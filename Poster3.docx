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1593"/>
        <w:gridCol w:w="10427"/>
      </w:tblGrid>
      <w:tr w14:paraId="3564A96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92" w:hRule="atLeast"/>
        </w:trPr>
        <w:tc>
          <w:tcPr>
            <w:tcW w:w="22020" w:type="dxa"/>
            <w:gridSpan w:val="2"/>
            <w:tcBorders>
              <w:bottom w:val="single" w:color="000000" w:sz="18" w:space="0"/>
            </w:tcBorders>
          </w:tcPr>
          <w:p w14:paraId="27CEDB8A">
            <w:pPr>
              <w:pStyle w:val="9"/>
              <w:spacing w:before="25"/>
              <w:ind w:left="95"/>
              <w:rPr>
                <w:b/>
                <w:sz w:val="42"/>
              </w:rPr>
            </w:pPr>
            <w:r>
              <w:rPr>
                <w:b/>
                <w:sz w:val="42"/>
              </w:rPr>
              <w:t>A</w:t>
            </w:r>
            <w:r>
              <w:rPr>
                <w:b/>
                <w:spacing w:val="6"/>
                <w:sz w:val="42"/>
              </w:rPr>
              <w:t xml:space="preserve"> </w:t>
            </w:r>
            <w:r>
              <w:rPr>
                <w:b/>
                <w:sz w:val="42"/>
              </w:rPr>
              <w:t>comparison</w:t>
            </w:r>
            <w:r>
              <w:rPr>
                <w:b/>
                <w:spacing w:val="6"/>
                <w:sz w:val="42"/>
              </w:rPr>
              <w:t xml:space="preserve"> </w:t>
            </w:r>
            <w:r>
              <w:rPr>
                <w:b/>
                <w:sz w:val="42"/>
              </w:rPr>
              <w:t>of</w:t>
            </w:r>
            <w:r>
              <w:rPr>
                <w:b/>
                <w:spacing w:val="7"/>
                <w:sz w:val="42"/>
              </w:rPr>
              <w:t xml:space="preserve"> </w:t>
            </w:r>
            <w:r>
              <w:rPr>
                <w:rFonts w:hint="default"/>
                <w:b/>
                <w:spacing w:val="7"/>
                <w:sz w:val="42"/>
                <w:lang w:val="en-US"/>
              </w:rPr>
              <w:t xml:space="preserve">Random Forest Regression </w:t>
            </w:r>
            <w:r>
              <w:rPr>
                <w:b/>
                <w:sz w:val="42"/>
              </w:rPr>
              <w:t>and</w:t>
            </w:r>
            <w:r>
              <w:rPr>
                <w:b/>
                <w:spacing w:val="6"/>
                <w:sz w:val="42"/>
              </w:rPr>
              <w:t xml:space="preserve"> </w:t>
            </w:r>
            <w:r>
              <w:rPr>
                <w:b/>
                <w:sz w:val="42"/>
              </w:rPr>
              <w:t>Logistic</w:t>
            </w:r>
            <w:r>
              <w:rPr>
                <w:b/>
                <w:spacing w:val="6"/>
                <w:sz w:val="42"/>
              </w:rPr>
              <w:t xml:space="preserve"> </w:t>
            </w:r>
            <w:r>
              <w:rPr>
                <w:b/>
                <w:sz w:val="42"/>
              </w:rPr>
              <w:t>Regression</w:t>
            </w:r>
            <w:r>
              <w:rPr>
                <w:b/>
                <w:spacing w:val="5"/>
                <w:sz w:val="42"/>
              </w:rPr>
              <w:t xml:space="preserve"> </w:t>
            </w:r>
            <w:r>
              <w:rPr>
                <w:b/>
                <w:sz w:val="42"/>
              </w:rPr>
              <w:t>(LR)</w:t>
            </w:r>
            <w:r>
              <w:rPr>
                <w:b/>
                <w:spacing w:val="7"/>
                <w:sz w:val="42"/>
              </w:rPr>
              <w:t xml:space="preserve"> </w:t>
            </w:r>
            <w:r>
              <w:rPr>
                <w:b/>
                <w:sz w:val="42"/>
              </w:rPr>
              <w:t>on</w:t>
            </w:r>
            <w:r>
              <w:rPr>
                <w:b/>
                <w:spacing w:val="6"/>
                <w:sz w:val="42"/>
              </w:rPr>
              <w:t xml:space="preserve"> </w:t>
            </w:r>
            <w:r>
              <w:rPr>
                <w:b/>
                <w:sz w:val="42"/>
              </w:rPr>
              <w:t>predicting</w:t>
            </w:r>
            <w:r>
              <w:rPr>
                <w:b/>
                <w:spacing w:val="6"/>
                <w:sz w:val="42"/>
              </w:rPr>
              <w:t xml:space="preserve"> </w:t>
            </w:r>
            <w:r>
              <w:rPr>
                <w:b/>
                <w:sz w:val="42"/>
              </w:rPr>
              <w:t>flight</w:t>
            </w:r>
            <w:r>
              <w:rPr>
                <w:b/>
                <w:spacing w:val="7"/>
                <w:sz w:val="42"/>
              </w:rPr>
              <w:t xml:space="preserve"> </w:t>
            </w:r>
            <w:r>
              <w:rPr>
                <w:b/>
                <w:sz w:val="42"/>
              </w:rPr>
              <w:t>delays</w:t>
            </w:r>
          </w:p>
        </w:tc>
      </w:tr>
      <w:tr w14:paraId="735070D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11" w:hRule="atLeast"/>
        </w:trPr>
        <w:tc>
          <w:tcPr>
            <w:tcW w:w="22020" w:type="dxa"/>
            <w:gridSpan w:val="2"/>
            <w:tcBorders>
              <w:top w:val="single" w:color="000000" w:sz="18" w:space="0"/>
              <w:bottom w:val="single" w:color="000000" w:sz="8" w:space="0"/>
            </w:tcBorders>
          </w:tcPr>
          <w:p w14:paraId="17131973">
            <w:pPr>
              <w:pStyle w:val="9"/>
              <w:spacing w:before="36" w:line="315" w:lineRule="exact"/>
              <w:ind w:left="95"/>
              <w:rPr>
                <w:b/>
                <w:sz w:val="26"/>
              </w:rPr>
            </w:pPr>
            <w:r>
              <w:rPr>
                <w:b/>
                <w:sz w:val="26"/>
                <w:u w:val="single"/>
              </w:rPr>
              <w:t>Description</w:t>
            </w:r>
            <w:r>
              <w:rPr>
                <w:b/>
                <w:spacing w:val="12"/>
                <w:sz w:val="26"/>
                <w:u w:val="single"/>
              </w:rPr>
              <w:t xml:space="preserve"> </w:t>
            </w:r>
            <w:r>
              <w:rPr>
                <w:b/>
                <w:sz w:val="26"/>
                <w:u w:val="single"/>
              </w:rPr>
              <w:t>and</w:t>
            </w:r>
            <w:r>
              <w:rPr>
                <w:b/>
                <w:spacing w:val="13"/>
                <w:sz w:val="26"/>
                <w:u w:val="single"/>
              </w:rPr>
              <w:t xml:space="preserve"> </w:t>
            </w:r>
            <w:r>
              <w:rPr>
                <w:b/>
                <w:sz w:val="26"/>
                <w:u w:val="single"/>
              </w:rPr>
              <w:t>motivation</w:t>
            </w:r>
          </w:p>
          <w:p w14:paraId="48E0BC49">
            <w:pPr>
              <w:pStyle w:val="9"/>
              <w:spacing w:before="1" w:line="235" w:lineRule="auto"/>
              <w:ind w:left="95"/>
              <w:rPr>
                <w:sz w:val="21"/>
              </w:rPr>
            </w:pPr>
            <w:r>
              <w:rPr>
                <w:sz w:val="20"/>
              </w:rPr>
              <w:t>W</w:t>
            </w:r>
            <w:r>
              <w:rPr>
                <w:sz w:val="21"/>
              </w:rPr>
              <w:t>e</w:t>
            </w:r>
            <w:r>
              <w:rPr>
                <w:spacing w:val="1"/>
                <w:sz w:val="21"/>
              </w:rPr>
              <w:t xml:space="preserve"> </w:t>
            </w:r>
            <w:r>
              <w:rPr>
                <w:sz w:val="21"/>
              </w:rPr>
              <w:t>will solve</w:t>
            </w:r>
            <w:r>
              <w:rPr>
                <w:spacing w:val="2"/>
                <w:sz w:val="21"/>
              </w:rPr>
              <w:t xml:space="preserve"> </w:t>
            </w:r>
            <w:r>
              <w:rPr>
                <w:sz w:val="21"/>
              </w:rPr>
              <w:t>the</w:t>
            </w:r>
            <w:r>
              <w:rPr>
                <w:spacing w:val="1"/>
                <w:sz w:val="21"/>
              </w:rPr>
              <w:t xml:space="preserve"> </w:t>
            </w:r>
            <w:r>
              <w:rPr>
                <w:sz w:val="21"/>
              </w:rPr>
              <w:t>binary classification</w:t>
            </w:r>
            <w:r>
              <w:rPr>
                <w:spacing w:val="1"/>
                <w:sz w:val="21"/>
              </w:rPr>
              <w:t xml:space="preserve"> </w:t>
            </w:r>
            <w:r>
              <w:rPr>
                <w:sz w:val="21"/>
              </w:rPr>
              <w:t>problem of predicting</w:t>
            </w:r>
            <w:r>
              <w:rPr>
                <w:spacing w:val="1"/>
                <w:sz w:val="21"/>
              </w:rPr>
              <w:t xml:space="preserve"> </w:t>
            </w:r>
            <w:r>
              <w:rPr>
                <w:sz w:val="21"/>
              </w:rPr>
              <w:t>flight departure</w:t>
            </w:r>
            <w:r>
              <w:rPr>
                <w:spacing w:val="1"/>
                <w:sz w:val="21"/>
              </w:rPr>
              <w:t xml:space="preserve"> </w:t>
            </w:r>
            <w:r>
              <w:rPr>
                <w:sz w:val="21"/>
              </w:rPr>
              <w:t>delays</w:t>
            </w:r>
            <w:r>
              <w:rPr>
                <w:spacing w:val="1"/>
                <w:sz w:val="21"/>
              </w:rPr>
              <w:t xml:space="preserve"> </w:t>
            </w:r>
            <w:r>
              <w:rPr>
                <w:sz w:val="21"/>
              </w:rPr>
              <w:t>based on information</w:t>
            </w:r>
            <w:r>
              <w:rPr>
                <w:spacing w:val="1"/>
                <w:sz w:val="21"/>
              </w:rPr>
              <w:t xml:space="preserve"> </w:t>
            </w:r>
            <w:r>
              <w:rPr>
                <w:sz w:val="21"/>
              </w:rPr>
              <w:t>only available</w:t>
            </w:r>
            <w:r>
              <w:rPr>
                <w:spacing w:val="1"/>
                <w:sz w:val="21"/>
              </w:rPr>
              <w:t xml:space="preserve"> </w:t>
            </w:r>
            <w:r>
              <w:rPr>
                <w:sz w:val="21"/>
              </w:rPr>
              <w:t>before</w:t>
            </w:r>
            <w:r>
              <w:rPr>
                <w:spacing w:val="2"/>
                <w:sz w:val="21"/>
              </w:rPr>
              <w:t xml:space="preserve"> </w:t>
            </w:r>
            <w:r>
              <w:rPr>
                <w:sz w:val="21"/>
              </w:rPr>
              <w:t>departure</w:t>
            </w:r>
            <w:r>
              <w:rPr>
                <w:spacing w:val="1"/>
                <w:sz w:val="21"/>
              </w:rPr>
              <w:t xml:space="preserve"> </w:t>
            </w:r>
            <w:r>
              <w:rPr>
                <w:sz w:val="21"/>
              </w:rPr>
              <w:t>time</w:t>
            </w:r>
            <w:r>
              <w:rPr>
                <w:spacing w:val="1"/>
                <w:sz w:val="21"/>
              </w:rPr>
              <w:t xml:space="preserve"> </w:t>
            </w:r>
            <w:r>
              <w:rPr>
                <w:sz w:val="21"/>
              </w:rPr>
              <w:t>at</w:t>
            </w:r>
            <w:r>
              <w:rPr>
                <w:spacing w:val="2"/>
                <w:sz w:val="21"/>
              </w:rPr>
              <w:t xml:space="preserve"> </w:t>
            </w:r>
            <w:r>
              <w:rPr>
                <w:sz w:val="21"/>
              </w:rPr>
              <w:t>Westchester</w:t>
            </w:r>
            <w:r>
              <w:rPr>
                <w:spacing w:val="1"/>
                <w:sz w:val="21"/>
              </w:rPr>
              <w:t xml:space="preserve"> </w:t>
            </w:r>
            <w:r>
              <w:rPr>
                <w:sz w:val="21"/>
              </w:rPr>
              <w:t>County airport</w:t>
            </w:r>
            <w:r>
              <w:rPr>
                <w:spacing w:val="2"/>
                <w:sz w:val="21"/>
              </w:rPr>
              <w:t xml:space="preserve"> </w:t>
            </w:r>
            <w:r>
              <w:rPr>
                <w:sz w:val="21"/>
              </w:rPr>
              <w:t>(HPN)</w:t>
            </w:r>
            <w:r>
              <w:rPr>
                <w:spacing w:val="1"/>
                <w:sz w:val="21"/>
              </w:rPr>
              <w:t xml:space="preserve"> </w:t>
            </w:r>
            <w:r>
              <w:rPr>
                <w:sz w:val="21"/>
              </w:rPr>
              <w:t>in New</w:t>
            </w:r>
            <w:r>
              <w:rPr>
                <w:spacing w:val="2"/>
                <w:sz w:val="21"/>
              </w:rPr>
              <w:t xml:space="preserve"> </w:t>
            </w:r>
            <w:r>
              <w:rPr>
                <w:sz w:val="21"/>
              </w:rPr>
              <w:t>York using Logistic</w:t>
            </w:r>
            <w:r>
              <w:rPr>
                <w:spacing w:val="1"/>
                <w:sz w:val="21"/>
              </w:rPr>
              <w:t xml:space="preserve"> </w:t>
            </w:r>
            <w:r>
              <w:rPr>
                <w:sz w:val="21"/>
              </w:rPr>
              <w:t>Regression and Naïve</w:t>
            </w:r>
            <w:r>
              <w:rPr>
                <w:spacing w:val="2"/>
                <w:sz w:val="21"/>
              </w:rPr>
              <w:t xml:space="preserve"> </w:t>
            </w:r>
            <w:r>
              <w:rPr>
                <w:sz w:val="21"/>
              </w:rPr>
              <w:t>Bayes.</w:t>
            </w:r>
            <w:r>
              <w:rPr>
                <w:spacing w:val="-3"/>
                <w:sz w:val="21"/>
              </w:rPr>
              <w:t xml:space="preserve"> </w:t>
            </w:r>
            <w:r>
              <w:rPr>
                <w:sz w:val="21"/>
              </w:rPr>
              <w:t>We</w:t>
            </w:r>
            <w:r>
              <w:rPr>
                <w:spacing w:val="1"/>
                <w:sz w:val="21"/>
              </w:rPr>
              <w:t xml:space="preserve"> </w:t>
            </w:r>
            <w:r>
              <w:rPr>
                <w:sz w:val="21"/>
              </w:rPr>
              <w:t>will</w:t>
            </w:r>
            <w:r>
              <w:rPr>
                <w:spacing w:val="1"/>
                <w:sz w:val="21"/>
              </w:rPr>
              <w:t xml:space="preserve"> </w:t>
            </w:r>
            <w:r>
              <w:rPr>
                <w:sz w:val="21"/>
              </w:rPr>
              <w:t>aim to</w:t>
            </w:r>
            <w:r>
              <w:rPr>
                <w:spacing w:val="1"/>
                <w:sz w:val="21"/>
              </w:rPr>
              <w:t xml:space="preserve"> </w:t>
            </w:r>
            <w:r>
              <w:rPr>
                <w:sz w:val="21"/>
              </w:rPr>
              <w:t>compare</w:t>
            </w:r>
            <w:r>
              <w:rPr>
                <w:spacing w:val="1"/>
                <w:sz w:val="21"/>
              </w:rPr>
              <w:t xml:space="preserve"> </w:t>
            </w:r>
            <w:r>
              <w:rPr>
                <w:sz w:val="21"/>
              </w:rPr>
              <w:t>our</w:t>
            </w:r>
            <w:r>
              <w:rPr>
                <w:spacing w:val="2"/>
                <w:sz w:val="21"/>
              </w:rPr>
              <w:t xml:space="preserve"> </w:t>
            </w:r>
            <w:r>
              <w:rPr>
                <w:sz w:val="21"/>
              </w:rPr>
              <w:t>results</w:t>
            </w:r>
            <w:r>
              <w:rPr>
                <w:spacing w:val="1"/>
                <w:sz w:val="21"/>
              </w:rPr>
              <w:t xml:space="preserve"> </w:t>
            </w:r>
            <w:r>
              <w:rPr>
                <w:sz w:val="21"/>
              </w:rPr>
              <w:t>to</w:t>
            </w:r>
            <w:r>
              <w:rPr>
                <w:spacing w:val="2"/>
                <w:sz w:val="21"/>
              </w:rPr>
              <w:t xml:space="preserve"> </w:t>
            </w:r>
            <w:r>
              <w:rPr>
                <w:sz w:val="21"/>
              </w:rPr>
              <w:t>those</w:t>
            </w:r>
            <w:r>
              <w:rPr>
                <w:spacing w:val="2"/>
                <w:sz w:val="21"/>
              </w:rPr>
              <w:t xml:space="preserve"> </w:t>
            </w:r>
            <w:r>
              <w:rPr>
                <w:sz w:val="21"/>
              </w:rPr>
              <w:t>obtained by</w:t>
            </w:r>
            <w:r>
              <w:rPr>
                <w:spacing w:val="1"/>
                <w:sz w:val="21"/>
              </w:rPr>
              <w:t xml:space="preserve"> </w:t>
            </w:r>
            <w:r>
              <w:rPr>
                <w:sz w:val="21"/>
              </w:rPr>
              <w:t>Scott</w:t>
            </w:r>
            <w:r>
              <w:rPr>
                <w:spacing w:val="1"/>
                <w:sz w:val="21"/>
              </w:rPr>
              <w:t xml:space="preserve"> </w:t>
            </w:r>
            <w:r>
              <w:rPr>
                <w:sz w:val="21"/>
              </w:rPr>
              <w:t>Cole</w:t>
            </w:r>
            <w:r>
              <w:rPr>
                <w:spacing w:val="2"/>
                <w:sz w:val="21"/>
              </w:rPr>
              <w:t xml:space="preserve"> </w:t>
            </w:r>
            <w:r>
              <w:rPr>
                <w:sz w:val="21"/>
              </w:rPr>
              <w:t>and</w:t>
            </w:r>
            <w:r>
              <w:rPr>
                <w:spacing w:val="1"/>
                <w:sz w:val="21"/>
              </w:rPr>
              <w:t xml:space="preserve"> </w:t>
            </w:r>
            <w:r>
              <w:rPr>
                <w:sz w:val="21"/>
              </w:rPr>
              <w:t>Thomas</w:t>
            </w:r>
            <w:r>
              <w:rPr>
                <w:spacing w:val="1"/>
                <w:sz w:val="21"/>
              </w:rPr>
              <w:t xml:space="preserve"> </w:t>
            </w:r>
            <w:r>
              <w:rPr>
                <w:sz w:val="21"/>
              </w:rPr>
              <w:t>Donoghue</w:t>
            </w:r>
            <w:r>
              <w:rPr>
                <w:spacing w:val="1"/>
                <w:sz w:val="21"/>
              </w:rPr>
              <w:t xml:space="preserve"> </w:t>
            </w:r>
            <w:r>
              <w:rPr>
                <w:sz w:val="21"/>
              </w:rPr>
              <w:t>(2017)</w:t>
            </w:r>
            <w:r>
              <w:rPr>
                <w:position w:val="6"/>
                <w:sz w:val="14"/>
              </w:rPr>
              <w:t>1</w:t>
            </w:r>
            <w:r>
              <w:rPr>
                <w:spacing w:val="14"/>
                <w:position w:val="6"/>
                <w:sz w:val="14"/>
              </w:rPr>
              <w:t xml:space="preserve"> </w:t>
            </w:r>
            <w:r>
              <w:rPr>
                <w:sz w:val="21"/>
              </w:rPr>
              <w:t>for</w:t>
            </w:r>
            <w:r>
              <w:rPr>
                <w:spacing w:val="2"/>
                <w:sz w:val="21"/>
              </w:rPr>
              <w:t xml:space="preserve"> </w:t>
            </w:r>
            <w:r>
              <w:rPr>
                <w:sz w:val="21"/>
              </w:rPr>
              <w:t>Logistic</w:t>
            </w:r>
            <w:r>
              <w:rPr>
                <w:spacing w:val="1"/>
                <w:sz w:val="21"/>
              </w:rPr>
              <w:t xml:space="preserve"> </w:t>
            </w:r>
            <w:r>
              <w:rPr>
                <w:sz w:val="21"/>
              </w:rPr>
              <w:t>Regression,</w:t>
            </w:r>
            <w:r>
              <w:rPr>
                <w:spacing w:val="1"/>
                <w:sz w:val="21"/>
              </w:rPr>
              <w:t xml:space="preserve"> </w:t>
            </w:r>
            <w:r>
              <w:rPr>
                <w:sz w:val="21"/>
              </w:rPr>
              <w:t>then apply</w:t>
            </w:r>
            <w:r>
              <w:rPr>
                <w:spacing w:val="1"/>
                <w:sz w:val="21"/>
              </w:rPr>
              <w:t xml:space="preserve"> </w:t>
            </w:r>
            <w:r>
              <w:rPr>
                <w:sz w:val="21"/>
              </w:rPr>
              <w:t>a</w:t>
            </w:r>
            <w:r>
              <w:rPr>
                <w:spacing w:val="1"/>
                <w:sz w:val="21"/>
              </w:rPr>
              <w:t xml:space="preserve"> </w:t>
            </w:r>
            <w:r>
              <w:rPr>
                <w:sz w:val="21"/>
              </w:rPr>
              <w:t>Naïve</w:t>
            </w:r>
            <w:r>
              <w:rPr>
                <w:spacing w:val="2"/>
                <w:sz w:val="21"/>
              </w:rPr>
              <w:t xml:space="preserve"> </w:t>
            </w:r>
            <w:r>
              <w:rPr>
                <w:sz w:val="21"/>
              </w:rPr>
              <w:t>Bayes</w:t>
            </w:r>
            <w:r>
              <w:rPr>
                <w:spacing w:val="1"/>
                <w:sz w:val="21"/>
              </w:rPr>
              <w:t xml:space="preserve"> </w:t>
            </w:r>
            <w:r>
              <w:rPr>
                <w:sz w:val="21"/>
              </w:rPr>
              <w:t>algorithm to</w:t>
            </w:r>
            <w:r>
              <w:rPr>
                <w:spacing w:val="2"/>
                <w:sz w:val="21"/>
              </w:rPr>
              <w:t xml:space="preserve"> </w:t>
            </w:r>
            <w:r>
              <w:rPr>
                <w:sz w:val="21"/>
              </w:rPr>
              <w:t>the</w:t>
            </w:r>
            <w:r>
              <w:rPr>
                <w:spacing w:val="2"/>
                <w:sz w:val="21"/>
              </w:rPr>
              <w:t xml:space="preserve"> </w:t>
            </w:r>
            <w:r>
              <w:rPr>
                <w:sz w:val="21"/>
              </w:rPr>
              <w:t>same</w:t>
            </w:r>
            <w:r>
              <w:rPr>
                <w:spacing w:val="2"/>
                <w:sz w:val="21"/>
              </w:rPr>
              <w:t xml:space="preserve"> </w:t>
            </w:r>
            <w:r>
              <w:rPr>
                <w:sz w:val="21"/>
              </w:rPr>
              <w:t>dataset</w:t>
            </w:r>
            <w:r>
              <w:rPr>
                <w:spacing w:val="1"/>
                <w:sz w:val="21"/>
              </w:rPr>
              <w:t xml:space="preserve"> </w:t>
            </w:r>
            <w:r>
              <w:rPr>
                <w:sz w:val="21"/>
              </w:rPr>
              <w:t>and</w:t>
            </w:r>
            <w:r>
              <w:rPr>
                <w:spacing w:val="1"/>
                <w:sz w:val="21"/>
              </w:rPr>
              <w:t xml:space="preserve"> </w:t>
            </w:r>
            <w:r>
              <w:rPr>
                <w:sz w:val="21"/>
              </w:rPr>
              <w:t>use</w:t>
            </w:r>
            <w:r>
              <w:rPr>
                <w:spacing w:val="1"/>
                <w:sz w:val="21"/>
              </w:rPr>
              <w:t xml:space="preserve"> </w:t>
            </w:r>
            <w:r>
              <w:rPr>
                <w:sz w:val="21"/>
              </w:rPr>
              <w:t>performance</w:t>
            </w:r>
            <w:r>
              <w:rPr>
                <w:spacing w:val="2"/>
                <w:sz w:val="21"/>
              </w:rPr>
              <w:t xml:space="preserve"> </w:t>
            </w:r>
            <w:r>
              <w:rPr>
                <w:sz w:val="21"/>
              </w:rPr>
              <w:t>metrics</w:t>
            </w:r>
            <w:r>
              <w:rPr>
                <w:spacing w:val="1"/>
                <w:sz w:val="21"/>
              </w:rPr>
              <w:t xml:space="preserve"> </w:t>
            </w:r>
            <w:r>
              <w:rPr>
                <w:sz w:val="21"/>
              </w:rPr>
              <w:t>to</w:t>
            </w:r>
            <w:r>
              <w:rPr>
                <w:spacing w:val="2"/>
                <w:sz w:val="21"/>
              </w:rPr>
              <w:t xml:space="preserve"> </w:t>
            </w:r>
            <w:r>
              <w:rPr>
                <w:sz w:val="21"/>
              </w:rPr>
              <w:t>assess</w:t>
            </w:r>
            <w:r>
              <w:rPr>
                <w:spacing w:val="1"/>
                <w:sz w:val="21"/>
              </w:rPr>
              <w:t xml:space="preserve"> </w:t>
            </w:r>
            <w:r>
              <w:rPr>
                <w:sz w:val="21"/>
              </w:rPr>
              <w:t>model</w:t>
            </w:r>
            <w:r>
              <w:rPr>
                <w:spacing w:val="1"/>
                <w:sz w:val="21"/>
              </w:rPr>
              <w:t xml:space="preserve"> </w:t>
            </w:r>
            <w:r>
              <w:rPr>
                <w:sz w:val="21"/>
              </w:rPr>
              <w:t>performance.</w:t>
            </w:r>
          </w:p>
        </w:tc>
      </w:tr>
      <w:tr w14:paraId="18BDF644">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172" w:hRule="atLeast"/>
        </w:trPr>
        <w:tc>
          <w:tcPr>
            <w:tcW w:w="22020" w:type="dxa"/>
            <w:gridSpan w:val="2"/>
            <w:tcBorders>
              <w:top w:val="single" w:color="000000" w:sz="8" w:space="0"/>
              <w:bottom w:val="single" w:color="000000" w:sz="6" w:space="0"/>
            </w:tcBorders>
          </w:tcPr>
          <w:p w14:paraId="6B09008C">
            <w:pPr>
              <w:pStyle w:val="9"/>
              <w:spacing w:before="42" w:line="313" w:lineRule="exact"/>
              <w:ind w:left="197"/>
              <w:rPr>
                <w:b/>
                <w:sz w:val="26"/>
              </w:rPr>
            </w:pPr>
            <w:r>
              <w:rPr>
                <w:b/>
                <w:sz w:val="26"/>
                <w:u w:val="single"/>
              </w:rPr>
              <w:t>Exploratory</w:t>
            </w:r>
            <w:r>
              <w:rPr>
                <w:b/>
                <w:spacing w:val="11"/>
                <w:sz w:val="26"/>
                <w:u w:val="single"/>
              </w:rPr>
              <w:t xml:space="preserve"> </w:t>
            </w:r>
            <w:r>
              <w:rPr>
                <w:b/>
                <w:sz w:val="26"/>
                <w:u w:val="single"/>
              </w:rPr>
              <w:t>Analysis</w:t>
            </w:r>
          </w:p>
          <w:p w14:paraId="66E51C20">
            <w:pPr>
              <w:pStyle w:val="9"/>
              <w:numPr>
                <w:ilvl w:val="0"/>
                <w:numId w:val="1"/>
              </w:numPr>
              <w:tabs>
                <w:tab w:val="left" w:pos="556"/>
                <w:tab w:val="left" w:pos="557"/>
              </w:tabs>
              <w:spacing w:before="0" w:after="0" w:line="289" w:lineRule="exact"/>
              <w:ind w:left="556" w:right="0" w:hanging="360"/>
              <w:jc w:val="left"/>
              <w:rPr>
                <w:rFonts w:ascii="Arial MT" w:hAnsi="Arial MT"/>
                <w:sz w:val="24"/>
              </w:rPr>
            </w:pPr>
            <w:r>
              <w:rPr>
                <w:sz w:val="24"/>
              </w:rPr>
              <w:t>D</w:t>
            </w:r>
            <w:r>
              <w:rPr>
                <w:sz w:val="21"/>
              </w:rPr>
              <w:t>ataset:</w:t>
            </w:r>
            <w:r>
              <w:rPr>
                <w:spacing w:val="1"/>
                <w:sz w:val="21"/>
              </w:rPr>
              <w:t xml:space="preserve"> FinTech App Usage Data</w:t>
            </w:r>
            <w:r>
              <w:rPr>
                <w:rFonts w:hint="default"/>
                <w:spacing w:val="1"/>
                <w:sz w:val="21"/>
                <w:lang w:val="en-US"/>
              </w:rPr>
              <w:t xml:space="preserve"> </w:t>
            </w:r>
            <w:r>
              <w:rPr>
                <w:sz w:val="21"/>
              </w:rPr>
              <w:t>from</w:t>
            </w:r>
            <w:r>
              <w:rPr>
                <w:spacing w:val="2"/>
                <w:sz w:val="21"/>
              </w:rPr>
              <w:t xml:space="preserve"> </w:t>
            </w:r>
            <w:r>
              <w:rPr>
                <w:sz w:val="21"/>
              </w:rPr>
              <w:t>Kaggle</w:t>
            </w:r>
          </w:p>
          <w:p w14:paraId="68FB357C">
            <w:pPr>
              <w:pStyle w:val="9"/>
              <w:numPr>
                <w:ilvl w:val="0"/>
                <w:numId w:val="1"/>
              </w:numPr>
              <w:tabs>
                <w:tab w:val="left" w:pos="556"/>
                <w:tab w:val="left" w:pos="557"/>
              </w:tabs>
              <w:spacing w:before="3" w:after="0" w:line="254" w:lineRule="exact"/>
              <w:ind w:left="556" w:right="0" w:hanging="360"/>
              <w:jc w:val="left"/>
              <w:rPr>
                <w:rFonts w:ascii="Arial MT" w:hAnsi="Arial MT"/>
                <w:sz w:val="21"/>
              </w:rPr>
            </w:pPr>
            <w:r>
              <w:rPr>
                <w:sz w:val="21"/>
              </w:rPr>
              <w:t>The</w:t>
            </w:r>
            <w:r>
              <w:rPr>
                <w:spacing w:val="1"/>
                <w:sz w:val="21"/>
              </w:rPr>
              <w:t xml:space="preserve"> </w:t>
            </w:r>
            <w:r>
              <w:rPr>
                <w:sz w:val="21"/>
              </w:rPr>
              <w:t>dataset consists of</w:t>
            </w:r>
            <w:r>
              <w:rPr>
                <w:spacing w:val="1"/>
                <w:sz w:val="21"/>
              </w:rPr>
              <w:t xml:space="preserve"> </w:t>
            </w:r>
            <w:r>
              <w:rPr>
                <w:sz w:val="21"/>
              </w:rPr>
              <w:t>US</w:t>
            </w:r>
            <w:r>
              <w:rPr>
                <w:spacing w:val="1"/>
                <w:sz w:val="21"/>
              </w:rPr>
              <w:t xml:space="preserve"> </w:t>
            </w:r>
            <w:r>
              <w:rPr>
                <w:sz w:val="21"/>
              </w:rPr>
              <w:t>domestic flight details</w:t>
            </w:r>
            <w:r>
              <w:rPr>
                <w:spacing w:val="1"/>
                <w:sz w:val="21"/>
              </w:rPr>
              <w:t xml:space="preserve"> </w:t>
            </w:r>
            <w:r>
              <w:rPr>
                <w:sz w:val="21"/>
              </w:rPr>
              <w:t>from the</w:t>
            </w:r>
            <w:r>
              <w:rPr>
                <w:spacing w:val="1"/>
                <w:sz w:val="21"/>
              </w:rPr>
              <w:t xml:space="preserve"> </w:t>
            </w:r>
            <w:r>
              <w:rPr>
                <w:sz w:val="21"/>
              </w:rPr>
              <w:t>Bureau of Transportation</w:t>
            </w:r>
            <w:r>
              <w:rPr>
                <w:spacing w:val="1"/>
                <w:sz w:val="21"/>
              </w:rPr>
              <w:t xml:space="preserve"> </w:t>
            </w:r>
            <w:r>
              <w:rPr>
                <w:sz w:val="21"/>
              </w:rPr>
              <w:t>Statistics. We</w:t>
            </w:r>
            <w:r>
              <w:rPr>
                <w:spacing w:val="1"/>
                <w:sz w:val="21"/>
              </w:rPr>
              <w:t xml:space="preserve"> </w:t>
            </w:r>
            <w:r>
              <w:rPr>
                <w:sz w:val="21"/>
              </w:rPr>
              <w:t>focused on</w:t>
            </w:r>
            <w:r>
              <w:rPr>
                <w:spacing w:val="1"/>
                <w:sz w:val="21"/>
              </w:rPr>
              <w:t xml:space="preserve"> </w:t>
            </w:r>
            <w:r>
              <w:rPr>
                <w:sz w:val="21"/>
              </w:rPr>
              <w:t>the</w:t>
            </w:r>
            <w:r>
              <w:rPr>
                <w:spacing w:val="1"/>
                <w:sz w:val="21"/>
              </w:rPr>
              <w:t xml:space="preserve"> </w:t>
            </w:r>
            <w:r>
              <w:rPr>
                <w:sz w:val="21"/>
              </w:rPr>
              <w:t>2018 data and</w:t>
            </w:r>
            <w:r>
              <w:rPr>
                <w:spacing w:val="1"/>
                <w:sz w:val="21"/>
              </w:rPr>
              <w:t xml:space="preserve"> </w:t>
            </w:r>
            <w:r>
              <w:rPr>
                <w:sz w:val="21"/>
              </w:rPr>
              <w:t>HPN</w:t>
            </w:r>
            <w:r>
              <w:rPr>
                <w:spacing w:val="1"/>
                <w:sz w:val="21"/>
              </w:rPr>
              <w:t xml:space="preserve"> </w:t>
            </w:r>
            <w:r>
              <w:rPr>
                <w:sz w:val="21"/>
              </w:rPr>
              <w:t>airport to</w:t>
            </w:r>
            <w:r>
              <w:rPr>
                <w:spacing w:val="1"/>
                <w:sz w:val="21"/>
              </w:rPr>
              <w:t xml:space="preserve"> </w:t>
            </w:r>
            <w:r>
              <w:rPr>
                <w:sz w:val="21"/>
              </w:rPr>
              <w:t>aid</w:t>
            </w:r>
            <w:r>
              <w:rPr>
                <w:spacing w:val="1"/>
                <w:sz w:val="21"/>
              </w:rPr>
              <w:t xml:space="preserve"> </w:t>
            </w:r>
            <w:r>
              <w:rPr>
                <w:sz w:val="21"/>
              </w:rPr>
              <w:t>in faster</w:t>
            </w:r>
            <w:r>
              <w:rPr>
                <w:spacing w:val="1"/>
                <w:sz w:val="21"/>
              </w:rPr>
              <w:t xml:space="preserve"> </w:t>
            </w:r>
            <w:r>
              <w:rPr>
                <w:sz w:val="21"/>
              </w:rPr>
              <w:t>analysis and</w:t>
            </w:r>
            <w:r>
              <w:rPr>
                <w:spacing w:val="1"/>
                <w:sz w:val="21"/>
              </w:rPr>
              <w:t xml:space="preserve"> </w:t>
            </w:r>
            <w:r>
              <w:rPr>
                <w:sz w:val="21"/>
              </w:rPr>
              <w:t>lower</w:t>
            </w:r>
            <w:r>
              <w:rPr>
                <w:spacing w:val="1"/>
                <w:sz w:val="21"/>
              </w:rPr>
              <w:t xml:space="preserve"> </w:t>
            </w:r>
            <w:r>
              <w:rPr>
                <w:sz w:val="21"/>
              </w:rPr>
              <w:t>computation time.</w:t>
            </w:r>
          </w:p>
          <w:p w14:paraId="2EE001F8">
            <w:pPr>
              <w:pStyle w:val="9"/>
              <w:numPr>
                <w:ilvl w:val="0"/>
                <w:numId w:val="1"/>
              </w:numPr>
              <w:tabs>
                <w:tab w:val="left" w:pos="556"/>
                <w:tab w:val="left" w:pos="557"/>
              </w:tabs>
              <w:spacing w:before="0" w:after="0" w:line="252" w:lineRule="exact"/>
              <w:ind w:left="556" w:right="0" w:hanging="360"/>
              <w:jc w:val="left"/>
              <w:rPr>
                <w:rFonts w:ascii="Arial MT" w:hAnsi="Arial MT"/>
                <w:sz w:val="21"/>
              </w:rPr>
            </w:pPr>
            <w:r>
              <w:rPr>
                <w:sz w:val="21"/>
              </w:rPr>
              <w:t>The</w:t>
            </w:r>
            <w:r>
              <w:rPr>
                <w:spacing w:val="2"/>
                <w:sz w:val="21"/>
              </w:rPr>
              <w:t xml:space="preserve"> </w:t>
            </w:r>
            <w:r>
              <w:rPr>
                <w:sz w:val="21"/>
              </w:rPr>
              <w:t>data</w:t>
            </w:r>
            <w:r>
              <w:rPr>
                <w:spacing w:val="1"/>
                <w:sz w:val="21"/>
              </w:rPr>
              <w:t xml:space="preserve"> </w:t>
            </w:r>
            <w:r>
              <w:rPr>
                <w:sz w:val="21"/>
              </w:rPr>
              <w:t>was</w:t>
            </w:r>
            <w:r>
              <w:rPr>
                <w:spacing w:val="1"/>
                <w:sz w:val="21"/>
              </w:rPr>
              <w:t xml:space="preserve"> </w:t>
            </w:r>
            <w:r>
              <w:rPr>
                <w:sz w:val="21"/>
              </w:rPr>
              <w:t>cleaned</w:t>
            </w:r>
            <w:r>
              <w:rPr>
                <w:spacing w:val="2"/>
                <w:sz w:val="21"/>
              </w:rPr>
              <w:t xml:space="preserve"> </w:t>
            </w:r>
            <w:r>
              <w:rPr>
                <w:sz w:val="21"/>
              </w:rPr>
              <w:t>to</w:t>
            </w:r>
            <w:r>
              <w:rPr>
                <w:spacing w:val="2"/>
                <w:sz w:val="21"/>
              </w:rPr>
              <w:t xml:space="preserve"> </w:t>
            </w:r>
            <w:r>
              <w:rPr>
                <w:sz w:val="21"/>
              </w:rPr>
              <w:t>only</w:t>
            </w:r>
            <w:r>
              <w:rPr>
                <w:spacing w:val="1"/>
                <w:sz w:val="21"/>
              </w:rPr>
              <w:t xml:space="preserve"> </w:t>
            </w:r>
            <w:r>
              <w:rPr>
                <w:sz w:val="21"/>
              </w:rPr>
              <w:t>include</w:t>
            </w:r>
            <w:r>
              <w:rPr>
                <w:spacing w:val="2"/>
                <w:sz w:val="21"/>
              </w:rPr>
              <w:t xml:space="preserve"> </w:t>
            </w:r>
            <w:r>
              <w:rPr>
                <w:sz w:val="21"/>
              </w:rPr>
              <w:t>flight</w:t>
            </w:r>
            <w:r>
              <w:rPr>
                <w:spacing w:val="2"/>
                <w:sz w:val="21"/>
              </w:rPr>
              <w:t xml:space="preserve"> </w:t>
            </w:r>
            <w:r>
              <w:rPr>
                <w:sz w:val="21"/>
              </w:rPr>
              <w:t>details</w:t>
            </w:r>
            <w:r>
              <w:rPr>
                <w:spacing w:val="1"/>
                <w:sz w:val="21"/>
              </w:rPr>
              <w:t xml:space="preserve"> </w:t>
            </w:r>
            <w:r>
              <w:rPr>
                <w:sz w:val="21"/>
              </w:rPr>
              <w:t>known</w:t>
            </w:r>
            <w:r>
              <w:rPr>
                <w:spacing w:val="1"/>
                <w:sz w:val="21"/>
              </w:rPr>
              <w:t xml:space="preserve"> </w:t>
            </w:r>
            <w:r>
              <w:rPr>
                <w:sz w:val="21"/>
              </w:rPr>
              <w:t>at</w:t>
            </w:r>
            <w:r>
              <w:rPr>
                <w:spacing w:val="1"/>
                <w:sz w:val="21"/>
              </w:rPr>
              <w:t xml:space="preserve"> </w:t>
            </w:r>
            <w:r>
              <w:rPr>
                <w:sz w:val="21"/>
              </w:rPr>
              <w:t>the</w:t>
            </w:r>
            <w:r>
              <w:rPr>
                <w:spacing w:val="3"/>
                <w:sz w:val="21"/>
              </w:rPr>
              <w:t xml:space="preserve"> </w:t>
            </w:r>
            <w:r>
              <w:rPr>
                <w:sz w:val="21"/>
              </w:rPr>
              <w:t>time</w:t>
            </w:r>
            <w:r>
              <w:rPr>
                <w:spacing w:val="2"/>
                <w:sz w:val="21"/>
              </w:rPr>
              <w:t xml:space="preserve"> </w:t>
            </w:r>
            <w:r>
              <w:rPr>
                <w:sz w:val="21"/>
              </w:rPr>
              <w:t>of</w:t>
            </w:r>
            <w:r>
              <w:rPr>
                <w:spacing w:val="1"/>
                <w:sz w:val="21"/>
              </w:rPr>
              <w:t xml:space="preserve"> </w:t>
            </w:r>
            <w:r>
              <w:rPr>
                <w:sz w:val="21"/>
              </w:rPr>
              <w:t>departure.</w:t>
            </w:r>
          </w:p>
          <w:p w14:paraId="3B01944A">
            <w:pPr>
              <w:pStyle w:val="9"/>
              <w:numPr>
                <w:ilvl w:val="0"/>
                <w:numId w:val="1"/>
              </w:numPr>
              <w:tabs>
                <w:tab w:val="left" w:pos="556"/>
                <w:tab w:val="left" w:pos="557"/>
              </w:tabs>
              <w:spacing w:before="0" w:after="0" w:line="252" w:lineRule="exact"/>
              <w:ind w:left="556" w:right="0" w:hanging="360"/>
              <w:jc w:val="left"/>
              <w:rPr>
                <w:rFonts w:ascii="Arial MT" w:hAnsi="Arial MT"/>
                <w:sz w:val="21"/>
              </w:rPr>
            </w:pPr>
            <w:r>
              <w:rPr>
                <w:sz w:val="21"/>
              </w:rPr>
              <w:t>Feature</w:t>
            </w:r>
            <w:r>
              <w:rPr>
                <w:spacing w:val="2"/>
                <w:sz w:val="21"/>
              </w:rPr>
              <w:t xml:space="preserve"> </w:t>
            </w:r>
            <w:r>
              <w:rPr>
                <w:sz w:val="21"/>
              </w:rPr>
              <w:t>engineering</w:t>
            </w:r>
            <w:r>
              <w:rPr>
                <w:spacing w:val="1"/>
                <w:sz w:val="21"/>
              </w:rPr>
              <w:t xml:space="preserve"> </w:t>
            </w:r>
            <w:r>
              <w:rPr>
                <w:sz w:val="21"/>
              </w:rPr>
              <w:t>and</w:t>
            </w:r>
            <w:r>
              <w:rPr>
                <w:spacing w:val="1"/>
                <w:sz w:val="21"/>
              </w:rPr>
              <w:t xml:space="preserve"> </w:t>
            </w:r>
            <w:r>
              <w:rPr>
                <w:sz w:val="21"/>
              </w:rPr>
              <w:t>feature</w:t>
            </w:r>
            <w:r>
              <w:rPr>
                <w:spacing w:val="3"/>
                <w:sz w:val="21"/>
              </w:rPr>
              <w:t xml:space="preserve"> </w:t>
            </w:r>
            <w:r>
              <w:rPr>
                <w:sz w:val="21"/>
              </w:rPr>
              <w:t>selection</w:t>
            </w:r>
            <w:r>
              <w:rPr>
                <w:spacing w:val="1"/>
                <w:sz w:val="21"/>
              </w:rPr>
              <w:t xml:space="preserve"> </w:t>
            </w:r>
            <w:r>
              <w:rPr>
                <w:sz w:val="21"/>
              </w:rPr>
              <w:t>were</w:t>
            </w:r>
            <w:r>
              <w:rPr>
                <w:spacing w:val="2"/>
                <w:sz w:val="21"/>
              </w:rPr>
              <w:t xml:space="preserve"> </w:t>
            </w:r>
            <w:r>
              <w:rPr>
                <w:sz w:val="21"/>
              </w:rPr>
              <w:t>carried</w:t>
            </w:r>
            <w:r>
              <w:rPr>
                <w:spacing w:val="2"/>
                <w:sz w:val="21"/>
              </w:rPr>
              <w:t xml:space="preserve"> </w:t>
            </w:r>
            <w:r>
              <w:rPr>
                <w:sz w:val="21"/>
              </w:rPr>
              <w:t>out</w:t>
            </w:r>
            <w:r>
              <w:rPr>
                <w:spacing w:val="1"/>
                <w:sz w:val="21"/>
              </w:rPr>
              <w:t xml:space="preserve"> </w:t>
            </w:r>
            <w:r>
              <w:rPr>
                <w:sz w:val="21"/>
              </w:rPr>
              <w:t>to</w:t>
            </w:r>
            <w:r>
              <w:rPr>
                <w:spacing w:val="2"/>
                <w:sz w:val="21"/>
              </w:rPr>
              <w:t xml:space="preserve"> </w:t>
            </w:r>
            <w:r>
              <w:rPr>
                <w:sz w:val="21"/>
              </w:rPr>
              <w:t>include</w:t>
            </w:r>
            <w:r>
              <w:rPr>
                <w:spacing w:val="3"/>
                <w:sz w:val="21"/>
              </w:rPr>
              <w:t xml:space="preserve"> </w:t>
            </w:r>
            <w:r>
              <w:rPr>
                <w:sz w:val="21"/>
              </w:rPr>
              <w:t>categorical</w:t>
            </w:r>
            <w:r>
              <w:rPr>
                <w:spacing w:val="1"/>
                <w:sz w:val="21"/>
              </w:rPr>
              <w:t xml:space="preserve"> </w:t>
            </w:r>
            <w:r>
              <w:rPr>
                <w:sz w:val="21"/>
              </w:rPr>
              <w:t>predictors</w:t>
            </w:r>
            <w:r>
              <w:rPr>
                <w:spacing w:val="1"/>
                <w:sz w:val="21"/>
              </w:rPr>
              <w:t xml:space="preserve"> </w:t>
            </w:r>
            <w:r>
              <w:rPr>
                <w:sz w:val="21"/>
              </w:rPr>
              <w:t>like</w:t>
            </w:r>
            <w:r>
              <w:rPr>
                <w:spacing w:val="3"/>
                <w:sz w:val="21"/>
              </w:rPr>
              <w:t xml:space="preserve"> </w:t>
            </w:r>
            <w:r>
              <w:rPr>
                <w:sz w:val="21"/>
              </w:rPr>
              <w:t>month,</w:t>
            </w:r>
            <w:r>
              <w:rPr>
                <w:spacing w:val="1"/>
                <w:sz w:val="21"/>
              </w:rPr>
              <w:t xml:space="preserve"> </w:t>
            </w:r>
            <w:r>
              <w:rPr>
                <w:sz w:val="21"/>
              </w:rPr>
              <w:t>hour</w:t>
            </w:r>
            <w:r>
              <w:rPr>
                <w:spacing w:val="2"/>
                <w:sz w:val="21"/>
              </w:rPr>
              <w:t xml:space="preserve"> </w:t>
            </w:r>
            <w:r>
              <w:rPr>
                <w:sz w:val="21"/>
              </w:rPr>
              <w:t>and</w:t>
            </w:r>
            <w:r>
              <w:rPr>
                <w:spacing w:val="2"/>
                <w:sz w:val="21"/>
              </w:rPr>
              <w:t xml:space="preserve"> </w:t>
            </w:r>
            <w:r>
              <w:rPr>
                <w:sz w:val="21"/>
              </w:rPr>
              <w:t>day</w:t>
            </w:r>
            <w:r>
              <w:rPr>
                <w:spacing w:val="1"/>
                <w:sz w:val="21"/>
              </w:rPr>
              <w:t xml:space="preserve"> </w:t>
            </w:r>
            <w:r>
              <w:rPr>
                <w:sz w:val="21"/>
              </w:rPr>
              <w:t>to</w:t>
            </w:r>
            <w:r>
              <w:rPr>
                <w:spacing w:val="2"/>
                <w:sz w:val="21"/>
              </w:rPr>
              <w:t xml:space="preserve"> </w:t>
            </w:r>
            <w:r>
              <w:rPr>
                <w:sz w:val="21"/>
              </w:rPr>
              <w:t>our</w:t>
            </w:r>
            <w:r>
              <w:rPr>
                <w:spacing w:val="3"/>
                <w:sz w:val="21"/>
              </w:rPr>
              <w:t xml:space="preserve"> </w:t>
            </w:r>
            <w:r>
              <w:rPr>
                <w:sz w:val="21"/>
              </w:rPr>
              <w:t>model.</w:t>
            </w:r>
            <w:r>
              <w:rPr>
                <w:spacing w:val="1"/>
                <w:sz w:val="21"/>
              </w:rPr>
              <w:t xml:space="preserve"> </w:t>
            </w:r>
            <w:r>
              <w:rPr>
                <w:sz w:val="21"/>
              </w:rPr>
              <w:t>Some</w:t>
            </w:r>
            <w:r>
              <w:rPr>
                <w:spacing w:val="2"/>
                <w:sz w:val="21"/>
              </w:rPr>
              <w:t xml:space="preserve"> </w:t>
            </w:r>
            <w:r>
              <w:rPr>
                <w:sz w:val="21"/>
              </w:rPr>
              <w:t>of</w:t>
            </w:r>
            <w:r>
              <w:rPr>
                <w:spacing w:val="2"/>
                <w:sz w:val="21"/>
              </w:rPr>
              <w:t xml:space="preserve"> </w:t>
            </w:r>
            <w:r>
              <w:rPr>
                <w:sz w:val="21"/>
              </w:rPr>
              <w:t>these</w:t>
            </w:r>
            <w:r>
              <w:rPr>
                <w:spacing w:val="2"/>
                <w:sz w:val="21"/>
              </w:rPr>
              <w:t xml:space="preserve"> </w:t>
            </w:r>
            <w:r>
              <w:rPr>
                <w:sz w:val="21"/>
              </w:rPr>
              <w:t>steps</w:t>
            </w:r>
            <w:r>
              <w:rPr>
                <w:spacing w:val="1"/>
                <w:sz w:val="21"/>
              </w:rPr>
              <w:t xml:space="preserve"> </w:t>
            </w:r>
            <w:r>
              <w:rPr>
                <w:sz w:val="21"/>
              </w:rPr>
              <w:t>are</w:t>
            </w:r>
            <w:r>
              <w:rPr>
                <w:spacing w:val="3"/>
                <w:sz w:val="21"/>
              </w:rPr>
              <w:t xml:space="preserve"> </w:t>
            </w:r>
            <w:r>
              <w:rPr>
                <w:sz w:val="21"/>
              </w:rPr>
              <w:t>outlined</w:t>
            </w:r>
            <w:r>
              <w:rPr>
                <w:spacing w:val="1"/>
                <w:sz w:val="21"/>
              </w:rPr>
              <w:t xml:space="preserve"> </w:t>
            </w:r>
            <w:r>
              <w:rPr>
                <w:sz w:val="21"/>
              </w:rPr>
              <w:t>in</w:t>
            </w:r>
            <w:r>
              <w:rPr>
                <w:spacing w:val="1"/>
                <w:sz w:val="21"/>
              </w:rPr>
              <w:t xml:space="preserve"> </w:t>
            </w:r>
            <w:r>
              <w:rPr>
                <w:sz w:val="21"/>
              </w:rPr>
              <w:t>Scott</w:t>
            </w:r>
            <w:r>
              <w:rPr>
                <w:spacing w:val="2"/>
                <w:sz w:val="21"/>
              </w:rPr>
              <w:t xml:space="preserve"> </w:t>
            </w:r>
            <w:r>
              <w:rPr>
                <w:sz w:val="21"/>
              </w:rPr>
              <w:t>Cole</w:t>
            </w:r>
            <w:r>
              <w:rPr>
                <w:spacing w:val="2"/>
                <w:sz w:val="21"/>
              </w:rPr>
              <w:t xml:space="preserve"> </w:t>
            </w:r>
            <w:r>
              <w:rPr>
                <w:sz w:val="21"/>
              </w:rPr>
              <w:t>and</w:t>
            </w:r>
            <w:r>
              <w:rPr>
                <w:spacing w:val="1"/>
                <w:sz w:val="21"/>
              </w:rPr>
              <w:t xml:space="preserve"> </w:t>
            </w:r>
            <w:r>
              <w:rPr>
                <w:sz w:val="21"/>
              </w:rPr>
              <w:t>Thomas</w:t>
            </w:r>
            <w:r>
              <w:rPr>
                <w:spacing w:val="2"/>
                <w:sz w:val="21"/>
              </w:rPr>
              <w:t xml:space="preserve"> </w:t>
            </w:r>
            <w:r>
              <w:rPr>
                <w:sz w:val="21"/>
              </w:rPr>
              <w:t>Donoghue</w:t>
            </w:r>
            <w:r>
              <w:rPr>
                <w:spacing w:val="2"/>
                <w:sz w:val="21"/>
              </w:rPr>
              <w:t xml:space="preserve"> </w:t>
            </w:r>
            <w:r>
              <w:rPr>
                <w:sz w:val="21"/>
              </w:rPr>
              <w:t>(2017).</w:t>
            </w:r>
          </w:p>
          <w:p w14:paraId="4173D1BF">
            <w:pPr>
              <w:pStyle w:val="9"/>
              <w:numPr>
                <w:ilvl w:val="0"/>
                <w:numId w:val="1"/>
              </w:numPr>
              <w:tabs>
                <w:tab w:val="left" w:pos="556"/>
                <w:tab w:val="left" w:pos="557"/>
              </w:tabs>
              <w:spacing w:before="0" w:after="0" w:line="252" w:lineRule="exact"/>
              <w:ind w:left="556" w:right="0" w:hanging="360"/>
              <w:jc w:val="left"/>
              <w:rPr>
                <w:rFonts w:ascii="Arial MT" w:hAnsi="Arial MT"/>
                <w:sz w:val="21"/>
              </w:rPr>
            </w:pPr>
            <w:r>
              <w:rPr>
                <w:sz w:val="21"/>
              </w:rPr>
              <w:t>A</w:t>
            </w:r>
            <w:r>
              <w:rPr>
                <w:spacing w:val="1"/>
                <w:sz w:val="21"/>
              </w:rPr>
              <w:t xml:space="preserve"> </w:t>
            </w:r>
            <w:r>
              <w:rPr>
                <w:sz w:val="21"/>
              </w:rPr>
              <w:t>flight</w:t>
            </w:r>
            <w:r>
              <w:rPr>
                <w:spacing w:val="2"/>
                <w:sz w:val="21"/>
              </w:rPr>
              <w:t xml:space="preserve"> </w:t>
            </w:r>
            <w:r>
              <w:rPr>
                <w:sz w:val="21"/>
              </w:rPr>
              <w:t>delay</w:t>
            </w:r>
            <w:r>
              <w:rPr>
                <w:spacing w:val="1"/>
                <w:sz w:val="21"/>
              </w:rPr>
              <w:t xml:space="preserve"> </w:t>
            </w:r>
            <w:r>
              <w:rPr>
                <w:sz w:val="21"/>
              </w:rPr>
              <w:t>is</w:t>
            </w:r>
            <w:r>
              <w:rPr>
                <w:spacing w:val="2"/>
                <w:sz w:val="21"/>
              </w:rPr>
              <w:t xml:space="preserve"> </w:t>
            </w:r>
            <w:r>
              <w:rPr>
                <w:sz w:val="21"/>
              </w:rPr>
              <w:t>defined</w:t>
            </w:r>
            <w:r>
              <w:rPr>
                <w:spacing w:val="1"/>
                <w:sz w:val="21"/>
              </w:rPr>
              <w:t xml:space="preserve"> </w:t>
            </w:r>
            <w:r>
              <w:rPr>
                <w:sz w:val="21"/>
              </w:rPr>
              <w:t>as</w:t>
            </w:r>
            <w:r>
              <w:rPr>
                <w:spacing w:val="1"/>
                <w:sz w:val="21"/>
              </w:rPr>
              <w:t xml:space="preserve"> </w:t>
            </w:r>
            <w:r>
              <w:rPr>
                <w:sz w:val="21"/>
              </w:rPr>
              <w:t>a</w:t>
            </w:r>
            <w:r>
              <w:rPr>
                <w:spacing w:val="1"/>
                <w:sz w:val="21"/>
              </w:rPr>
              <w:t xml:space="preserve"> </w:t>
            </w:r>
            <w:r>
              <w:rPr>
                <w:sz w:val="21"/>
              </w:rPr>
              <w:t>flight</w:t>
            </w:r>
            <w:r>
              <w:rPr>
                <w:spacing w:val="3"/>
                <w:sz w:val="21"/>
              </w:rPr>
              <w:t xml:space="preserve"> </w:t>
            </w:r>
            <w:r>
              <w:rPr>
                <w:sz w:val="21"/>
              </w:rPr>
              <w:t>departing</w:t>
            </w:r>
            <w:r>
              <w:rPr>
                <w:spacing w:val="1"/>
                <w:sz w:val="21"/>
              </w:rPr>
              <w:t xml:space="preserve"> </w:t>
            </w:r>
            <w:r>
              <w:rPr>
                <w:sz w:val="21"/>
              </w:rPr>
              <w:t>15</w:t>
            </w:r>
            <w:r>
              <w:rPr>
                <w:spacing w:val="2"/>
                <w:sz w:val="21"/>
              </w:rPr>
              <w:t xml:space="preserve"> </w:t>
            </w:r>
            <w:r>
              <w:rPr>
                <w:sz w:val="21"/>
              </w:rPr>
              <w:t>minutes</w:t>
            </w:r>
            <w:r>
              <w:rPr>
                <w:spacing w:val="2"/>
                <w:sz w:val="21"/>
              </w:rPr>
              <w:t xml:space="preserve"> </w:t>
            </w:r>
            <w:r>
              <w:rPr>
                <w:sz w:val="21"/>
              </w:rPr>
              <w:t>or</w:t>
            </w:r>
            <w:r>
              <w:rPr>
                <w:spacing w:val="2"/>
                <w:sz w:val="21"/>
              </w:rPr>
              <w:t xml:space="preserve"> </w:t>
            </w:r>
            <w:r>
              <w:rPr>
                <w:sz w:val="21"/>
              </w:rPr>
              <w:t>later</w:t>
            </w:r>
            <w:r>
              <w:rPr>
                <w:spacing w:val="2"/>
                <w:sz w:val="21"/>
              </w:rPr>
              <w:t xml:space="preserve"> </w:t>
            </w:r>
            <w:r>
              <w:rPr>
                <w:sz w:val="21"/>
              </w:rPr>
              <w:t>than</w:t>
            </w:r>
            <w:r>
              <w:rPr>
                <w:spacing w:val="2"/>
                <w:sz w:val="21"/>
              </w:rPr>
              <w:t xml:space="preserve"> </w:t>
            </w:r>
            <w:r>
              <w:rPr>
                <w:sz w:val="21"/>
              </w:rPr>
              <w:t>the</w:t>
            </w:r>
            <w:r>
              <w:rPr>
                <w:spacing w:val="2"/>
                <w:sz w:val="21"/>
              </w:rPr>
              <w:t xml:space="preserve"> </w:t>
            </w:r>
            <w:r>
              <w:rPr>
                <w:sz w:val="21"/>
              </w:rPr>
              <w:t>planned</w:t>
            </w:r>
            <w:r>
              <w:rPr>
                <w:spacing w:val="1"/>
                <w:sz w:val="21"/>
              </w:rPr>
              <w:t xml:space="preserve"> </w:t>
            </w:r>
            <w:r>
              <w:rPr>
                <w:sz w:val="21"/>
              </w:rPr>
              <w:t>departure</w:t>
            </w:r>
            <w:r>
              <w:rPr>
                <w:spacing w:val="2"/>
                <w:sz w:val="21"/>
              </w:rPr>
              <w:t xml:space="preserve"> </w:t>
            </w:r>
            <w:r>
              <w:rPr>
                <w:sz w:val="21"/>
              </w:rPr>
              <w:t>time.</w:t>
            </w:r>
          </w:p>
          <w:p w14:paraId="72899D69">
            <w:pPr>
              <w:pStyle w:val="9"/>
              <w:numPr>
                <w:ilvl w:val="0"/>
                <w:numId w:val="1"/>
              </w:numPr>
              <w:tabs>
                <w:tab w:val="left" w:pos="556"/>
                <w:tab w:val="left" w:pos="557"/>
              </w:tabs>
              <w:spacing w:before="0" w:after="0" w:line="254" w:lineRule="exact"/>
              <w:ind w:left="556" w:right="0" w:hanging="360"/>
              <w:jc w:val="left"/>
              <w:rPr>
                <w:rFonts w:ascii="Arial MT" w:hAnsi="Arial MT"/>
                <w:sz w:val="21"/>
              </w:rPr>
            </w:pPr>
            <w:r>
              <w:rPr>
                <w:sz w:val="21"/>
              </w:rPr>
              <w:t>The</w:t>
            </w:r>
            <w:r>
              <w:rPr>
                <w:spacing w:val="1"/>
                <w:sz w:val="21"/>
              </w:rPr>
              <w:t xml:space="preserve"> </w:t>
            </w:r>
            <w:r>
              <w:rPr>
                <w:sz w:val="21"/>
              </w:rPr>
              <w:t>cleaned dataset consists</w:t>
            </w:r>
            <w:r>
              <w:rPr>
                <w:spacing w:val="1"/>
                <w:sz w:val="21"/>
              </w:rPr>
              <w:t xml:space="preserve"> </w:t>
            </w:r>
            <w:r>
              <w:rPr>
                <w:sz w:val="21"/>
              </w:rPr>
              <w:t>of 9495 rows,</w:t>
            </w:r>
            <w:r>
              <w:rPr>
                <w:spacing w:val="1"/>
                <w:sz w:val="21"/>
              </w:rPr>
              <w:t xml:space="preserve"> </w:t>
            </w:r>
            <w:r>
              <w:rPr>
                <w:sz w:val="21"/>
              </w:rPr>
              <w:t>12 features and</w:t>
            </w:r>
            <w:r>
              <w:rPr>
                <w:spacing w:val="1"/>
                <w:sz w:val="21"/>
              </w:rPr>
              <w:t xml:space="preserve"> </w:t>
            </w:r>
            <w:r>
              <w:rPr>
                <w:sz w:val="21"/>
              </w:rPr>
              <w:t>1 target column.</w:t>
            </w:r>
            <w:r>
              <w:rPr>
                <w:spacing w:val="1"/>
                <w:sz w:val="21"/>
              </w:rPr>
              <w:t xml:space="preserve"> </w:t>
            </w:r>
            <w:r>
              <w:rPr>
                <w:sz w:val="21"/>
              </w:rPr>
              <w:t>There</w:t>
            </w:r>
            <w:r>
              <w:rPr>
                <w:spacing w:val="1"/>
                <w:sz w:val="21"/>
              </w:rPr>
              <w:t xml:space="preserve"> </w:t>
            </w:r>
            <w:r>
              <w:rPr>
                <w:sz w:val="21"/>
              </w:rPr>
              <w:t>are</w:t>
            </w:r>
            <w:r>
              <w:rPr>
                <w:spacing w:val="1"/>
                <w:sz w:val="21"/>
              </w:rPr>
              <w:t xml:space="preserve"> </w:t>
            </w:r>
            <w:r>
              <w:rPr>
                <w:sz w:val="21"/>
              </w:rPr>
              <w:t>5</w:t>
            </w:r>
            <w:r>
              <w:rPr>
                <w:spacing w:val="1"/>
                <w:sz w:val="21"/>
              </w:rPr>
              <w:t xml:space="preserve"> </w:t>
            </w:r>
            <w:r>
              <w:rPr>
                <w:sz w:val="21"/>
              </w:rPr>
              <w:t>numeric, 5 categorical</w:t>
            </w:r>
            <w:r>
              <w:rPr>
                <w:spacing w:val="1"/>
                <w:sz w:val="21"/>
              </w:rPr>
              <w:t xml:space="preserve"> </w:t>
            </w:r>
            <w:r>
              <w:rPr>
                <w:sz w:val="21"/>
              </w:rPr>
              <w:t>and 2 date-time</w:t>
            </w:r>
            <w:r>
              <w:rPr>
                <w:spacing w:val="2"/>
                <w:sz w:val="21"/>
              </w:rPr>
              <w:t xml:space="preserve"> </w:t>
            </w:r>
            <w:r>
              <w:rPr>
                <w:sz w:val="21"/>
              </w:rPr>
              <w:t>features.</w:t>
            </w:r>
          </w:p>
          <w:p w14:paraId="7C32872C">
            <w:pPr>
              <w:pStyle w:val="9"/>
              <w:numPr>
                <w:ilvl w:val="0"/>
                <w:numId w:val="1"/>
              </w:numPr>
              <w:tabs>
                <w:tab w:val="left" w:pos="556"/>
                <w:tab w:val="left" w:pos="557"/>
              </w:tabs>
              <w:spacing w:before="11" w:after="0" w:line="254" w:lineRule="exact"/>
              <w:ind w:left="556" w:right="0" w:hanging="360"/>
              <w:jc w:val="left"/>
              <w:rPr>
                <w:rFonts w:ascii="Arial MT" w:hAnsi="Arial MT"/>
                <w:sz w:val="21"/>
              </w:rPr>
            </w:pPr>
            <w:r>
              <w:rPr>
                <w:sz w:val="21"/>
              </w:rPr>
              <w:t>The</w:t>
            </w:r>
            <w:r>
              <w:rPr>
                <w:spacing w:val="1"/>
                <w:sz w:val="21"/>
              </w:rPr>
              <w:t xml:space="preserve"> </w:t>
            </w:r>
            <w:r>
              <w:rPr>
                <w:sz w:val="21"/>
              </w:rPr>
              <w:t>target</w:t>
            </w:r>
            <w:r>
              <w:rPr>
                <w:spacing w:val="1"/>
                <w:sz w:val="21"/>
              </w:rPr>
              <w:t xml:space="preserve"> </w:t>
            </w:r>
            <w:r>
              <w:rPr>
                <w:sz w:val="21"/>
              </w:rPr>
              <w:t>column</w:t>
            </w:r>
            <w:r>
              <w:rPr>
                <w:spacing w:val="1"/>
                <w:sz w:val="21"/>
              </w:rPr>
              <w:t xml:space="preserve"> </w:t>
            </w:r>
            <w:r>
              <w:rPr>
                <w:sz w:val="21"/>
              </w:rPr>
              <w:t>contains a</w:t>
            </w:r>
            <w:r>
              <w:rPr>
                <w:spacing w:val="1"/>
                <w:sz w:val="21"/>
              </w:rPr>
              <w:t xml:space="preserve"> </w:t>
            </w:r>
            <w:r>
              <w:rPr>
                <w:sz w:val="21"/>
              </w:rPr>
              <w:t>1</w:t>
            </w:r>
            <w:r>
              <w:rPr>
                <w:spacing w:val="1"/>
                <w:sz w:val="21"/>
              </w:rPr>
              <w:t xml:space="preserve"> </w:t>
            </w:r>
            <w:r>
              <w:rPr>
                <w:sz w:val="21"/>
              </w:rPr>
              <w:t>if a</w:t>
            </w:r>
            <w:r>
              <w:rPr>
                <w:spacing w:val="1"/>
                <w:sz w:val="21"/>
              </w:rPr>
              <w:t xml:space="preserve"> </w:t>
            </w:r>
            <w:r>
              <w:rPr>
                <w:sz w:val="21"/>
              </w:rPr>
              <w:t>flight</w:t>
            </w:r>
            <w:r>
              <w:rPr>
                <w:spacing w:val="1"/>
                <w:sz w:val="21"/>
              </w:rPr>
              <w:t xml:space="preserve"> </w:t>
            </w:r>
            <w:r>
              <w:rPr>
                <w:sz w:val="21"/>
              </w:rPr>
              <w:t>was delayed</w:t>
            </w:r>
            <w:r>
              <w:rPr>
                <w:spacing w:val="1"/>
                <w:sz w:val="21"/>
              </w:rPr>
              <w:t xml:space="preserve"> </w:t>
            </w:r>
            <w:r>
              <w:rPr>
                <w:sz w:val="21"/>
              </w:rPr>
              <w:t>and</w:t>
            </w:r>
            <w:r>
              <w:rPr>
                <w:spacing w:val="1"/>
                <w:sz w:val="21"/>
              </w:rPr>
              <w:t xml:space="preserve"> </w:t>
            </w:r>
            <w:r>
              <w:rPr>
                <w:sz w:val="21"/>
              </w:rPr>
              <w:t>0 otherwise.</w:t>
            </w:r>
          </w:p>
          <w:p w14:paraId="1F03C7B7">
            <w:pPr>
              <w:pStyle w:val="9"/>
              <w:numPr>
                <w:ilvl w:val="0"/>
                <w:numId w:val="1"/>
              </w:numPr>
              <w:tabs>
                <w:tab w:val="left" w:pos="556"/>
                <w:tab w:val="left" w:pos="557"/>
              </w:tabs>
              <w:spacing w:before="0" w:after="0" w:line="252" w:lineRule="exact"/>
              <w:ind w:left="556" w:right="0" w:hanging="360"/>
              <w:jc w:val="left"/>
              <w:rPr>
                <w:rFonts w:ascii="Arial MT" w:hAnsi="Arial MT"/>
                <w:sz w:val="21"/>
              </w:rPr>
            </w:pPr>
            <w:r>
              <w:rPr>
                <w:sz w:val="21"/>
              </w:rPr>
              <w:t>A</w:t>
            </w:r>
            <w:r>
              <w:rPr>
                <w:spacing w:val="1"/>
                <w:sz w:val="21"/>
              </w:rPr>
              <w:t xml:space="preserve"> </w:t>
            </w:r>
            <w:r>
              <w:rPr>
                <w:sz w:val="21"/>
              </w:rPr>
              <w:t>class</w:t>
            </w:r>
            <w:r>
              <w:rPr>
                <w:spacing w:val="2"/>
                <w:sz w:val="21"/>
              </w:rPr>
              <w:t xml:space="preserve"> </w:t>
            </w:r>
            <w:r>
              <w:rPr>
                <w:sz w:val="21"/>
              </w:rPr>
              <w:t>imbalance</w:t>
            </w:r>
            <w:r>
              <w:rPr>
                <w:spacing w:val="3"/>
                <w:sz w:val="21"/>
              </w:rPr>
              <w:t xml:space="preserve"> </w:t>
            </w:r>
            <w:r>
              <w:rPr>
                <w:sz w:val="21"/>
              </w:rPr>
              <w:t>problem</w:t>
            </w:r>
            <w:r>
              <w:rPr>
                <w:spacing w:val="1"/>
                <w:sz w:val="21"/>
              </w:rPr>
              <w:t xml:space="preserve"> </w:t>
            </w:r>
            <w:r>
              <w:rPr>
                <w:sz w:val="21"/>
              </w:rPr>
              <w:t>exists</w:t>
            </w:r>
            <w:r>
              <w:rPr>
                <w:spacing w:val="2"/>
                <w:sz w:val="21"/>
              </w:rPr>
              <w:t xml:space="preserve"> </w:t>
            </w:r>
            <w:r>
              <w:rPr>
                <w:sz w:val="21"/>
              </w:rPr>
              <w:t>as</w:t>
            </w:r>
            <w:r>
              <w:rPr>
                <w:spacing w:val="2"/>
                <w:sz w:val="21"/>
              </w:rPr>
              <w:t xml:space="preserve"> </w:t>
            </w:r>
            <w:r>
              <w:rPr>
                <w:sz w:val="21"/>
              </w:rPr>
              <w:t>shown</w:t>
            </w:r>
            <w:r>
              <w:rPr>
                <w:spacing w:val="1"/>
                <w:sz w:val="21"/>
              </w:rPr>
              <w:t xml:space="preserve"> </w:t>
            </w:r>
            <w:r>
              <w:rPr>
                <w:sz w:val="21"/>
              </w:rPr>
              <w:t>by</w:t>
            </w:r>
            <w:r>
              <w:rPr>
                <w:spacing w:val="2"/>
                <w:sz w:val="21"/>
              </w:rPr>
              <w:t xml:space="preserve"> </w:t>
            </w:r>
            <w:r>
              <w:rPr>
                <w:sz w:val="21"/>
              </w:rPr>
              <w:t>the</w:t>
            </w:r>
            <w:r>
              <w:rPr>
                <w:spacing w:val="3"/>
                <w:sz w:val="21"/>
              </w:rPr>
              <w:t xml:space="preserve"> </w:t>
            </w:r>
            <w:r>
              <w:rPr>
                <w:sz w:val="21"/>
              </w:rPr>
              <w:t>graphs</w:t>
            </w:r>
            <w:r>
              <w:rPr>
                <w:spacing w:val="2"/>
                <w:sz w:val="21"/>
              </w:rPr>
              <w:t xml:space="preserve"> </w:t>
            </w:r>
            <w:r>
              <w:rPr>
                <w:sz w:val="21"/>
              </w:rPr>
              <w:t>below</w:t>
            </w:r>
            <w:r>
              <w:rPr>
                <w:spacing w:val="2"/>
                <w:sz w:val="21"/>
              </w:rPr>
              <w:t xml:space="preserve"> </w:t>
            </w:r>
            <w:r>
              <w:rPr>
                <w:sz w:val="21"/>
              </w:rPr>
              <w:t>with</w:t>
            </w:r>
            <w:r>
              <w:rPr>
                <w:spacing w:val="2"/>
                <w:sz w:val="21"/>
              </w:rPr>
              <w:t xml:space="preserve"> </w:t>
            </w:r>
            <w:r>
              <w:rPr>
                <w:sz w:val="21"/>
              </w:rPr>
              <w:t>75%</w:t>
            </w:r>
            <w:r>
              <w:rPr>
                <w:spacing w:val="3"/>
                <w:sz w:val="21"/>
              </w:rPr>
              <w:t xml:space="preserve"> </w:t>
            </w:r>
            <w:r>
              <w:rPr>
                <w:sz w:val="21"/>
              </w:rPr>
              <w:t>of</w:t>
            </w:r>
            <w:r>
              <w:rPr>
                <w:spacing w:val="1"/>
                <w:sz w:val="21"/>
              </w:rPr>
              <w:t xml:space="preserve"> </w:t>
            </w:r>
            <w:r>
              <w:rPr>
                <w:sz w:val="21"/>
              </w:rPr>
              <w:t>flights</w:t>
            </w:r>
            <w:r>
              <w:rPr>
                <w:spacing w:val="2"/>
                <w:sz w:val="21"/>
              </w:rPr>
              <w:t xml:space="preserve"> </w:t>
            </w:r>
            <w:r>
              <w:rPr>
                <w:sz w:val="21"/>
              </w:rPr>
              <w:t>on</w:t>
            </w:r>
            <w:r>
              <w:rPr>
                <w:spacing w:val="2"/>
                <w:sz w:val="21"/>
              </w:rPr>
              <w:t xml:space="preserve"> </w:t>
            </w:r>
            <w:r>
              <w:rPr>
                <w:sz w:val="21"/>
              </w:rPr>
              <w:t>time</w:t>
            </w:r>
            <w:r>
              <w:rPr>
                <w:spacing w:val="3"/>
                <w:sz w:val="21"/>
              </w:rPr>
              <w:t xml:space="preserve"> </w:t>
            </w:r>
            <w:r>
              <w:rPr>
                <w:sz w:val="21"/>
              </w:rPr>
              <w:t>and</w:t>
            </w:r>
            <w:r>
              <w:rPr>
                <w:spacing w:val="1"/>
                <w:sz w:val="21"/>
              </w:rPr>
              <w:t xml:space="preserve"> </w:t>
            </w:r>
            <w:r>
              <w:rPr>
                <w:sz w:val="21"/>
              </w:rPr>
              <w:t>only</w:t>
            </w:r>
            <w:r>
              <w:rPr>
                <w:spacing w:val="2"/>
                <w:sz w:val="21"/>
              </w:rPr>
              <w:t xml:space="preserve"> </w:t>
            </w:r>
            <w:r>
              <w:rPr>
                <w:sz w:val="21"/>
              </w:rPr>
              <w:t>25%</w:t>
            </w:r>
            <w:r>
              <w:rPr>
                <w:spacing w:val="3"/>
                <w:sz w:val="21"/>
              </w:rPr>
              <w:t xml:space="preserve"> </w:t>
            </w:r>
            <w:r>
              <w:rPr>
                <w:sz w:val="21"/>
              </w:rPr>
              <w:t>delayed.</w:t>
            </w:r>
          </w:p>
          <w:p w14:paraId="50709C3A">
            <w:pPr>
              <w:pStyle w:val="9"/>
              <w:numPr>
                <w:ilvl w:val="0"/>
                <w:numId w:val="1"/>
              </w:numPr>
              <w:tabs>
                <w:tab w:val="left" w:pos="556"/>
                <w:tab w:val="left" w:pos="557"/>
              </w:tabs>
              <w:spacing w:before="0" w:after="0" w:line="252" w:lineRule="exact"/>
              <w:ind w:left="556" w:right="0" w:hanging="360"/>
              <w:jc w:val="left"/>
              <w:rPr>
                <w:rFonts w:ascii="Arial MT" w:hAnsi="Arial MT"/>
                <w:sz w:val="21"/>
              </w:rPr>
            </w:pPr>
            <w:r>
              <w:rPr>
                <w:sz w:val="21"/>
              </w:rPr>
              <w:t>The</w:t>
            </w:r>
            <w:r>
              <w:rPr>
                <w:spacing w:val="1"/>
                <w:sz w:val="21"/>
              </w:rPr>
              <w:t xml:space="preserve"> </w:t>
            </w:r>
            <w:r>
              <w:rPr>
                <w:sz w:val="21"/>
              </w:rPr>
              <w:t>numeric</w:t>
            </w:r>
            <w:r>
              <w:rPr>
                <w:spacing w:val="1"/>
                <w:sz w:val="21"/>
              </w:rPr>
              <w:t xml:space="preserve"> </w:t>
            </w:r>
            <w:r>
              <w:rPr>
                <w:sz w:val="21"/>
              </w:rPr>
              <w:t>features</w:t>
            </w:r>
            <w:r>
              <w:rPr>
                <w:spacing w:val="1"/>
                <w:sz w:val="21"/>
              </w:rPr>
              <w:t xml:space="preserve"> </w:t>
            </w:r>
            <w:r>
              <w:rPr>
                <w:sz w:val="21"/>
              </w:rPr>
              <w:t>in</w:t>
            </w:r>
            <w:r>
              <w:rPr>
                <w:spacing w:val="1"/>
                <w:sz w:val="21"/>
              </w:rPr>
              <w:t xml:space="preserve"> </w:t>
            </w:r>
            <w:r>
              <w:rPr>
                <w:sz w:val="21"/>
              </w:rPr>
              <w:t>our</w:t>
            </w:r>
            <w:r>
              <w:rPr>
                <w:spacing w:val="2"/>
                <w:sz w:val="21"/>
              </w:rPr>
              <w:t xml:space="preserve"> </w:t>
            </w:r>
            <w:r>
              <w:rPr>
                <w:sz w:val="21"/>
              </w:rPr>
              <w:t>data</w:t>
            </w:r>
            <w:r>
              <w:rPr>
                <w:spacing w:val="1"/>
                <w:sz w:val="21"/>
              </w:rPr>
              <w:t xml:space="preserve"> </w:t>
            </w:r>
            <w:r>
              <w:rPr>
                <w:sz w:val="21"/>
              </w:rPr>
              <w:t>do</w:t>
            </w:r>
            <w:r>
              <w:rPr>
                <w:spacing w:val="1"/>
                <w:sz w:val="21"/>
              </w:rPr>
              <w:t xml:space="preserve"> </w:t>
            </w:r>
            <w:r>
              <w:rPr>
                <w:sz w:val="21"/>
              </w:rPr>
              <w:t>not</w:t>
            </w:r>
            <w:r>
              <w:rPr>
                <w:spacing w:val="1"/>
                <w:sz w:val="21"/>
              </w:rPr>
              <w:t xml:space="preserve"> </w:t>
            </w:r>
            <w:r>
              <w:rPr>
                <w:sz w:val="21"/>
              </w:rPr>
              <w:t>follow</w:t>
            </w:r>
            <w:r>
              <w:rPr>
                <w:spacing w:val="2"/>
                <w:sz w:val="21"/>
              </w:rPr>
              <w:t xml:space="preserve"> </w:t>
            </w:r>
            <w:r>
              <w:rPr>
                <w:sz w:val="21"/>
              </w:rPr>
              <w:t>normal</w:t>
            </w:r>
            <w:r>
              <w:rPr>
                <w:spacing w:val="1"/>
                <w:sz w:val="21"/>
              </w:rPr>
              <w:t xml:space="preserve"> </w:t>
            </w:r>
            <w:r>
              <w:rPr>
                <w:sz w:val="21"/>
              </w:rPr>
              <w:t>distributions</w:t>
            </w:r>
            <w:r>
              <w:rPr>
                <w:spacing w:val="1"/>
                <w:sz w:val="21"/>
              </w:rPr>
              <w:t xml:space="preserve"> </w:t>
            </w:r>
            <w:r>
              <w:rPr>
                <w:sz w:val="21"/>
              </w:rPr>
              <w:t>even</w:t>
            </w:r>
            <w:r>
              <w:rPr>
                <w:spacing w:val="1"/>
                <w:sz w:val="21"/>
              </w:rPr>
              <w:t xml:space="preserve"> </w:t>
            </w:r>
            <w:r>
              <w:rPr>
                <w:sz w:val="21"/>
              </w:rPr>
              <w:t>after</w:t>
            </w:r>
            <w:r>
              <w:rPr>
                <w:spacing w:val="2"/>
                <w:sz w:val="21"/>
              </w:rPr>
              <w:t xml:space="preserve"> </w:t>
            </w:r>
            <w:r>
              <w:rPr>
                <w:sz w:val="21"/>
              </w:rPr>
              <w:t>normalization. Furthermore,</w:t>
            </w:r>
            <w:r>
              <w:rPr>
                <w:spacing w:val="1"/>
                <w:sz w:val="21"/>
              </w:rPr>
              <w:t xml:space="preserve"> </w:t>
            </w:r>
            <w:r>
              <w:rPr>
                <w:sz w:val="21"/>
              </w:rPr>
              <w:t>most</w:t>
            </w:r>
            <w:r>
              <w:rPr>
                <w:spacing w:val="1"/>
                <w:sz w:val="21"/>
              </w:rPr>
              <w:t xml:space="preserve"> </w:t>
            </w:r>
            <w:r>
              <w:rPr>
                <w:sz w:val="21"/>
              </w:rPr>
              <w:t>of</w:t>
            </w:r>
            <w:r>
              <w:rPr>
                <w:spacing w:val="1"/>
                <w:sz w:val="21"/>
              </w:rPr>
              <w:t xml:space="preserve"> </w:t>
            </w:r>
            <w:r>
              <w:rPr>
                <w:sz w:val="21"/>
              </w:rPr>
              <w:t>the</w:t>
            </w:r>
            <w:r>
              <w:rPr>
                <w:spacing w:val="2"/>
                <w:sz w:val="21"/>
              </w:rPr>
              <w:t xml:space="preserve"> </w:t>
            </w:r>
            <w:r>
              <w:rPr>
                <w:sz w:val="21"/>
              </w:rPr>
              <w:t>numeric</w:t>
            </w:r>
            <w:r>
              <w:rPr>
                <w:spacing w:val="1"/>
                <w:sz w:val="21"/>
              </w:rPr>
              <w:t xml:space="preserve"> </w:t>
            </w:r>
            <w:r>
              <w:rPr>
                <w:sz w:val="21"/>
              </w:rPr>
              <w:t>features of</w:t>
            </w:r>
            <w:r>
              <w:rPr>
                <w:spacing w:val="1"/>
                <w:sz w:val="21"/>
              </w:rPr>
              <w:t xml:space="preserve"> </w:t>
            </w:r>
            <w:r>
              <w:rPr>
                <w:sz w:val="21"/>
              </w:rPr>
              <w:t>delayed</w:t>
            </w:r>
            <w:r>
              <w:rPr>
                <w:spacing w:val="1"/>
                <w:sz w:val="21"/>
              </w:rPr>
              <w:t xml:space="preserve"> </w:t>
            </w:r>
            <w:r>
              <w:rPr>
                <w:sz w:val="21"/>
              </w:rPr>
              <w:t>flights</w:t>
            </w:r>
            <w:r>
              <w:rPr>
                <w:spacing w:val="1"/>
                <w:sz w:val="21"/>
              </w:rPr>
              <w:t xml:space="preserve"> </w:t>
            </w:r>
            <w:r>
              <w:rPr>
                <w:sz w:val="21"/>
              </w:rPr>
              <w:t>are</w:t>
            </w:r>
            <w:r>
              <w:rPr>
                <w:spacing w:val="2"/>
                <w:sz w:val="21"/>
              </w:rPr>
              <w:t xml:space="preserve"> </w:t>
            </w:r>
            <w:r>
              <w:rPr>
                <w:sz w:val="21"/>
              </w:rPr>
              <w:t>more</w:t>
            </w:r>
            <w:r>
              <w:rPr>
                <w:spacing w:val="2"/>
                <w:sz w:val="21"/>
              </w:rPr>
              <w:t xml:space="preserve"> </w:t>
            </w:r>
            <w:r>
              <w:rPr>
                <w:sz w:val="21"/>
              </w:rPr>
              <w:t>negatively skewed</w:t>
            </w:r>
            <w:r>
              <w:rPr>
                <w:spacing w:val="1"/>
                <w:sz w:val="21"/>
              </w:rPr>
              <w:t xml:space="preserve"> </w:t>
            </w:r>
            <w:r>
              <w:rPr>
                <w:sz w:val="21"/>
              </w:rPr>
              <w:t>as</w:t>
            </w:r>
            <w:r>
              <w:rPr>
                <w:spacing w:val="1"/>
                <w:sz w:val="21"/>
              </w:rPr>
              <w:t xml:space="preserve"> </w:t>
            </w:r>
            <w:r>
              <w:rPr>
                <w:sz w:val="21"/>
              </w:rPr>
              <w:t>shown</w:t>
            </w:r>
            <w:r>
              <w:rPr>
                <w:spacing w:val="1"/>
                <w:sz w:val="21"/>
              </w:rPr>
              <w:t xml:space="preserve"> </w:t>
            </w:r>
            <w:r>
              <w:rPr>
                <w:sz w:val="21"/>
              </w:rPr>
              <w:t>in</w:t>
            </w:r>
            <w:r>
              <w:rPr>
                <w:spacing w:val="1"/>
                <w:sz w:val="21"/>
              </w:rPr>
              <w:t xml:space="preserve"> </w:t>
            </w:r>
            <w:r>
              <w:rPr>
                <w:sz w:val="21"/>
              </w:rPr>
              <w:t>the</w:t>
            </w:r>
            <w:r>
              <w:rPr>
                <w:spacing w:val="2"/>
                <w:sz w:val="21"/>
              </w:rPr>
              <w:t xml:space="preserve"> </w:t>
            </w:r>
            <w:r>
              <w:rPr>
                <w:sz w:val="21"/>
              </w:rPr>
              <w:t>table.</w:t>
            </w:r>
          </w:p>
          <w:p w14:paraId="7DA31FA2">
            <w:pPr>
              <w:pStyle w:val="9"/>
              <w:numPr>
                <w:ilvl w:val="0"/>
                <w:numId w:val="1"/>
              </w:numPr>
              <w:tabs>
                <w:tab w:val="left" w:pos="556"/>
                <w:tab w:val="left" w:pos="557"/>
              </w:tabs>
              <w:spacing w:before="0" w:after="0" w:line="252" w:lineRule="exact"/>
              <w:ind w:left="556" w:right="0" w:hanging="360"/>
              <w:jc w:val="left"/>
              <w:rPr>
                <w:rFonts w:ascii="Arial MT" w:hAnsi="Arial MT"/>
                <w:sz w:val="21"/>
              </w:rPr>
            </w:pPr>
            <w:r>
              <w:rPr>
                <w:sz w:val="21"/>
              </w:rPr>
              <w:t>The</w:t>
            </w:r>
            <w:r>
              <w:rPr>
                <w:spacing w:val="1"/>
                <w:sz w:val="21"/>
              </w:rPr>
              <w:t xml:space="preserve"> </w:t>
            </w:r>
            <w:r>
              <w:rPr>
                <w:sz w:val="21"/>
              </w:rPr>
              <w:t>Pearson correlation coefficient shows a strong linear</w:t>
            </w:r>
            <w:r>
              <w:rPr>
                <w:spacing w:val="1"/>
                <w:sz w:val="21"/>
              </w:rPr>
              <w:t xml:space="preserve"> </w:t>
            </w:r>
            <w:r>
              <w:rPr>
                <w:sz w:val="21"/>
              </w:rPr>
              <w:t>correlation between some</w:t>
            </w:r>
            <w:r>
              <w:rPr>
                <w:spacing w:val="1"/>
                <w:sz w:val="21"/>
              </w:rPr>
              <w:t xml:space="preserve"> </w:t>
            </w:r>
            <w:r>
              <w:rPr>
                <w:sz w:val="21"/>
              </w:rPr>
              <w:t>features. We</w:t>
            </w:r>
            <w:r>
              <w:rPr>
                <w:spacing w:val="1"/>
                <w:sz w:val="21"/>
              </w:rPr>
              <w:t xml:space="preserve"> </w:t>
            </w:r>
            <w:r>
              <w:rPr>
                <w:sz w:val="21"/>
              </w:rPr>
              <w:t>address</w:t>
            </w:r>
            <w:r>
              <w:rPr>
                <w:spacing w:val="1"/>
                <w:sz w:val="21"/>
              </w:rPr>
              <w:t xml:space="preserve"> </w:t>
            </w:r>
            <w:r>
              <w:rPr>
                <w:sz w:val="21"/>
              </w:rPr>
              <w:t>this in later</w:t>
            </w:r>
            <w:r>
              <w:rPr>
                <w:spacing w:val="1"/>
                <w:sz w:val="21"/>
              </w:rPr>
              <w:t xml:space="preserve"> </w:t>
            </w:r>
            <w:r>
              <w:rPr>
                <w:sz w:val="21"/>
              </w:rPr>
              <w:t>steps.</w:t>
            </w:r>
          </w:p>
          <w:p w14:paraId="6C762832">
            <w:pPr>
              <w:pStyle w:val="9"/>
              <w:numPr>
                <w:ilvl w:val="0"/>
                <w:numId w:val="1"/>
              </w:numPr>
              <w:tabs>
                <w:tab w:val="left" w:pos="556"/>
                <w:tab w:val="left" w:pos="557"/>
              </w:tabs>
              <w:spacing w:before="0" w:after="0" w:line="249" w:lineRule="auto"/>
              <w:ind w:left="556" w:right="3509" w:hanging="359"/>
              <w:jc w:val="left"/>
              <w:rPr>
                <w:rFonts w:ascii="Arial MT" w:hAnsi="Arial MT"/>
                <w:sz w:val="21"/>
              </w:rPr>
            </w:pPr>
            <w:r>
              <w:rPr>
                <w:sz w:val="21"/>
              </w:rPr>
              <w:t>Analyzing the</w:t>
            </w:r>
            <w:r>
              <w:rPr>
                <w:spacing w:val="1"/>
                <w:sz w:val="21"/>
              </w:rPr>
              <w:t xml:space="preserve"> </w:t>
            </w:r>
            <w:r>
              <w:rPr>
                <w:sz w:val="21"/>
              </w:rPr>
              <w:t>histograms of the</w:t>
            </w:r>
            <w:r>
              <w:rPr>
                <w:spacing w:val="1"/>
                <w:sz w:val="21"/>
              </w:rPr>
              <w:t xml:space="preserve"> </w:t>
            </w:r>
            <w:r>
              <w:rPr>
                <w:sz w:val="21"/>
              </w:rPr>
              <w:t>categorical predictors shows JetBlue</w:t>
            </w:r>
            <w:r>
              <w:rPr>
                <w:spacing w:val="1"/>
                <w:sz w:val="21"/>
              </w:rPr>
              <w:t xml:space="preserve"> </w:t>
            </w:r>
            <w:r>
              <w:rPr>
                <w:sz w:val="21"/>
              </w:rPr>
              <w:t>Airways had the</w:t>
            </w:r>
            <w:r>
              <w:rPr>
                <w:spacing w:val="1"/>
                <w:sz w:val="21"/>
              </w:rPr>
              <w:t xml:space="preserve"> </w:t>
            </w:r>
            <w:r>
              <w:rPr>
                <w:sz w:val="21"/>
              </w:rPr>
              <w:t>greatest</w:t>
            </w:r>
            <w:r>
              <w:rPr>
                <w:spacing w:val="1"/>
                <w:sz w:val="21"/>
              </w:rPr>
              <w:t xml:space="preserve"> </w:t>
            </w:r>
            <w:r>
              <w:rPr>
                <w:sz w:val="21"/>
              </w:rPr>
              <w:t>proportion of</w:t>
            </w:r>
            <w:r>
              <w:rPr>
                <w:spacing w:val="1"/>
                <w:sz w:val="21"/>
              </w:rPr>
              <w:t xml:space="preserve"> </w:t>
            </w:r>
            <w:r>
              <w:rPr>
                <w:sz w:val="21"/>
              </w:rPr>
              <w:t>all flights and all delays. Most flights travelled from HPN</w:t>
            </w:r>
            <w:r>
              <w:rPr>
                <w:spacing w:val="1"/>
                <w:sz w:val="21"/>
              </w:rPr>
              <w:t xml:space="preserve"> </w:t>
            </w:r>
            <w:r>
              <w:rPr>
                <w:sz w:val="21"/>
              </w:rPr>
              <w:t>airport to</w:t>
            </w:r>
            <w:r>
              <w:rPr>
                <w:spacing w:val="1"/>
                <w:sz w:val="21"/>
              </w:rPr>
              <w:t xml:space="preserve"> </w:t>
            </w:r>
            <w:r>
              <w:rPr>
                <w:sz w:val="21"/>
              </w:rPr>
              <w:t>ATL airport, however</w:t>
            </w:r>
            <w:r>
              <w:rPr>
                <w:spacing w:val="2"/>
                <w:sz w:val="21"/>
              </w:rPr>
              <w:t xml:space="preserve"> </w:t>
            </w:r>
            <w:r>
              <w:rPr>
                <w:sz w:val="21"/>
              </w:rPr>
              <w:t>the</w:t>
            </w:r>
            <w:r>
              <w:rPr>
                <w:spacing w:val="1"/>
                <w:sz w:val="21"/>
              </w:rPr>
              <w:t xml:space="preserve"> </w:t>
            </w:r>
            <w:r>
              <w:rPr>
                <w:sz w:val="21"/>
              </w:rPr>
              <w:t>greatest</w:t>
            </w:r>
            <w:r>
              <w:rPr>
                <w:spacing w:val="1"/>
                <w:sz w:val="21"/>
              </w:rPr>
              <w:t xml:space="preserve"> </w:t>
            </w:r>
            <w:r>
              <w:rPr>
                <w:sz w:val="21"/>
              </w:rPr>
              <w:t>proportion</w:t>
            </w:r>
            <w:r>
              <w:rPr>
                <w:spacing w:val="1"/>
                <w:sz w:val="21"/>
              </w:rPr>
              <w:t xml:space="preserve"> </w:t>
            </w:r>
            <w:r>
              <w:rPr>
                <w:sz w:val="21"/>
              </w:rPr>
              <w:t>of</w:t>
            </w:r>
            <w:r>
              <w:rPr>
                <w:spacing w:val="1"/>
                <w:sz w:val="21"/>
              </w:rPr>
              <w:t xml:space="preserve"> </w:t>
            </w:r>
            <w:r>
              <w:rPr>
                <w:sz w:val="21"/>
              </w:rPr>
              <w:t>delays</w:t>
            </w:r>
            <w:r>
              <w:rPr>
                <w:spacing w:val="1"/>
                <w:sz w:val="21"/>
              </w:rPr>
              <w:t xml:space="preserve"> </w:t>
            </w:r>
            <w:r>
              <w:rPr>
                <w:sz w:val="21"/>
              </w:rPr>
              <w:t>were</w:t>
            </w:r>
            <w:r>
              <w:rPr>
                <w:spacing w:val="2"/>
                <w:sz w:val="21"/>
              </w:rPr>
              <w:t xml:space="preserve"> </w:t>
            </w:r>
            <w:r>
              <w:rPr>
                <w:sz w:val="21"/>
              </w:rPr>
              <w:t>of</w:t>
            </w:r>
            <w:r>
              <w:rPr>
                <w:spacing w:val="1"/>
                <w:sz w:val="21"/>
              </w:rPr>
              <w:t xml:space="preserve"> </w:t>
            </w:r>
            <w:r>
              <w:rPr>
                <w:sz w:val="21"/>
              </w:rPr>
              <w:t>flights</w:t>
            </w:r>
            <w:r>
              <w:rPr>
                <w:spacing w:val="1"/>
                <w:sz w:val="21"/>
              </w:rPr>
              <w:t xml:space="preserve"> </w:t>
            </w:r>
            <w:r>
              <w:rPr>
                <w:sz w:val="21"/>
              </w:rPr>
              <w:t>going</w:t>
            </w:r>
            <w:r>
              <w:rPr>
                <w:spacing w:val="1"/>
                <w:sz w:val="21"/>
              </w:rPr>
              <w:t xml:space="preserve"> </w:t>
            </w:r>
            <w:r>
              <w:rPr>
                <w:sz w:val="21"/>
              </w:rPr>
              <w:t>to</w:t>
            </w:r>
            <w:r>
              <w:rPr>
                <w:spacing w:val="2"/>
                <w:sz w:val="21"/>
              </w:rPr>
              <w:t xml:space="preserve"> </w:t>
            </w:r>
            <w:r>
              <w:rPr>
                <w:sz w:val="21"/>
              </w:rPr>
              <w:t>PBI</w:t>
            </w:r>
            <w:r>
              <w:rPr>
                <w:spacing w:val="1"/>
                <w:sz w:val="21"/>
              </w:rPr>
              <w:t xml:space="preserve"> </w:t>
            </w:r>
            <w:r>
              <w:rPr>
                <w:sz w:val="21"/>
              </w:rPr>
              <w:t>airport.</w:t>
            </w:r>
            <w:r>
              <w:rPr>
                <w:spacing w:val="1"/>
                <w:sz w:val="21"/>
              </w:rPr>
              <w:t xml:space="preserve"> </w:t>
            </w:r>
            <w:r>
              <w:rPr>
                <w:sz w:val="21"/>
              </w:rPr>
              <w:t>Of</w:t>
            </w:r>
            <w:r>
              <w:rPr>
                <w:spacing w:val="1"/>
                <w:sz w:val="21"/>
              </w:rPr>
              <w:t xml:space="preserve"> </w:t>
            </w:r>
            <w:r>
              <w:rPr>
                <w:sz w:val="21"/>
              </w:rPr>
              <w:t>all</w:t>
            </w:r>
            <w:r>
              <w:rPr>
                <w:spacing w:val="1"/>
                <w:sz w:val="21"/>
              </w:rPr>
              <w:t xml:space="preserve"> </w:t>
            </w:r>
            <w:r>
              <w:rPr>
                <w:sz w:val="21"/>
              </w:rPr>
              <w:t>evening</w:t>
            </w:r>
            <w:r>
              <w:rPr>
                <w:spacing w:val="1"/>
                <w:sz w:val="21"/>
              </w:rPr>
              <w:t xml:space="preserve"> </w:t>
            </w:r>
            <w:r>
              <w:rPr>
                <w:sz w:val="21"/>
              </w:rPr>
              <w:t>flights,</w:t>
            </w:r>
            <w:r>
              <w:rPr>
                <w:spacing w:val="2"/>
                <w:sz w:val="21"/>
              </w:rPr>
              <w:t xml:space="preserve"> </w:t>
            </w:r>
            <w:r>
              <w:rPr>
                <w:sz w:val="21"/>
              </w:rPr>
              <w:t>more</w:t>
            </w:r>
            <w:r>
              <w:rPr>
                <w:spacing w:val="2"/>
                <w:sz w:val="21"/>
              </w:rPr>
              <w:t xml:space="preserve"> </w:t>
            </w:r>
            <w:r>
              <w:rPr>
                <w:sz w:val="21"/>
              </w:rPr>
              <w:t>were</w:t>
            </w:r>
            <w:r>
              <w:rPr>
                <w:spacing w:val="2"/>
                <w:sz w:val="21"/>
              </w:rPr>
              <w:t xml:space="preserve"> </w:t>
            </w:r>
            <w:r>
              <w:rPr>
                <w:sz w:val="21"/>
              </w:rPr>
              <w:t>delayed</w:t>
            </w:r>
            <w:r>
              <w:rPr>
                <w:spacing w:val="1"/>
                <w:sz w:val="21"/>
              </w:rPr>
              <w:t xml:space="preserve"> </w:t>
            </w:r>
            <w:r>
              <w:rPr>
                <w:sz w:val="21"/>
              </w:rPr>
              <w:t>than</w:t>
            </w:r>
            <w:r>
              <w:rPr>
                <w:spacing w:val="1"/>
                <w:sz w:val="21"/>
              </w:rPr>
              <w:t xml:space="preserve"> </w:t>
            </w:r>
            <w:r>
              <w:rPr>
                <w:sz w:val="21"/>
              </w:rPr>
              <w:t>on</w:t>
            </w:r>
            <w:r>
              <w:rPr>
                <w:spacing w:val="1"/>
                <w:sz w:val="21"/>
              </w:rPr>
              <w:t xml:space="preserve"> </w:t>
            </w:r>
            <w:r>
              <w:rPr>
                <w:sz w:val="21"/>
              </w:rPr>
              <w:t>time.</w:t>
            </w:r>
            <w:r>
              <w:rPr>
                <w:spacing w:val="1"/>
                <w:sz w:val="21"/>
              </w:rPr>
              <w:t xml:space="preserve"> </w:t>
            </w:r>
            <w:r>
              <w:rPr>
                <w:sz w:val="21"/>
              </w:rPr>
              <w:t>Flights</w:t>
            </w:r>
            <w:r>
              <w:rPr>
                <w:spacing w:val="1"/>
                <w:sz w:val="21"/>
              </w:rPr>
              <w:t xml:space="preserve"> </w:t>
            </w:r>
            <w:r>
              <w:rPr>
                <w:sz w:val="21"/>
              </w:rPr>
              <w:t>on Monday</w:t>
            </w:r>
            <w:r>
              <w:rPr>
                <w:spacing w:val="1"/>
                <w:sz w:val="21"/>
              </w:rPr>
              <w:t xml:space="preserve"> </w:t>
            </w:r>
            <w:r>
              <w:rPr>
                <w:sz w:val="21"/>
              </w:rPr>
              <w:t>or</w:t>
            </w:r>
            <w:r>
              <w:rPr>
                <w:spacing w:val="2"/>
                <w:sz w:val="21"/>
              </w:rPr>
              <w:t xml:space="preserve"> </w:t>
            </w:r>
            <w:r>
              <w:rPr>
                <w:sz w:val="21"/>
              </w:rPr>
              <w:t>Friday</w:t>
            </w:r>
            <w:r>
              <w:rPr>
                <w:spacing w:val="1"/>
                <w:sz w:val="21"/>
              </w:rPr>
              <w:t xml:space="preserve"> </w:t>
            </w:r>
            <w:r>
              <w:rPr>
                <w:sz w:val="21"/>
              </w:rPr>
              <w:t>had</w:t>
            </w:r>
            <w:r>
              <w:rPr>
                <w:spacing w:val="1"/>
                <w:sz w:val="21"/>
              </w:rPr>
              <w:t xml:space="preserve"> </w:t>
            </w:r>
            <w:r>
              <w:rPr>
                <w:sz w:val="21"/>
              </w:rPr>
              <w:t>the</w:t>
            </w:r>
            <w:r>
              <w:rPr>
                <w:spacing w:val="3"/>
                <w:sz w:val="21"/>
              </w:rPr>
              <w:t xml:space="preserve"> </w:t>
            </w:r>
            <w:r>
              <w:rPr>
                <w:sz w:val="21"/>
              </w:rPr>
              <w:t>most</w:t>
            </w:r>
            <w:r>
              <w:rPr>
                <w:spacing w:val="1"/>
                <w:sz w:val="21"/>
              </w:rPr>
              <w:t xml:space="preserve"> </w:t>
            </w:r>
            <w:r>
              <w:rPr>
                <w:sz w:val="21"/>
              </w:rPr>
              <w:t>delays</w:t>
            </w:r>
            <w:r>
              <w:rPr>
                <w:spacing w:val="1"/>
                <w:sz w:val="21"/>
              </w:rPr>
              <w:t xml:space="preserve"> </w:t>
            </w:r>
            <w:r>
              <w:rPr>
                <w:sz w:val="21"/>
              </w:rPr>
              <w:t>when</w:t>
            </w:r>
            <w:r>
              <w:rPr>
                <w:spacing w:val="1"/>
                <w:sz w:val="21"/>
              </w:rPr>
              <w:t xml:space="preserve"> </w:t>
            </w:r>
            <w:r>
              <w:rPr>
                <w:sz w:val="21"/>
              </w:rPr>
              <w:t>compared</w:t>
            </w:r>
            <w:r>
              <w:rPr>
                <w:spacing w:val="1"/>
                <w:sz w:val="21"/>
              </w:rPr>
              <w:t xml:space="preserve"> </w:t>
            </w:r>
            <w:r>
              <w:rPr>
                <w:sz w:val="21"/>
              </w:rPr>
              <w:t>to</w:t>
            </w:r>
            <w:r>
              <w:rPr>
                <w:spacing w:val="2"/>
                <w:sz w:val="21"/>
              </w:rPr>
              <w:t xml:space="preserve"> </w:t>
            </w:r>
            <w:r>
              <w:rPr>
                <w:sz w:val="21"/>
              </w:rPr>
              <w:t>other</w:t>
            </w:r>
            <w:r>
              <w:rPr>
                <w:spacing w:val="2"/>
                <w:sz w:val="21"/>
              </w:rPr>
              <w:t xml:space="preserve"> </w:t>
            </w:r>
            <w:r>
              <w:rPr>
                <w:sz w:val="21"/>
              </w:rPr>
              <w:t>days</w:t>
            </w:r>
            <w:r>
              <w:rPr>
                <w:spacing w:val="1"/>
                <w:sz w:val="21"/>
              </w:rPr>
              <w:t xml:space="preserve"> </w:t>
            </w:r>
            <w:r>
              <w:rPr>
                <w:sz w:val="21"/>
              </w:rPr>
              <w:t>of</w:t>
            </w:r>
            <w:r>
              <w:rPr>
                <w:spacing w:val="1"/>
                <w:sz w:val="21"/>
              </w:rPr>
              <w:t xml:space="preserve"> </w:t>
            </w:r>
            <w:r>
              <w:rPr>
                <w:sz w:val="21"/>
              </w:rPr>
              <w:t>the</w:t>
            </w:r>
            <w:r>
              <w:rPr>
                <w:spacing w:val="2"/>
                <w:sz w:val="21"/>
              </w:rPr>
              <w:t xml:space="preserve"> </w:t>
            </w:r>
            <w:r>
              <w:rPr>
                <w:sz w:val="21"/>
              </w:rPr>
              <w:t>week.</w:t>
            </w:r>
          </w:p>
          <w:p w14:paraId="06C24501">
            <w:pPr>
              <w:pStyle w:val="9"/>
              <w:tabs>
                <w:tab w:val="left" w:pos="14092"/>
                <w:tab w:val="left" w:pos="15618"/>
              </w:tabs>
              <w:spacing w:before="233"/>
              <w:ind w:left="12601"/>
              <w:rPr>
                <w:b/>
                <w:i/>
                <w:sz w:val="16"/>
              </w:rPr>
            </w:pPr>
            <w:r>
              <w:rPr>
                <w:b/>
                <w:i/>
                <w:color w:val="FFFFFF"/>
                <w:sz w:val="16"/>
              </w:rPr>
              <w:t>Mean</w:t>
            </w:r>
            <w:r>
              <w:rPr>
                <w:b/>
                <w:i/>
                <w:color w:val="FFFFFF"/>
                <w:sz w:val="16"/>
              </w:rPr>
              <w:tab/>
            </w:r>
            <w:r>
              <w:rPr>
                <w:b/>
                <w:i/>
                <w:color w:val="FFFFFF"/>
                <w:sz w:val="16"/>
              </w:rPr>
              <w:t>Standard</w:t>
            </w:r>
            <w:r>
              <w:rPr>
                <w:b/>
                <w:i/>
                <w:color w:val="FFFFFF"/>
                <w:spacing w:val="-4"/>
                <w:sz w:val="16"/>
              </w:rPr>
              <w:t xml:space="preserve"> </w:t>
            </w:r>
            <w:r>
              <w:rPr>
                <w:b/>
                <w:i/>
                <w:color w:val="FFFFFF"/>
                <w:sz w:val="16"/>
              </w:rPr>
              <w:t>Deviation</w:t>
            </w:r>
            <w:r>
              <w:rPr>
                <w:b/>
                <w:i/>
                <w:color w:val="FFFFFF"/>
                <w:sz w:val="16"/>
              </w:rPr>
              <w:tab/>
            </w:r>
            <w:r>
              <w:rPr>
                <w:b/>
                <w:i/>
                <w:color w:val="FFFFFF"/>
                <w:sz w:val="16"/>
              </w:rPr>
              <w:t>Skew</w:t>
            </w:r>
          </w:p>
          <w:p w14:paraId="678C85BE">
            <w:pPr>
              <w:pStyle w:val="9"/>
              <w:tabs>
                <w:tab w:val="left" w:pos="12601"/>
                <w:tab w:val="left" w:pos="13397"/>
                <w:tab w:val="left" w:pos="14092"/>
                <w:tab w:val="left" w:pos="14842"/>
                <w:tab w:val="left" w:pos="15618"/>
                <w:tab w:val="left" w:pos="16400"/>
                <w:tab w:val="right" w:pos="16684"/>
              </w:tabs>
              <w:spacing w:before="130" w:line="398" w:lineRule="auto"/>
              <w:ind w:left="11262" w:right="5096" w:firstLine="1338"/>
              <w:rPr>
                <w:i/>
                <w:sz w:val="16"/>
              </w:rPr>
            </w:pPr>
            <w:r>
              <w:rPr>
                <w:b/>
                <w:i/>
                <w:sz w:val="16"/>
              </w:rPr>
              <w:t>Delayed</w:t>
            </w:r>
            <w:r>
              <w:rPr>
                <w:b/>
                <w:i/>
                <w:sz w:val="16"/>
              </w:rPr>
              <w:tab/>
            </w:r>
            <w:r>
              <w:rPr>
                <w:b/>
                <w:i/>
                <w:sz w:val="16"/>
              </w:rPr>
              <w:t>Ontime</w:t>
            </w:r>
            <w:r>
              <w:rPr>
                <w:b/>
                <w:i/>
                <w:sz w:val="16"/>
              </w:rPr>
              <w:tab/>
            </w:r>
            <w:r>
              <w:rPr>
                <w:b/>
                <w:i/>
                <w:sz w:val="16"/>
              </w:rPr>
              <w:t>Delayed</w:t>
            </w:r>
            <w:r>
              <w:rPr>
                <w:b/>
                <w:i/>
                <w:sz w:val="16"/>
              </w:rPr>
              <w:tab/>
            </w:r>
            <w:r>
              <w:rPr>
                <w:b/>
                <w:i/>
                <w:sz w:val="16"/>
              </w:rPr>
              <w:t>Ontime</w:t>
            </w:r>
            <w:r>
              <w:rPr>
                <w:b/>
                <w:i/>
                <w:sz w:val="16"/>
              </w:rPr>
              <w:tab/>
            </w:r>
            <w:r>
              <w:rPr>
                <w:b/>
                <w:i/>
                <w:sz w:val="16"/>
              </w:rPr>
              <w:t>Delayed</w:t>
            </w:r>
            <w:r>
              <w:rPr>
                <w:b/>
                <w:i/>
                <w:sz w:val="16"/>
              </w:rPr>
              <w:tab/>
            </w:r>
            <w:r>
              <w:rPr>
                <w:b/>
                <w:i/>
                <w:spacing w:val="-1"/>
                <w:sz w:val="16"/>
              </w:rPr>
              <w:t>Ontime</w:t>
            </w:r>
            <w:r>
              <w:rPr>
                <w:b/>
                <w:i/>
                <w:spacing w:val="-34"/>
                <w:sz w:val="16"/>
              </w:rPr>
              <w:t xml:space="preserve"> </w:t>
            </w:r>
            <w:r>
              <w:rPr>
                <w:b/>
                <w:i/>
                <w:sz w:val="16"/>
              </w:rPr>
              <w:t>FL_NUM</w:t>
            </w:r>
            <w:r>
              <w:rPr>
                <w:b/>
                <w:i/>
                <w:sz w:val="16"/>
              </w:rPr>
              <w:tab/>
            </w:r>
            <w:r>
              <w:rPr>
                <w:i/>
                <w:sz w:val="16"/>
              </w:rPr>
              <w:t>2938</w:t>
            </w:r>
            <w:r>
              <w:rPr>
                <w:i/>
                <w:sz w:val="16"/>
              </w:rPr>
              <w:tab/>
            </w:r>
            <w:r>
              <w:rPr>
                <w:i/>
                <w:sz w:val="16"/>
              </w:rPr>
              <w:t>3120</w:t>
            </w:r>
            <w:r>
              <w:rPr>
                <w:i/>
                <w:sz w:val="16"/>
              </w:rPr>
              <w:tab/>
            </w:r>
            <w:r>
              <w:rPr>
                <w:i/>
                <w:sz w:val="16"/>
              </w:rPr>
              <w:t>1816</w:t>
            </w:r>
            <w:r>
              <w:rPr>
                <w:i/>
                <w:sz w:val="16"/>
              </w:rPr>
              <w:tab/>
            </w:r>
            <w:r>
              <w:rPr>
                <w:i/>
                <w:sz w:val="16"/>
              </w:rPr>
              <w:t>1759</w:t>
            </w:r>
            <w:r>
              <w:rPr>
                <w:i/>
                <w:sz w:val="16"/>
              </w:rPr>
              <w:tab/>
            </w:r>
            <w:r>
              <w:rPr>
                <w:i/>
                <w:sz w:val="16"/>
              </w:rPr>
              <w:t>0.20</w:t>
            </w:r>
            <w:r>
              <w:rPr>
                <w:rFonts w:ascii="Times New Roman"/>
                <w:i/>
                <w:sz w:val="16"/>
              </w:rPr>
              <w:tab/>
            </w:r>
            <w:r>
              <w:rPr>
                <w:rFonts w:ascii="Times New Roman"/>
                <w:i/>
                <w:sz w:val="16"/>
              </w:rPr>
              <w:tab/>
            </w:r>
            <w:r>
              <w:rPr>
                <w:i/>
                <w:sz w:val="16"/>
              </w:rPr>
              <w:t>0.02</w:t>
            </w:r>
          </w:p>
          <w:p w14:paraId="1930F39A">
            <w:pPr>
              <w:pStyle w:val="9"/>
              <w:tabs>
                <w:tab w:val="left" w:pos="12601"/>
                <w:tab w:val="left" w:pos="13397"/>
                <w:tab w:val="left" w:pos="14092"/>
                <w:tab w:val="left" w:pos="14842"/>
                <w:tab w:val="left" w:pos="15618"/>
                <w:tab w:val="left" w:pos="16400"/>
              </w:tabs>
              <w:spacing w:before="5"/>
              <w:ind w:left="11262"/>
              <w:rPr>
                <w:i/>
                <w:sz w:val="16"/>
              </w:rPr>
            </w:pPr>
            <w:r>
              <w:rPr>
                <w:b/>
                <w:i/>
                <w:sz w:val="16"/>
              </w:rPr>
              <w:t>P_DURATION</w:t>
            </w:r>
            <w:r>
              <w:rPr>
                <w:b/>
                <w:i/>
                <w:sz w:val="16"/>
              </w:rPr>
              <w:tab/>
            </w:r>
            <w:r>
              <w:rPr>
                <w:i/>
                <w:sz w:val="16"/>
              </w:rPr>
              <w:t>148</w:t>
            </w:r>
            <w:r>
              <w:rPr>
                <w:i/>
                <w:sz w:val="16"/>
              </w:rPr>
              <w:tab/>
            </w:r>
            <w:r>
              <w:rPr>
                <w:i/>
                <w:sz w:val="16"/>
              </w:rPr>
              <w:t>147</w:t>
            </w:r>
            <w:r>
              <w:rPr>
                <w:i/>
                <w:sz w:val="16"/>
              </w:rPr>
              <w:tab/>
            </w:r>
            <w:r>
              <w:rPr>
                <w:i/>
                <w:sz w:val="16"/>
              </w:rPr>
              <w:t>33</w:t>
            </w:r>
            <w:r>
              <w:rPr>
                <w:i/>
                <w:sz w:val="16"/>
              </w:rPr>
              <w:tab/>
            </w:r>
            <w:r>
              <w:rPr>
                <w:i/>
                <w:sz w:val="16"/>
              </w:rPr>
              <w:t>29</w:t>
            </w:r>
            <w:r>
              <w:rPr>
                <w:i/>
                <w:sz w:val="16"/>
              </w:rPr>
              <w:tab/>
            </w:r>
            <w:r>
              <w:rPr>
                <w:i/>
                <w:sz w:val="16"/>
              </w:rPr>
              <w:t>-1</w:t>
            </w:r>
            <w:r>
              <w:rPr>
                <w:i/>
                <w:sz w:val="16"/>
              </w:rPr>
              <w:tab/>
            </w:r>
            <w:r>
              <w:rPr>
                <w:i/>
                <w:sz w:val="16"/>
              </w:rPr>
              <w:t>-0.88</w:t>
            </w:r>
          </w:p>
          <w:p w14:paraId="5865CD2A">
            <w:pPr>
              <w:pStyle w:val="9"/>
              <w:tabs>
                <w:tab w:val="left" w:pos="12601"/>
                <w:tab w:val="left" w:pos="13397"/>
                <w:tab w:val="left" w:pos="14092"/>
                <w:tab w:val="left" w:pos="14842"/>
                <w:tab w:val="left" w:pos="15618"/>
                <w:tab w:val="left" w:pos="16400"/>
              </w:tabs>
              <w:spacing w:before="129"/>
              <w:ind w:left="11262"/>
              <w:rPr>
                <w:i/>
                <w:sz w:val="16"/>
              </w:rPr>
            </w:pPr>
            <w:r>
              <w:rPr>
                <w:b/>
                <w:i/>
                <w:sz w:val="16"/>
              </w:rPr>
              <w:t>DISTANCE</w:t>
            </w:r>
            <w:r>
              <w:rPr>
                <w:b/>
                <w:i/>
                <w:sz w:val="16"/>
              </w:rPr>
              <w:tab/>
            </w:r>
            <w:r>
              <w:rPr>
                <w:i/>
                <w:sz w:val="16"/>
              </w:rPr>
              <w:t>800</w:t>
            </w:r>
            <w:r>
              <w:rPr>
                <w:i/>
                <w:sz w:val="16"/>
              </w:rPr>
              <w:tab/>
            </w:r>
            <w:r>
              <w:rPr>
                <w:i/>
                <w:sz w:val="16"/>
              </w:rPr>
              <w:t>785</w:t>
            </w:r>
            <w:r>
              <w:rPr>
                <w:i/>
                <w:sz w:val="16"/>
              </w:rPr>
              <w:tab/>
            </w:r>
            <w:r>
              <w:rPr>
                <w:i/>
                <w:sz w:val="16"/>
              </w:rPr>
              <w:t>277</w:t>
            </w:r>
            <w:r>
              <w:rPr>
                <w:i/>
                <w:sz w:val="16"/>
              </w:rPr>
              <w:tab/>
            </w:r>
            <w:r>
              <w:rPr>
                <w:i/>
                <w:sz w:val="16"/>
              </w:rPr>
              <w:t>242</w:t>
            </w:r>
            <w:r>
              <w:rPr>
                <w:i/>
                <w:sz w:val="16"/>
              </w:rPr>
              <w:tab/>
            </w:r>
            <w:r>
              <w:rPr>
                <w:i/>
                <w:sz w:val="16"/>
              </w:rPr>
              <w:t>-0.68</w:t>
            </w:r>
            <w:r>
              <w:rPr>
                <w:i/>
                <w:sz w:val="16"/>
              </w:rPr>
              <w:tab/>
            </w:r>
            <w:r>
              <w:rPr>
                <w:i/>
                <w:sz w:val="16"/>
              </w:rPr>
              <w:t>-0.49</w:t>
            </w:r>
          </w:p>
          <w:p w14:paraId="77FBC7BC">
            <w:pPr>
              <w:pStyle w:val="9"/>
              <w:tabs>
                <w:tab w:val="left" w:pos="12601"/>
                <w:tab w:val="left" w:pos="13397"/>
                <w:tab w:val="left" w:pos="14092"/>
                <w:tab w:val="left" w:pos="14842"/>
                <w:tab w:val="left" w:pos="15618"/>
                <w:tab w:val="left" w:pos="16400"/>
              </w:tabs>
              <w:spacing w:before="130"/>
              <w:ind w:left="11262"/>
              <w:rPr>
                <w:i/>
                <w:sz w:val="16"/>
              </w:rPr>
            </w:pPr>
            <w:r>
              <w:rPr>
                <w:b/>
                <w:i/>
                <w:sz w:val="16"/>
              </w:rPr>
              <w:t>FLIGHTSperDAY</w:t>
            </w:r>
            <w:r>
              <w:rPr>
                <w:b/>
                <w:i/>
                <w:sz w:val="16"/>
              </w:rPr>
              <w:tab/>
            </w:r>
            <w:r>
              <w:rPr>
                <w:i/>
                <w:sz w:val="16"/>
              </w:rPr>
              <w:t>26</w:t>
            </w:r>
            <w:r>
              <w:rPr>
                <w:i/>
                <w:sz w:val="16"/>
              </w:rPr>
              <w:tab/>
            </w:r>
            <w:r>
              <w:rPr>
                <w:i/>
                <w:sz w:val="16"/>
              </w:rPr>
              <w:t>27</w:t>
            </w:r>
            <w:r>
              <w:rPr>
                <w:i/>
                <w:sz w:val="16"/>
              </w:rPr>
              <w:tab/>
            </w:r>
            <w:r>
              <w:rPr>
                <w:i/>
                <w:sz w:val="16"/>
              </w:rPr>
              <w:t>3.63</w:t>
            </w:r>
            <w:r>
              <w:rPr>
                <w:i/>
                <w:sz w:val="16"/>
              </w:rPr>
              <w:tab/>
            </w:r>
            <w:r>
              <w:rPr>
                <w:i/>
                <w:sz w:val="16"/>
              </w:rPr>
              <w:t>3.53</w:t>
            </w:r>
            <w:r>
              <w:rPr>
                <w:i/>
                <w:sz w:val="16"/>
              </w:rPr>
              <w:tab/>
            </w:r>
            <w:r>
              <w:rPr>
                <w:i/>
                <w:sz w:val="16"/>
              </w:rPr>
              <w:t>-1.33</w:t>
            </w:r>
            <w:r>
              <w:rPr>
                <w:i/>
                <w:sz w:val="16"/>
              </w:rPr>
              <w:tab/>
            </w:r>
            <w:r>
              <w:rPr>
                <w:i/>
                <w:sz w:val="16"/>
              </w:rPr>
              <w:t>-1.46</w:t>
            </w:r>
          </w:p>
          <w:p w14:paraId="251AEB35">
            <w:pPr>
              <w:pStyle w:val="9"/>
              <w:tabs>
                <w:tab w:val="left" w:pos="12601"/>
                <w:tab w:val="left" w:pos="13397"/>
                <w:tab w:val="left" w:pos="14092"/>
                <w:tab w:val="left" w:pos="14842"/>
                <w:tab w:val="left" w:pos="15618"/>
                <w:tab w:val="right" w:pos="16684"/>
              </w:tabs>
              <w:spacing w:before="130"/>
              <w:ind w:left="11262"/>
              <w:rPr>
                <w:i/>
                <w:sz w:val="16"/>
              </w:rPr>
            </w:pPr>
            <w:r>
              <w:rPr>
                <w:b/>
                <w:i/>
                <w:sz w:val="16"/>
              </w:rPr>
              <w:t>Hour</w:t>
            </w:r>
            <w:r>
              <w:rPr>
                <w:b/>
                <w:i/>
                <w:sz w:val="16"/>
              </w:rPr>
              <w:tab/>
            </w:r>
            <w:r>
              <w:rPr>
                <w:i/>
                <w:sz w:val="16"/>
              </w:rPr>
              <w:t>15</w:t>
            </w:r>
            <w:r>
              <w:rPr>
                <w:i/>
                <w:sz w:val="16"/>
              </w:rPr>
              <w:tab/>
            </w:r>
            <w:r>
              <w:rPr>
                <w:i/>
                <w:sz w:val="16"/>
              </w:rPr>
              <w:t>11</w:t>
            </w:r>
            <w:r>
              <w:rPr>
                <w:i/>
                <w:sz w:val="16"/>
              </w:rPr>
              <w:tab/>
            </w:r>
            <w:r>
              <w:rPr>
                <w:i/>
                <w:sz w:val="16"/>
              </w:rPr>
              <w:t>5</w:t>
            </w:r>
            <w:r>
              <w:rPr>
                <w:i/>
                <w:sz w:val="16"/>
              </w:rPr>
              <w:tab/>
            </w:r>
            <w:r>
              <w:rPr>
                <w:i/>
                <w:sz w:val="16"/>
              </w:rPr>
              <w:t>4</w:t>
            </w:r>
            <w:r>
              <w:rPr>
                <w:i/>
                <w:sz w:val="16"/>
              </w:rPr>
              <w:tab/>
            </w:r>
            <w:r>
              <w:rPr>
                <w:i/>
                <w:sz w:val="16"/>
              </w:rPr>
              <w:t>-0.49</w:t>
            </w:r>
            <w:r>
              <w:rPr>
                <w:rFonts w:ascii="Times New Roman"/>
                <w:i/>
                <w:sz w:val="16"/>
              </w:rPr>
              <w:tab/>
            </w:r>
            <w:r>
              <w:rPr>
                <w:i/>
                <w:sz w:val="16"/>
              </w:rPr>
              <w:t>0.34</w:t>
            </w:r>
          </w:p>
        </w:tc>
      </w:tr>
      <w:tr w14:paraId="3AA362F4">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77" w:hRule="atLeast"/>
        </w:trPr>
        <w:tc>
          <w:tcPr>
            <w:tcW w:w="11593" w:type="dxa"/>
            <w:tcBorders>
              <w:top w:val="single" w:color="000000" w:sz="6" w:space="0"/>
              <w:bottom w:val="single" w:color="auto" w:sz="4" w:space="0"/>
              <w:right w:val="single" w:color="000000" w:sz="6" w:space="0"/>
            </w:tcBorders>
          </w:tcPr>
          <w:p w14:paraId="60055188">
            <w:pPr>
              <w:pStyle w:val="9"/>
              <w:spacing w:before="31"/>
              <w:ind w:left="95"/>
              <w:rPr>
                <w:b/>
                <w:sz w:val="24"/>
              </w:rPr>
            </w:pPr>
            <w:r>
              <w:rPr>
                <w:rFonts w:hint="default"/>
                <w:b/>
                <w:sz w:val="24"/>
                <w:u w:val="single"/>
                <w:lang w:val="en-US"/>
              </w:rPr>
              <w:t>Random Forest</w:t>
            </w:r>
            <w:r>
              <w:rPr>
                <w:b/>
                <w:spacing w:val="-13"/>
                <w:sz w:val="24"/>
                <w:u w:val="single"/>
              </w:rPr>
              <w:t xml:space="preserve"> </w:t>
            </w:r>
            <w:r>
              <w:rPr>
                <w:b/>
                <w:sz w:val="24"/>
                <w:u w:val="single"/>
              </w:rPr>
              <w:t>Regression</w:t>
            </w:r>
          </w:p>
        </w:tc>
        <w:tc>
          <w:tcPr>
            <w:tcW w:w="10427" w:type="dxa"/>
            <w:tcBorders>
              <w:top w:val="single" w:color="000000" w:sz="6" w:space="0"/>
              <w:left w:val="single" w:color="000000" w:sz="6" w:space="0"/>
              <w:bottom w:val="single" w:color="auto" w:sz="4" w:space="0"/>
            </w:tcBorders>
          </w:tcPr>
          <w:p w14:paraId="1DB907C5">
            <w:pPr>
              <w:pStyle w:val="9"/>
              <w:spacing w:before="31"/>
              <w:ind w:left="107"/>
              <w:rPr>
                <w:b/>
                <w:sz w:val="24"/>
              </w:rPr>
            </w:pPr>
            <w:r>
              <w:rPr>
                <w:b/>
                <w:sz w:val="24"/>
                <w:u w:val="single"/>
              </w:rPr>
              <w:t>Naïve</w:t>
            </w:r>
            <w:r>
              <w:rPr>
                <w:b/>
                <w:spacing w:val="-9"/>
                <w:sz w:val="24"/>
                <w:u w:val="single"/>
              </w:rPr>
              <w:t xml:space="preserve"> </w:t>
            </w:r>
            <w:r>
              <w:rPr>
                <w:b/>
                <w:sz w:val="24"/>
                <w:u w:val="single"/>
              </w:rPr>
              <w:t>Bayes</w:t>
            </w:r>
          </w:p>
        </w:tc>
      </w:tr>
      <w:tr w14:paraId="02D6BA15">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555" w:hRule="atLeast"/>
        </w:trPr>
        <w:tc>
          <w:tcPr>
            <w:tcW w:w="11593" w:type="dxa"/>
            <w:tcBorders>
              <w:top w:val="single" w:color="auto" w:sz="4" w:space="0"/>
              <w:left w:val="single" w:color="auto" w:sz="4" w:space="0"/>
              <w:bottom w:val="single" w:color="auto" w:sz="4" w:space="0"/>
              <w:right w:val="single" w:color="000000" w:sz="6" w:space="0"/>
            </w:tcBorders>
          </w:tcPr>
          <w:p w14:paraId="06E75D2E">
            <w:pPr>
              <w:pStyle w:val="9"/>
              <w:numPr>
                <w:ilvl w:val="0"/>
                <w:numId w:val="2"/>
              </w:numPr>
              <w:tabs>
                <w:tab w:val="left" w:pos="394"/>
                <w:tab w:val="left" w:pos="395"/>
              </w:tabs>
              <w:spacing w:before="34" w:after="0" w:line="240" w:lineRule="auto"/>
              <w:ind w:left="394" w:right="180" w:hanging="299"/>
              <w:jc w:val="left"/>
              <w:rPr>
                <w:sz w:val="21"/>
              </w:rPr>
            </w:pPr>
            <w:r>
              <w:rPr>
                <w:sz w:val="21"/>
              </w:rPr>
              <w:t>Random Forest Regression is a supervised learning algorithm designed for regression tasks.</w:t>
            </w:r>
          </w:p>
          <w:p w14:paraId="47F2AB83">
            <w:pPr>
              <w:pStyle w:val="9"/>
              <w:numPr>
                <w:ilvl w:val="0"/>
                <w:numId w:val="2"/>
              </w:numPr>
              <w:tabs>
                <w:tab w:val="left" w:pos="394"/>
                <w:tab w:val="left" w:pos="395"/>
              </w:tabs>
              <w:spacing w:before="0" w:after="0" w:line="240" w:lineRule="auto"/>
              <w:ind w:left="394" w:right="103" w:hanging="299"/>
              <w:jc w:val="left"/>
              <w:rPr>
                <w:sz w:val="21"/>
              </w:rPr>
            </w:pPr>
            <w:r>
              <w:rPr>
                <w:spacing w:val="2"/>
                <w:sz w:val="21"/>
              </w:rPr>
              <w:t>It operates by constructing multiple decision trees during training and averaging their outputs to improve predictions and reduce overfitting.</w:t>
            </w:r>
          </w:p>
          <w:p w14:paraId="0193A432">
            <w:pPr>
              <w:pStyle w:val="9"/>
              <w:numPr>
                <w:ilvl w:val="0"/>
                <w:numId w:val="2"/>
              </w:numPr>
              <w:tabs>
                <w:tab w:val="left" w:pos="394"/>
                <w:tab w:val="left" w:pos="395"/>
              </w:tabs>
              <w:spacing w:before="0" w:after="0" w:line="237" w:lineRule="auto"/>
              <w:ind w:left="394" w:right="149" w:hanging="299"/>
              <w:jc w:val="left"/>
              <w:rPr>
                <w:sz w:val="21"/>
              </w:rPr>
            </w:pPr>
            <w:r>
              <w:rPr>
                <w:spacing w:val="1"/>
                <w:sz w:val="21"/>
              </w:rPr>
              <w:t>Unlike single decision trees, Random Forest uses an ensemble approach to achieve better accuracy and robustness.</w:t>
            </w:r>
          </w:p>
          <w:p w14:paraId="2EA1DB14">
            <w:pPr>
              <w:pStyle w:val="9"/>
              <w:numPr>
                <w:ilvl w:val="0"/>
                <w:numId w:val="2"/>
              </w:numPr>
              <w:tabs>
                <w:tab w:val="left" w:pos="394"/>
                <w:tab w:val="left" w:pos="395"/>
              </w:tabs>
              <w:spacing w:before="0" w:after="0" w:line="254" w:lineRule="exact"/>
              <w:ind w:left="394" w:right="0" w:hanging="300"/>
              <w:jc w:val="left"/>
              <w:rPr>
                <w:sz w:val="21"/>
              </w:rPr>
            </w:pPr>
            <w:r>
              <w:rPr>
                <w:sz w:val="21"/>
              </w:rPr>
              <w:t>The algorithm randomly selects subsets of data (with replacement) and features for tree building, which ensures diversity and reduces correlation between trees.</w:t>
            </w:r>
          </w:p>
          <w:p w14:paraId="0141F455">
            <w:pPr>
              <w:pStyle w:val="9"/>
              <w:numPr>
                <w:ilvl w:val="0"/>
                <w:numId w:val="2"/>
              </w:numPr>
              <w:tabs>
                <w:tab w:val="left" w:pos="394"/>
                <w:tab w:val="left" w:pos="395"/>
              </w:tabs>
              <w:spacing w:before="0" w:after="0" w:line="257" w:lineRule="exact"/>
              <w:ind w:left="394" w:right="0" w:hanging="300"/>
              <w:jc w:val="left"/>
              <w:rPr>
                <w:sz w:val="14"/>
              </w:rPr>
            </w:pPr>
            <w:r>
              <w:rPr>
                <w:sz w:val="21"/>
              </w:rPr>
              <w:t>Random Forest can handle both numeric and categorical predictors effectively.</w:t>
            </w:r>
          </w:p>
          <w:p w14:paraId="61088EEB">
            <w:pPr>
              <w:pStyle w:val="9"/>
              <w:numPr>
                <w:ilvl w:val="0"/>
                <w:numId w:val="2"/>
              </w:numPr>
              <w:tabs>
                <w:tab w:val="left" w:pos="394"/>
                <w:tab w:val="left" w:pos="395"/>
              </w:tabs>
              <w:spacing w:before="0" w:after="0" w:line="235" w:lineRule="auto"/>
              <w:ind w:left="394" w:right="330" w:hanging="299"/>
              <w:jc w:val="left"/>
              <w:rPr>
                <w:sz w:val="21"/>
              </w:rPr>
            </w:pPr>
            <w:r>
              <w:rPr>
                <w:sz w:val="21"/>
              </w:rPr>
              <w:t>The final prediction for regression tasks is the average output of all decision trees in the forest. andIt includes built-in feature importance evaluation, enabling identification of the most impactful predictors..</w:t>
            </w:r>
          </w:p>
          <w:p w14:paraId="51141361">
            <w:pPr>
              <w:pStyle w:val="9"/>
              <w:tabs>
                <w:tab w:val="left" w:pos="5315"/>
              </w:tabs>
              <w:spacing w:line="251" w:lineRule="exact"/>
              <w:ind w:left="315"/>
              <w:rPr>
                <w:b/>
                <w:sz w:val="24"/>
              </w:rPr>
            </w:pPr>
            <w:r>
              <w:rPr>
                <w:b/>
                <w:sz w:val="24"/>
              </w:rPr>
              <w:t>Advantages</w:t>
            </w:r>
            <w:r>
              <w:rPr>
                <w:b/>
                <w:sz w:val="24"/>
              </w:rPr>
              <w:tab/>
            </w:r>
            <w:r>
              <w:rPr>
                <w:b/>
                <w:sz w:val="24"/>
              </w:rPr>
              <w:t>Disadvantages</w:t>
            </w:r>
          </w:p>
          <w:p w14:paraId="6AD0FF2E">
            <w:pPr>
              <w:pStyle w:val="9"/>
              <w:numPr>
                <w:ilvl w:val="1"/>
                <w:numId w:val="2"/>
              </w:numPr>
              <w:tabs>
                <w:tab w:val="left" w:pos="615"/>
                <w:tab w:val="left" w:pos="5315"/>
              </w:tabs>
              <w:spacing w:before="0" w:after="0" w:line="312" w:lineRule="exact"/>
              <w:ind w:left="614" w:right="0" w:hanging="300"/>
              <w:jc w:val="left"/>
              <w:rPr>
                <w:sz w:val="21"/>
              </w:rPr>
            </w:pPr>
            <w:r>
              <w:rPr>
                <w:sz w:val="21"/>
              </w:rPr>
              <w:t>Reduces overfitting with averaging.</w:t>
            </w:r>
            <w:r>
              <w:rPr>
                <w:sz w:val="21"/>
              </w:rPr>
              <w:tab/>
            </w:r>
            <w:r>
              <w:rPr>
                <w:rFonts w:ascii="Segoe UI Symbol" w:hAnsi="Segoe UI Symbol"/>
                <w:spacing w:val="-2"/>
                <w:w w:val="120"/>
                <w:sz w:val="21"/>
              </w:rPr>
              <w:t>❗</w:t>
            </w:r>
            <w:r>
              <w:rPr>
                <w:rFonts w:ascii="Segoe UI Symbol" w:hAnsi="Segoe UI Symbol"/>
                <w:spacing w:val="3"/>
                <w:w w:val="120"/>
                <w:sz w:val="21"/>
              </w:rPr>
              <w:t xml:space="preserve"> May overfit small datasets</w:t>
            </w:r>
          </w:p>
          <w:p w14:paraId="5C556D97">
            <w:pPr>
              <w:pStyle w:val="9"/>
              <w:numPr>
                <w:ilvl w:val="1"/>
                <w:numId w:val="2"/>
              </w:numPr>
              <w:tabs>
                <w:tab w:val="left" w:pos="615"/>
                <w:tab w:val="left" w:pos="5614"/>
              </w:tabs>
              <w:spacing w:before="0" w:after="0" w:line="252" w:lineRule="exact"/>
              <w:ind w:left="614" w:right="0" w:hanging="300"/>
              <w:jc w:val="left"/>
              <w:rPr>
                <w:sz w:val="21"/>
              </w:rPr>
            </w:pPr>
            <w:r>
              <w:rPr>
                <w:sz w:val="21"/>
              </w:rPr>
              <w:t>Models non-linear relationships effectively.</w:t>
            </w:r>
          </w:p>
          <w:p w14:paraId="1973B2D6">
            <w:pPr>
              <w:pStyle w:val="9"/>
              <w:numPr>
                <w:ilvl w:val="1"/>
                <w:numId w:val="2"/>
              </w:numPr>
              <w:tabs>
                <w:tab w:val="left" w:pos="615"/>
                <w:tab w:val="left" w:pos="5614"/>
              </w:tabs>
              <w:spacing w:before="0" w:after="0" w:line="319" w:lineRule="exact"/>
              <w:ind w:left="614" w:right="0" w:hanging="300"/>
              <w:jc w:val="left"/>
              <w:rPr>
                <w:sz w:val="21"/>
              </w:rPr>
            </w:pPr>
            <w:r>
              <w:rPr>
                <w:sz w:val="21"/>
              </w:rPr>
              <w:t>Identifies feature importance.</w:t>
            </w:r>
          </w:p>
          <w:p w14:paraId="386EDB20">
            <w:pPr>
              <w:pStyle w:val="9"/>
              <w:numPr>
                <w:ilvl w:val="1"/>
                <w:numId w:val="2"/>
              </w:numPr>
              <w:tabs>
                <w:tab w:val="left" w:pos="615"/>
                <w:tab w:val="left" w:pos="5614"/>
              </w:tabs>
              <w:spacing w:before="0" w:after="0" w:line="319" w:lineRule="exact"/>
              <w:ind w:left="614" w:right="0" w:hanging="300"/>
              <w:jc w:val="left"/>
              <w:rPr>
                <w:sz w:val="21"/>
              </w:rPr>
            </w:pPr>
            <w:r>
              <w:rPr>
                <w:sz w:val="21"/>
              </w:rPr>
              <w:t>Handles missing data and high-dimensional inputs.</w:t>
            </w:r>
            <w:r>
              <w:rPr>
                <w:sz w:val="21"/>
              </w:rPr>
              <w:tab/>
            </w:r>
            <w:r>
              <w:rPr>
                <w:sz w:val="21"/>
              </w:rPr>
              <w:t>engineering</w:t>
            </w:r>
            <w:r>
              <w:rPr>
                <w:spacing w:val="1"/>
                <w:sz w:val="21"/>
              </w:rPr>
              <w:t xml:space="preserve"> </w:t>
            </w:r>
            <w:r>
              <w:rPr>
                <w:sz w:val="21"/>
              </w:rPr>
              <w:t>and</w:t>
            </w:r>
            <w:r>
              <w:rPr>
                <w:spacing w:val="1"/>
                <w:sz w:val="21"/>
              </w:rPr>
              <w:t xml:space="preserve"> </w:t>
            </w:r>
            <w:r>
              <w:rPr>
                <w:sz w:val="21"/>
              </w:rPr>
              <w:t>feature</w:t>
            </w:r>
            <w:r>
              <w:rPr>
                <w:spacing w:val="2"/>
                <w:sz w:val="21"/>
              </w:rPr>
              <w:t xml:space="preserve"> </w:t>
            </w:r>
            <w:r>
              <w:rPr>
                <w:sz w:val="21"/>
              </w:rPr>
              <w:t>selection</w:t>
            </w:r>
            <w:r>
              <w:rPr>
                <w:spacing w:val="1"/>
                <w:sz w:val="21"/>
              </w:rPr>
              <w:t xml:space="preserve"> </w:t>
            </w:r>
            <w:r>
              <w:rPr>
                <w:sz w:val="21"/>
              </w:rPr>
              <w:t>are</w:t>
            </w:r>
            <w:r>
              <w:rPr>
                <w:spacing w:val="2"/>
                <w:sz w:val="21"/>
              </w:rPr>
              <w:t xml:space="preserve"> </w:t>
            </w:r>
            <w:r>
              <w:rPr>
                <w:sz w:val="21"/>
              </w:rPr>
              <w:t>important.</w:t>
            </w:r>
            <w:r>
              <w:rPr>
                <w:sz w:val="21"/>
              </w:rPr>
              <w:tab/>
            </w:r>
            <w:r>
              <w:rPr>
                <w:sz w:val="21"/>
              </w:rPr>
              <w:t>problems.</w:t>
            </w:r>
          </w:p>
          <w:p w14:paraId="42A7BFF8">
            <w:pPr>
              <w:pStyle w:val="9"/>
              <w:numPr>
                <w:ilvl w:val="1"/>
                <w:numId w:val="2"/>
              </w:numPr>
              <w:tabs>
                <w:tab w:val="left" w:pos="615"/>
                <w:tab w:val="left" w:pos="5315"/>
              </w:tabs>
              <w:spacing w:before="28" w:after="0" w:line="127" w:lineRule="auto"/>
              <w:ind w:left="614" w:right="0" w:hanging="300"/>
              <w:jc w:val="left"/>
              <w:rPr>
                <w:sz w:val="21"/>
              </w:rPr>
            </w:pPr>
            <w:r>
              <w:rPr>
                <w:sz w:val="21"/>
              </w:rPr>
              <w:t>Requires minimal preparation; resistant to outliers</w:t>
            </w:r>
            <w:r>
              <w:rPr>
                <w:sz w:val="21"/>
              </w:rPr>
              <w:tab/>
            </w:r>
            <w:r>
              <w:rPr>
                <w:rFonts w:ascii="Segoe UI Symbol" w:hAnsi="Segoe UI Symbol"/>
                <w:spacing w:val="-2"/>
                <w:w w:val="170"/>
                <w:sz w:val="21"/>
              </w:rPr>
              <w:t>❗</w:t>
            </w:r>
            <w:r>
              <w:rPr>
                <w:spacing w:val="-2"/>
                <w:w w:val="105"/>
                <w:sz w:val="21"/>
              </w:rPr>
              <w:t>.</w:t>
            </w:r>
          </w:p>
          <w:p w14:paraId="68D4EA0D">
            <w:pPr>
              <w:pStyle w:val="9"/>
              <w:tabs>
                <w:tab w:val="left" w:pos="5614"/>
              </w:tabs>
              <w:spacing w:line="231" w:lineRule="exact"/>
              <w:ind w:left="614"/>
              <w:rPr>
                <w:sz w:val="21"/>
              </w:rPr>
            </w:pPr>
            <w:r>
              <w:rPr>
                <w:sz w:val="21"/>
              </w:rPr>
              <w:tab/>
            </w:r>
          </w:p>
          <w:p w14:paraId="6AA1DB3D">
            <w:pPr>
              <w:pStyle w:val="9"/>
              <w:spacing w:line="275" w:lineRule="exact"/>
              <w:ind w:left="5315"/>
              <w:rPr>
                <w:sz w:val="21"/>
              </w:rPr>
            </w:pPr>
            <w:r>
              <w:rPr>
                <w:rFonts w:ascii="Segoe UI Symbol" w:hAnsi="Segoe UI Symbol"/>
                <w:w w:val="105"/>
                <w:sz w:val="21"/>
              </w:rPr>
              <w:t>❗</w:t>
            </w:r>
            <w:r>
              <w:rPr>
                <w:rFonts w:ascii="Segoe UI Symbol" w:hAnsi="Segoe UI Symbol"/>
                <w:spacing w:val="25"/>
                <w:w w:val="105"/>
                <w:sz w:val="21"/>
              </w:rPr>
              <w:t xml:space="preserve"> </w:t>
            </w:r>
            <w:r>
              <w:rPr>
                <w:w w:val="105"/>
                <w:sz w:val="21"/>
              </w:rPr>
              <w:t>Computationally slow; less interpretable.</w:t>
            </w:r>
          </w:p>
        </w:tc>
        <w:tc>
          <w:tcPr>
            <w:tcW w:w="10427" w:type="dxa"/>
            <w:tcBorders>
              <w:top w:val="single" w:color="auto" w:sz="4" w:space="0"/>
              <w:left w:val="single" w:color="000000" w:sz="6" w:space="0"/>
              <w:bottom w:val="single" w:color="auto" w:sz="4" w:space="0"/>
              <w:right w:val="single" w:color="auto" w:sz="4" w:space="0"/>
            </w:tcBorders>
          </w:tcPr>
          <w:p w14:paraId="7C41464C">
            <w:pPr>
              <w:pStyle w:val="9"/>
              <w:numPr>
                <w:ilvl w:val="0"/>
                <w:numId w:val="3"/>
              </w:numPr>
              <w:tabs>
                <w:tab w:val="left" w:pos="406"/>
                <w:tab w:val="left" w:pos="407"/>
              </w:tabs>
              <w:spacing w:before="34" w:after="0" w:line="240" w:lineRule="auto"/>
              <w:ind w:left="406" w:right="797" w:hanging="299"/>
              <w:jc w:val="left"/>
              <w:rPr>
                <w:sz w:val="21"/>
              </w:rPr>
            </w:pPr>
            <w:r>
              <w:rPr>
                <w:sz w:val="21"/>
              </w:rPr>
              <w:t>Naïve</w:t>
            </w:r>
            <w:r>
              <w:rPr>
                <w:spacing w:val="1"/>
                <w:sz w:val="21"/>
              </w:rPr>
              <w:t xml:space="preserve"> </w:t>
            </w:r>
            <w:r>
              <w:rPr>
                <w:sz w:val="21"/>
              </w:rPr>
              <w:t>bayes (NB)</w:t>
            </w:r>
            <w:r>
              <w:rPr>
                <w:spacing w:val="1"/>
                <w:sz w:val="21"/>
              </w:rPr>
              <w:t xml:space="preserve"> </w:t>
            </w:r>
            <w:r>
              <w:rPr>
                <w:sz w:val="21"/>
              </w:rPr>
              <w:t>algorithm is</w:t>
            </w:r>
            <w:r>
              <w:rPr>
                <w:spacing w:val="1"/>
                <w:sz w:val="21"/>
              </w:rPr>
              <w:t xml:space="preserve"> </w:t>
            </w:r>
            <w:r>
              <w:rPr>
                <w:sz w:val="21"/>
              </w:rPr>
              <w:t>called ‘naïve’ because</w:t>
            </w:r>
            <w:r>
              <w:rPr>
                <w:spacing w:val="2"/>
                <w:sz w:val="21"/>
              </w:rPr>
              <w:t xml:space="preserve"> </w:t>
            </w:r>
            <w:r>
              <w:rPr>
                <w:sz w:val="21"/>
              </w:rPr>
              <w:t>it</w:t>
            </w:r>
            <w:r>
              <w:rPr>
                <w:spacing w:val="3"/>
                <w:sz w:val="21"/>
              </w:rPr>
              <w:t xml:space="preserve"> </w:t>
            </w:r>
            <w:r>
              <w:rPr>
                <w:sz w:val="21"/>
              </w:rPr>
              <w:t>assumes that</w:t>
            </w:r>
            <w:r>
              <w:rPr>
                <w:spacing w:val="1"/>
                <w:sz w:val="21"/>
              </w:rPr>
              <w:t xml:space="preserve"> </w:t>
            </w:r>
            <w:r>
              <w:rPr>
                <w:sz w:val="21"/>
              </w:rPr>
              <w:t>given any target</w:t>
            </w:r>
            <w:r>
              <w:rPr>
                <w:spacing w:val="1"/>
                <w:sz w:val="21"/>
              </w:rPr>
              <w:t xml:space="preserve"> </w:t>
            </w:r>
            <w:r>
              <w:rPr>
                <w:sz w:val="21"/>
              </w:rPr>
              <w:t>class, the</w:t>
            </w:r>
            <w:r>
              <w:rPr>
                <w:spacing w:val="2"/>
                <w:sz w:val="21"/>
              </w:rPr>
              <w:t xml:space="preserve"> </w:t>
            </w:r>
            <w:r>
              <w:rPr>
                <w:sz w:val="21"/>
              </w:rPr>
              <w:t>features are</w:t>
            </w:r>
            <w:r>
              <w:rPr>
                <w:spacing w:val="1"/>
                <w:sz w:val="21"/>
              </w:rPr>
              <w:t xml:space="preserve"> </w:t>
            </w:r>
            <w:r>
              <w:rPr>
                <w:sz w:val="21"/>
              </w:rPr>
              <w:t>independent.</w:t>
            </w:r>
            <w:r>
              <w:rPr>
                <w:spacing w:val="-1"/>
                <w:sz w:val="21"/>
              </w:rPr>
              <w:t xml:space="preserve"> </w:t>
            </w:r>
            <w:r>
              <w:rPr>
                <w:sz w:val="21"/>
              </w:rPr>
              <w:t>In our</w:t>
            </w:r>
            <w:r>
              <w:rPr>
                <w:spacing w:val="1"/>
                <w:sz w:val="21"/>
              </w:rPr>
              <w:t xml:space="preserve"> </w:t>
            </w:r>
            <w:r>
              <w:rPr>
                <w:sz w:val="21"/>
              </w:rPr>
              <w:t>example we</w:t>
            </w:r>
            <w:r>
              <w:rPr>
                <w:spacing w:val="1"/>
                <w:sz w:val="21"/>
              </w:rPr>
              <w:t xml:space="preserve"> </w:t>
            </w:r>
            <w:r>
              <w:rPr>
                <w:sz w:val="21"/>
              </w:rPr>
              <w:t>have</w:t>
            </w:r>
            <w:r>
              <w:rPr>
                <w:spacing w:val="1"/>
                <w:sz w:val="21"/>
              </w:rPr>
              <w:t xml:space="preserve"> </w:t>
            </w:r>
            <w:r>
              <w:rPr>
                <w:sz w:val="21"/>
              </w:rPr>
              <w:t>2 classes (delayed or</w:t>
            </w:r>
            <w:r>
              <w:rPr>
                <w:spacing w:val="2"/>
                <w:sz w:val="21"/>
              </w:rPr>
              <w:t xml:space="preserve"> </w:t>
            </w:r>
            <w:r>
              <w:rPr>
                <w:sz w:val="21"/>
              </w:rPr>
              <w:t>not delayed).</w:t>
            </w:r>
          </w:p>
          <w:p w14:paraId="05262B90">
            <w:pPr>
              <w:pStyle w:val="9"/>
              <w:numPr>
                <w:ilvl w:val="0"/>
                <w:numId w:val="3"/>
              </w:numPr>
              <w:tabs>
                <w:tab w:val="left" w:pos="406"/>
                <w:tab w:val="left" w:pos="407"/>
              </w:tabs>
              <w:spacing w:before="0" w:after="0" w:line="244" w:lineRule="auto"/>
              <w:ind w:left="406" w:right="173" w:hanging="299"/>
              <w:jc w:val="left"/>
              <w:rPr>
                <w:sz w:val="14"/>
              </w:rPr>
            </w:pPr>
            <w:r>
              <w:rPr>
                <w:sz w:val="21"/>
              </w:rPr>
              <w:t>Generative</w:t>
            </w:r>
            <w:r>
              <w:rPr>
                <w:spacing w:val="2"/>
                <w:sz w:val="21"/>
              </w:rPr>
              <w:t xml:space="preserve"> </w:t>
            </w:r>
            <w:r>
              <w:rPr>
                <w:sz w:val="21"/>
              </w:rPr>
              <w:t>classifiers like</w:t>
            </w:r>
            <w:r>
              <w:rPr>
                <w:spacing w:val="2"/>
                <w:sz w:val="21"/>
              </w:rPr>
              <w:t xml:space="preserve"> </w:t>
            </w:r>
            <w:r>
              <w:rPr>
                <w:sz w:val="21"/>
              </w:rPr>
              <w:t>Naïve</w:t>
            </w:r>
            <w:r>
              <w:rPr>
                <w:spacing w:val="2"/>
                <w:sz w:val="21"/>
              </w:rPr>
              <w:t xml:space="preserve"> </w:t>
            </w:r>
            <w:r>
              <w:rPr>
                <w:sz w:val="21"/>
              </w:rPr>
              <w:t>Bayes,</w:t>
            </w:r>
            <w:r>
              <w:rPr>
                <w:spacing w:val="4"/>
                <w:sz w:val="21"/>
              </w:rPr>
              <w:t xml:space="preserve"> </w:t>
            </w:r>
            <w:r>
              <w:rPr>
                <w:sz w:val="21"/>
              </w:rPr>
              <w:t>learn</w:t>
            </w:r>
            <w:r>
              <w:rPr>
                <w:spacing w:val="1"/>
                <w:sz w:val="21"/>
              </w:rPr>
              <w:t xml:space="preserve"> </w:t>
            </w:r>
            <w:r>
              <w:rPr>
                <w:sz w:val="21"/>
              </w:rPr>
              <w:t>a</w:t>
            </w:r>
            <w:r>
              <w:rPr>
                <w:spacing w:val="1"/>
                <w:sz w:val="21"/>
              </w:rPr>
              <w:t xml:space="preserve"> </w:t>
            </w:r>
            <w:r>
              <w:rPr>
                <w:sz w:val="21"/>
              </w:rPr>
              <w:t>model</w:t>
            </w:r>
            <w:r>
              <w:rPr>
                <w:spacing w:val="1"/>
                <w:sz w:val="21"/>
              </w:rPr>
              <w:t xml:space="preserve"> </w:t>
            </w:r>
            <w:r>
              <w:rPr>
                <w:sz w:val="21"/>
              </w:rPr>
              <w:t>of</w:t>
            </w:r>
            <w:r>
              <w:rPr>
                <w:spacing w:val="1"/>
                <w:sz w:val="21"/>
              </w:rPr>
              <w:t xml:space="preserve"> </w:t>
            </w:r>
            <w:r>
              <w:rPr>
                <w:sz w:val="21"/>
              </w:rPr>
              <w:t>the</w:t>
            </w:r>
            <w:r>
              <w:rPr>
                <w:spacing w:val="2"/>
                <w:sz w:val="21"/>
              </w:rPr>
              <w:t xml:space="preserve"> </w:t>
            </w:r>
            <w:r>
              <w:rPr>
                <w:sz w:val="21"/>
              </w:rPr>
              <w:t>joint</w:t>
            </w:r>
            <w:r>
              <w:rPr>
                <w:spacing w:val="1"/>
                <w:sz w:val="21"/>
              </w:rPr>
              <w:t xml:space="preserve"> </w:t>
            </w:r>
            <w:r>
              <w:rPr>
                <w:sz w:val="21"/>
              </w:rPr>
              <w:t>probability</w:t>
            </w:r>
            <w:r>
              <w:rPr>
                <w:spacing w:val="1"/>
                <w:sz w:val="21"/>
              </w:rPr>
              <w:t xml:space="preserve"> </w:t>
            </w:r>
            <w:r>
              <w:rPr>
                <w:i/>
                <w:sz w:val="21"/>
              </w:rPr>
              <w:t>p(</w:t>
            </w:r>
            <w:r>
              <w:rPr>
                <w:i/>
                <w:spacing w:val="1"/>
                <w:sz w:val="21"/>
              </w:rPr>
              <w:t xml:space="preserve"> </w:t>
            </w:r>
            <w:r>
              <w:rPr>
                <w:i/>
                <w:sz w:val="21"/>
              </w:rPr>
              <w:t>x ,</w:t>
            </w:r>
            <w:r>
              <w:rPr>
                <w:i/>
                <w:spacing w:val="1"/>
                <w:sz w:val="21"/>
              </w:rPr>
              <w:t xml:space="preserve"> </w:t>
            </w:r>
            <w:r>
              <w:rPr>
                <w:i/>
                <w:sz w:val="21"/>
              </w:rPr>
              <w:t>y</w:t>
            </w:r>
            <w:r>
              <w:rPr>
                <w:i/>
                <w:spacing w:val="1"/>
                <w:sz w:val="21"/>
              </w:rPr>
              <w:t xml:space="preserve"> </w:t>
            </w:r>
            <w:r>
              <w:rPr>
                <w:i/>
                <w:sz w:val="21"/>
              </w:rPr>
              <w:t>)</w:t>
            </w:r>
            <w:r>
              <w:rPr>
                <w:i/>
                <w:spacing w:val="1"/>
                <w:sz w:val="21"/>
              </w:rPr>
              <w:t xml:space="preserve"> </w:t>
            </w:r>
            <w:r>
              <w:rPr>
                <w:sz w:val="21"/>
              </w:rPr>
              <w:t>of</w:t>
            </w:r>
            <w:r>
              <w:rPr>
                <w:spacing w:val="1"/>
                <w:sz w:val="21"/>
              </w:rPr>
              <w:t xml:space="preserve"> </w:t>
            </w:r>
            <w:r>
              <w:rPr>
                <w:sz w:val="21"/>
              </w:rPr>
              <w:t>the</w:t>
            </w:r>
            <w:r>
              <w:rPr>
                <w:spacing w:val="2"/>
                <w:sz w:val="21"/>
              </w:rPr>
              <w:t xml:space="preserve"> </w:t>
            </w:r>
            <w:r>
              <w:rPr>
                <w:sz w:val="21"/>
              </w:rPr>
              <w:t>inputs</w:t>
            </w:r>
            <w:r>
              <w:rPr>
                <w:spacing w:val="1"/>
                <w:sz w:val="21"/>
              </w:rPr>
              <w:t xml:space="preserve"> </w:t>
            </w:r>
            <w:r>
              <w:rPr>
                <w:sz w:val="21"/>
              </w:rPr>
              <w:t>x</w:t>
            </w:r>
            <w:r>
              <w:rPr>
                <w:spacing w:val="1"/>
                <w:sz w:val="21"/>
              </w:rPr>
              <w:t xml:space="preserve"> </w:t>
            </w:r>
            <w:r>
              <w:rPr>
                <w:sz w:val="21"/>
              </w:rPr>
              <w:t>and</w:t>
            </w:r>
            <w:r>
              <w:rPr>
                <w:spacing w:val="1"/>
                <w:sz w:val="21"/>
              </w:rPr>
              <w:t xml:space="preserve"> </w:t>
            </w:r>
            <w:r>
              <w:rPr>
                <w:sz w:val="21"/>
              </w:rPr>
              <w:t>the</w:t>
            </w:r>
            <w:r>
              <w:rPr>
                <w:spacing w:val="2"/>
                <w:sz w:val="21"/>
              </w:rPr>
              <w:t xml:space="preserve"> </w:t>
            </w:r>
            <w:r>
              <w:rPr>
                <w:sz w:val="21"/>
              </w:rPr>
              <w:t>labels</w:t>
            </w:r>
            <w:r>
              <w:rPr>
                <w:spacing w:val="1"/>
                <w:sz w:val="21"/>
              </w:rPr>
              <w:t xml:space="preserve"> </w:t>
            </w:r>
            <w:r>
              <w:rPr>
                <w:sz w:val="21"/>
              </w:rPr>
              <w:t>y,</w:t>
            </w:r>
            <w:r>
              <w:rPr>
                <w:spacing w:val="-1"/>
                <w:sz w:val="21"/>
              </w:rPr>
              <w:t xml:space="preserve"> </w:t>
            </w:r>
            <w:r>
              <w:rPr>
                <w:sz w:val="21"/>
              </w:rPr>
              <w:t>and make</w:t>
            </w:r>
            <w:r>
              <w:rPr>
                <w:spacing w:val="1"/>
                <w:sz w:val="21"/>
              </w:rPr>
              <w:t xml:space="preserve"> </w:t>
            </w:r>
            <w:r>
              <w:rPr>
                <w:sz w:val="21"/>
              </w:rPr>
              <w:t>their predictions by using Bayes</w:t>
            </w:r>
            <w:r>
              <w:rPr>
                <w:spacing w:val="-1"/>
                <w:sz w:val="21"/>
              </w:rPr>
              <w:t xml:space="preserve"> </w:t>
            </w:r>
            <w:r>
              <w:rPr>
                <w:sz w:val="21"/>
              </w:rPr>
              <w:t>rules to</w:t>
            </w:r>
            <w:r>
              <w:rPr>
                <w:spacing w:val="1"/>
                <w:sz w:val="21"/>
              </w:rPr>
              <w:t xml:space="preserve"> </w:t>
            </w:r>
            <w:r>
              <w:rPr>
                <w:sz w:val="21"/>
              </w:rPr>
              <w:t>calculate</w:t>
            </w:r>
            <w:r>
              <w:rPr>
                <w:spacing w:val="1"/>
                <w:sz w:val="21"/>
              </w:rPr>
              <w:t xml:space="preserve"> </w:t>
            </w:r>
            <w:r>
              <w:rPr>
                <w:i/>
                <w:sz w:val="21"/>
              </w:rPr>
              <w:t>p(</w:t>
            </w:r>
            <w:r>
              <w:rPr>
                <w:i/>
                <w:spacing w:val="-1"/>
                <w:sz w:val="21"/>
              </w:rPr>
              <w:t xml:space="preserve"> </w:t>
            </w:r>
            <w:r>
              <w:rPr>
                <w:i/>
                <w:sz w:val="21"/>
              </w:rPr>
              <w:t>y l x</w:t>
            </w:r>
            <w:r>
              <w:rPr>
                <w:i/>
                <w:spacing w:val="-2"/>
                <w:sz w:val="21"/>
              </w:rPr>
              <w:t xml:space="preserve"> </w:t>
            </w:r>
            <w:r>
              <w:rPr>
                <w:i/>
                <w:sz w:val="21"/>
              </w:rPr>
              <w:t>)</w:t>
            </w:r>
            <w:r>
              <w:rPr>
                <w:i/>
                <w:spacing w:val="1"/>
                <w:sz w:val="21"/>
              </w:rPr>
              <w:t xml:space="preserve"> </w:t>
            </w:r>
            <w:r>
              <w:rPr>
                <w:sz w:val="21"/>
              </w:rPr>
              <w:t>and then pick the most likely label</w:t>
            </w:r>
            <w:r>
              <w:rPr>
                <w:spacing w:val="-1"/>
                <w:sz w:val="21"/>
              </w:rPr>
              <w:t xml:space="preserve"> </w:t>
            </w:r>
            <w:r>
              <w:rPr>
                <w:sz w:val="21"/>
              </w:rPr>
              <w:t>y.</w:t>
            </w:r>
            <w:r>
              <w:rPr>
                <w:position w:val="7"/>
                <w:sz w:val="14"/>
              </w:rPr>
              <w:t>6</w:t>
            </w:r>
          </w:p>
          <w:p w14:paraId="44C6D945">
            <w:pPr>
              <w:pStyle w:val="9"/>
              <w:numPr>
                <w:ilvl w:val="0"/>
                <w:numId w:val="3"/>
              </w:numPr>
              <w:tabs>
                <w:tab w:val="left" w:pos="406"/>
                <w:tab w:val="left" w:pos="407"/>
              </w:tabs>
              <w:spacing w:before="0" w:after="0" w:line="244" w:lineRule="exact"/>
              <w:ind w:left="406" w:right="0" w:hanging="300"/>
              <w:jc w:val="left"/>
              <w:rPr>
                <w:sz w:val="21"/>
              </w:rPr>
            </w:pPr>
            <w:r>
              <w:rPr>
                <w:sz w:val="21"/>
              </w:rPr>
              <w:t>A</w:t>
            </w:r>
            <w:r>
              <w:rPr>
                <w:spacing w:val="1"/>
                <w:sz w:val="21"/>
              </w:rPr>
              <w:t xml:space="preserve"> </w:t>
            </w:r>
            <w:r>
              <w:rPr>
                <w:sz w:val="21"/>
              </w:rPr>
              <w:t>decision</w:t>
            </w:r>
            <w:r>
              <w:rPr>
                <w:spacing w:val="2"/>
                <w:sz w:val="21"/>
              </w:rPr>
              <w:t xml:space="preserve"> </w:t>
            </w:r>
            <w:r>
              <w:rPr>
                <w:sz w:val="21"/>
              </w:rPr>
              <w:t>rule</w:t>
            </w:r>
            <w:r>
              <w:rPr>
                <w:spacing w:val="3"/>
                <w:sz w:val="21"/>
              </w:rPr>
              <w:t xml:space="preserve"> </w:t>
            </w:r>
            <w:r>
              <w:rPr>
                <w:sz w:val="21"/>
              </w:rPr>
              <w:t>is</w:t>
            </w:r>
            <w:r>
              <w:rPr>
                <w:spacing w:val="2"/>
                <w:sz w:val="21"/>
              </w:rPr>
              <w:t xml:space="preserve"> </w:t>
            </w:r>
            <w:r>
              <w:rPr>
                <w:sz w:val="21"/>
              </w:rPr>
              <w:t>used</w:t>
            </w:r>
            <w:r>
              <w:rPr>
                <w:spacing w:val="2"/>
                <w:sz w:val="21"/>
              </w:rPr>
              <w:t xml:space="preserve"> </w:t>
            </w:r>
            <w:r>
              <w:rPr>
                <w:sz w:val="21"/>
              </w:rPr>
              <w:t>to</w:t>
            </w:r>
            <w:r>
              <w:rPr>
                <w:spacing w:val="3"/>
                <w:sz w:val="21"/>
              </w:rPr>
              <w:t xml:space="preserve"> </w:t>
            </w:r>
            <w:r>
              <w:rPr>
                <w:sz w:val="21"/>
              </w:rPr>
              <w:t>pick</w:t>
            </w:r>
            <w:r>
              <w:rPr>
                <w:spacing w:val="2"/>
                <w:sz w:val="21"/>
              </w:rPr>
              <w:t xml:space="preserve"> </w:t>
            </w:r>
            <w:r>
              <w:rPr>
                <w:sz w:val="21"/>
              </w:rPr>
              <w:t>the</w:t>
            </w:r>
            <w:r>
              <w:rPr>
                <w:spacing w:val="3"/>
                <w:sz w:val="21"/>
              </w:rPr>
              <w:t xml:space="preserve"> </w:t>
            </w:r>
            <w:r>
              <w:rPr>
                <w:sz w:val="21"/>
              </w:rPr>
              <w:t>label,</w:t>
            </w:r>
            <w:r>
              <w:rPr>
                <w:spacing w:val="1"/>
                <w:sz w:val="21"/>
              </w:rPr>
              <w:t xml:space="preserve"> </w:t>
            </w:r>
            <w:r>
              <w:rPr>
                <w:sz w:val="21"/>
              </w:rPr>
              <w:t>e.g.,</w:t>
            </w:r>
            <w:r>
              <w:rPr>
                <w:spacing w:val="2"/>
                <w:sz w:val="21"/>
              </w:rPr>
              <w:t xml:space="preserve"> </w:t>
            </w:r>
            <w:r>
              <w:rPr>
                <w:sz w:val="21"/>
              </w:rPr>
              <w:t>maximum</w:t>
            </w:r>
            <w:r>
              <w:rPr>
                <w:spacing w:val="2"/>
                <w:sz w:val="21"/>
              </w:rPr>
              <w:t xml:space="preserve"> </w:t>
            </w:r>
            <w:r>
              <w:rPr>
                <w:sz w:val="21"/>
              </w:rPr>
              <w:t>a</w:t>
            </w:r>
            <w:r>
              <w:rPr>
                <w:spacing w:val="2"/>
                <w:sz w:val="21"/>
              </w:rPr>
              <w:t xml:space="preserve"> </w:t>
            </w:r>
            <w:r>
              <w:rPr>
                <w:sz w:val="21"/>
              </w:rPr>
              <w:t>posteriori</w:t>
            </w:r>
            <w:r>
              <w:rPr>
                <w:spacing w:val="2"/>
                <w:sz w:val="21"/>
              </w:rPr>
              <w:t xml:space="preserve"> </w:t>
            </w:r>
            <w:r>
              <w:rPr>
                <w:sz w:val="21"/>
              </w:rPr>
              <w:t>which</w:t>
            </w:r>
            <w:r>
              <w:rPr>
                <w:spacing w:val="2"/>
                <w:sz w:val="21"/>
              </w:rPr>
              <w:t xml:space="preserve"> </w:t>
            </w:r>
            <w:r>
              <w:rPr>
                <w:sz w:val="21"/>
              </w:rPr>
              <w:t>selects</w:t>
            </w:r>
            <w:r>
              <w:rPr>
                <w:spacing w:val="2"/>
                <w:sz w:val="21"/>
              </w:rPr>
              <w:t xml:space="preserve"> </w:t>
            </w:r>
            <w:r>
              <w:rPr>
                <w:sz w:val="21"/>
              </w:rPr>
              <w:t>the</w:t>
            </w:r>
            <w:r>
              <w:rPr>
                <w:spacing w:val="2"/>
                <w:sz w:val="21"/>
              </w:rPr>
              <w:t xml:space="preserve"> </w:t>
            </w:r>
            <w:r>
              <w:rPr>
                <w:sz w:val="21"/>
              </w:rPr>
              <w:t>most</w:t>
            </w:r>
            <w:r>
              <w:rPr>
                <w:spacing w:val="2"/>
                <w:sz w:val="21"/>
              </w:rPr>
              <w:t xml:space="preserve"> </w:t>
            </w:r>
            <w:r>
              <w:rPr>
                <w:sz w:val="21"/>
              </w:rPr>
              <w:t>probable</w:t>
            </w:r>
            <w:r>
              <w:rPr>
                <w:spacing w:val="3"/>
                <w:sz w:val="21"/>
              </w:rPr>
              <w:t xml:space="preserve"> </w:t>
            </w:r>
            <w:r>
              <w:rPr>
                <w:sz w:val="21"/>
              </w:rPr>
              <w:t>hypothesis.</w:t>
            </w:r>
          </w:p>
          <w:p w14:paraId="73BFEE8A">
            <w:pPr>
              <w:pStyle w:val="9"/>
              <w:numPr>
                <w:ilvl w:val="0"/>
                <w:numId w:val="3"/>
              </w:numPr>
              <w:tabs>
                <w:tab w:val="left" w:pos="406"/>
                <w:tab w:val="left" w:pos="407"/>
              </w:tabs>
              <w:spacing w:before="0" w:after="0" w:line="253" w:lineRule="exact"/>
              <w:ind w:left="406" w:right="0" w:hanging="300"/>
              <w:jc w:val="left"/>
              <w:rPr>
                <w:sz w:val="21"/>
              </w:rPr>
            </w:pPr>
            <w:r>
              <w:rPr>
                <w:sz w:val="21"/>
              </w:rPr>
              <w:t>Usually, Naïve</w:t>
            </w:r>
            <w:r>
              <w:rPr>
                <w:spacing w:val="2"/>
                <w:sz w:val="21"/>
              </w:rPr>
              <w:t xml:space="preserve"> </w:t>
            </w:r>
            <w:r>
              <w:rPr>
                <w:sz w:val="21"/>
              </w:rPr>
              <w:t>Bayes</w:t>
            </w:r>
            <w:r>
              <w:rPr>
                <w:spacing w:val="1"/>
                <w:sz w:val="21"/>
              </w:rPr>
              <w:t xml:space="preserve"> </w:t>
            </w:r>
            <w:r>
              <w:rPr>
                <w:sz w:val="21"/>
              </w:rPr>
              <w:t>models</w:t>
            </w:r>
            <w:r>
              <w:rPr>
                <w:spacing w:val="1"/>
                <w:sz w:val="21"/>
              </w:rPr>
              <w:t xml:space="preserve"> </w:t>
            </w:r>
            <w:r>
              <w:rPr>
                <w:sz w:val="21"/>
              </w:rPr>
              <w:t>perform</w:t>
            </w:r>
            <w:r>
              <w:rPr>
                <w:spacing w:val="1"/>
                <w:sz w:val="21"/>
              </w:rPr>
              <w:t xml:space="preserve"> </w:t>
            </w:r>
            <w:r>
              <w:rPr>
                <w:sz w:val="21"/>
              </w:rPr>
              <w:t>surprisingly</w:t>
            </w:r>
            <w:r>
              <w:rPr>
                <w:spacing w:val="1"/>
                <w:sz w:val="21"/>
              </w:rPr>
              <w:t xml:space="preserve"> </w:t>
            </w:r>
            <w:r>
              <w:rPr>
                <w:sz w:val="21"/>
              </w:rPr>
              <w:t>well</w:t>
            </w:r>
            <w:r>
              <w:rPr>
                <w:spacing w:val="1"/>
                <w:sz w:val="21"/>
              </w:rPr>
              <w:t xml:space="preserve"> </w:t>
            </w:r>
            <w:r>
              <w:rPr>
                <w:sz w:val="21"/>
              </w:rPr>
              <w:t>despite</w:t>
            </w:r>
            <w:r>
              <w:rPr>
                <w:spacing w:val="2"/>
                <w:sz w:val="21"/>
              </w:rPr>
              <w:t xml:space="preserve"> </w:t>
            </w:r>
            <w:r>
              <w:rPr>
                <w:sz w:val="21"/>
              </w:rPr>
              <w:t>the</w:t>
            </w:r>
            <w:r>
              <w:rPr>
                <w:spacing w:val="2"/>
                <w:sz w:val="21"/>
              </w:rPr>
              <w:t xml:space="preserve"> </w:t>
            </w:r>
            <w:r>
              <w:rPr>
                <w:sz w:val="21"/>
              </w:rPr>
              <w:t>assumption</w:t>
            </w:r>
            <w:r>
              <w:rPr>
                <w:spacing w:val="1"/>
                <w:sz w:val="21"/>
              </w:rPr>
              <w:t xml:space="preserve"> </w:t>
            </w:r>
            <w:r>
              <w:rPr>
                <w:sz w:val="21"/>
              </w:rPr>
              <w:t>of</w:t>
            </w:r>
            <w:r>
              <w:rPr>
                <w:spacing w:val="1"/>
                <w:sz w:val="21"/>
              </w:rPr>
              <w:t xml:space="preserve"> </w:t>
            </w:r>
            <w:r>
              <w:rPr>
                <w:sz w:val="21"/>
              </w:rPr>
              <w:t>independence.</w:t>
            </w:r>
          </w:p>
          <w:p w14:paraId="12A47B0A">
            <w:pPr>
              <w:pStyle w:val="9"/>
              <w:numPr>
                <w:ilvl w:val="0"/>
                <w:numId w:val="3"/>
              </w:numPr>
              <w:tabs>
                <w:tab w:val="left" w:pos="406"/>
                <w:tab w:val="left" w:pos="407"/>
              </w:tabs>
              <w:spacing w:before="0" w:after="0" w:line="235" w:lineRule="auto"/>
              <w:ind w:left="406" w:right="143" w:hanging="299"/>
              <w:jc w:val="left"/>
              <w:rPr>
                <w:sz w:val="21"/>
              </w:rPr>
            </w:pPr>
            <w:r>
              <w:rPr>
                <w:sz w:val="21"/>
              </w:rPr>
              <w:t>Assumes prior</w:t>
            </w:r>
            <w:r>
              <w:rPr>
                <w:spacing w:val="2"/>
                <w:sz w:val="21"/>
              </w:rPr>
              <w:t xml:space="preserve"> </w:t>
            </w:r>
            <w:r>
              <w:rPr>
                <w:sz w:val="21"/>
              </w:rPr>
              <w:t>probabilities</w:t>
            </w:r>
            <w:r>
              <w:rPr>
                <w:spacing w:val="1"/>
                <w:sz w:val="21"/>
              </w:rPr>
              <w:t xml:space="preserve"> </w:t>
            </w:r>
            <w:r>
              <w:rPr>
                <w:sz w:val="21"/>
              </w:rPr>
              <w:t>from</w:t>
            </w:r>
            <w:r>
              <w:rPr>
                <w:spacing w:val="1"/>
                <w:sz w:val="21"/>
              </w:rPr>
              <w:t xml:space="preserve"> </w:t>
            </w:r>
            <w:r>
              <w:rPr>
                <w:sz w:val="21"/>
              </w:rPr>
              <w:t>class</w:t>
            </w:r>
            <w:r>
              <w:rPr>
                <w:spacing w:val="1"/>
                <w:sz w:val="21"/>
              </w:rPr>
              <w:t xml:space="preserve"> </w:t>
            </w:r>
            <w:r>
              <w:rPr>
                <w:sz w:val="21"/>
              </w:rPr>
              <w:t>distribution</w:t>
            </w:r>
            <w:r>
              <w:rPr>
                <w:spacing w:val="1"/>
                <w:sz w:val="21"/>
              </w:rPr>
              <w:t xml:space="preserve"> </w:t>
            </w:r>
            <w:r>
              <w:rPr>
                <w:sz w:val="21"/>
              </w:rPr>
              <w:t>in</w:t>
            </w:r>
            <w:r>
              <w:rPr>
                <w:spacing w:val="1"/>
                <w:sz w:val="21"/>
              </w:rPr>
              <w:t xml:space="preserve"> </w:t>
            </w:r>
            <w:r>
              <w:rPr>
                <w:sz w:val="21"/>
              </w:rPr>
              <w:t>the</w:t>
            </w:r>
            <w:r>
              <w:rPr>
                <w:spacing w:val="2"/>
                <w:sz w:val="21"/>
              </w:rPr>
              <w:t xml:space="preserve"> </w:t>
            </w:r>
            <w:r>
              <w:rPr>
                <w:sz w:val="21"/>
              </w:rPr>
              <w:t>training</w:t>
            </w:r>
            <w:r>
              <w:rPr>
                <w:spacing w:val="1"/>
                <w:sz w:val="21"/>
              </w:rPr>
              <w:t xml:space="preserve"> </w:t>
            </w:r>
            <w:r>
              <w:rPr>
                <w:sz w:val="21"/>
              </w:rPr>
              <w:t>set,</w:t>
            </w:r>
            <w:r>
              <w:rPr>
                <w:spacing w:val="1"/>
                <w:sz w:val="21"/>
              </w:rPr>
              <w:t xml:space="preserve"> </w:t>
            </w:r>
            <w:r>
              <w:rPr>
                <w:sz w:val="21"/>
              </w:rPr>
              <w:t>multinomial distribution</w:t>
            </w:r>
            <w:r>
              <w:rPr>
                <w:spacing w:val="1"/>
                <w:sz w:val="21"/>
              </w:rPr>
              <w:t xml:space="preserve"> </w:t>
            </w:r>
            <w:r>
              <w:rPr>
                <w:sz w:val="21"/>
              </w:rPr>
              <w:t>for</w:t>
            </w:r>
            <w:r>
              <w:rPr>
                <w:spacing w:val="2"/>
                <w:sz w:val="21"/>
              </w:rPr>
              <w:t xml:space="preserve"> </w:t>
            </w:r>
            <w:r>
              <w:rPr>
                <w:sz w:val="21"/>
              </w:rPr>
              <w:t>discrete</w:t>
            </w:r>
            <w:r>
              <w:rPr>
                <w:spacing w:val="2"/>
                <w:sz w:val="21"/>
              </w:rPr>
              <w:t xml:space="preserve"> </w:t>
            </w:r>
            <w:r>
              <w:rPr>
                <w:sz w:val="21"/>
              </w:rPr>
              <w:t>features</w:t>
            </w:r>
            <w:r>
              <w:rPr>
                <w:spacing w:val="1"/>
                <w:sz w:val="21"/>
              </w:rPr>
              <w:t xml:space="preserve"> </w:t>
            </w:r>
            <w:r>
              <w:rPr>
                <w:sz w:val="21"/>
              </w:rPr>
              <w:t>and gaussian distribution</w:t>
            </w:r>
            <w:r>
              <w:rPr>
                <w:spacing w:val="1"/>
                <w:sz w:val="21"/>
              </w:rPr>
              <w:t xml:space="preserve"> </w:t>
            </w:r>
            <w:r>
              <w:rPr>
                <w:sz w:val="21"/>
              </w:rPr>
              <w:t>for</w:t>
            </w:r>
            <w:r>
              <w:rPr>
                <w:spacing w:val="1"/>
                <w:sz w:val="21"/>
              </w:rPr>
              <w:t xml:space="preserve"> </w:t>
            </w:r>
            <w:r>
              <w:rPr>
                <w:sz w:val="21"/>
              </w:rPr>
              <w:t>continuous</w:t>
            </w:r>
            <w:r>
              <w:rPr>
                <w:spacing w:val="1"/>
                <w:sz w:val="21"/>
              </w:rPr>
              <w:t xml:space="preserve"> </w:t>
            </w:r>
            <w:r>
              <w:rPr>
                <w:sz w:val="21"/>
              </w:rPr>
              <w:t>features but these</w:t>
            </w:r>
            <w:r>
              <w:rPr>
                <w:spacing w:val="2"/>
                <w:sz w:val="21"/>
              </w:rPr>
              <w:t xml:space="preserve"> </w:t>
            </w:r>
            <w:r>
              <w:rPr>
                <w:sz w:val="21"/>
              </w:rPr>
              <w:t>can be</w:t>
            </w:r>
            <w:r>
              <w:rPr>
                <w:spacing w:val="2"/>
                <w:sz w:val="21"/>
              </w:rPr>
              <w:t xml:space="preserve"> </w:t>
            </w:r>
            <w:r>
              <w:rPr>
                <w:sz w:val="21"/>
              </w:rPr>
              <w:t>adjusted to</w:t>
            </w:r>
            <w:r>
              <w:rPr>
                <w:spacing w:val="2"/>
                <w:sz w:val="21"/>
              </w:rPr>
              <w:t xml:space="preserve"> </w:t>
            </w:r>
            <w:r>
              <w:rPr>
                <w:sz w:val="21"/>
              </w:rPr>
              <w:t>find the</w:t>
            </w:r>
            <w:r>
              <w:rPr>
                <w:spacing w:val="1"/>
                <w:sz w:val="21"/>
              </w:rPr>
              <w:t xml:space="preserve"> </w:t>
            </w:r>
            <w:r>
              <w:rPr>
                <w:sz w:val="21"/>
              </w:rPr>
              <w:t>optimal model.</w:t>
            </w:r>
          </w:p>
          <w:p w14:paraId="70432E27">
            <w:pPr>
              <w:pStyle w:val="9"/>
              <w:tabs>
                <w:tab w:val="left" w:pos="5206"/>
              </w:tabs>
              <w:spacing w:before="71" w:line="289" w:lineRule="exact"/>
              <w:ind w:left="260"/>
              <w:rPr>
                <w:b/>
                <w:sz w:val="24"/>
              </w:rPr>
            </w:pPr>
            <w:r>
              <w:rPr>
                <w:b/>
                <w:sz w:val="24"/>
              </w:rPr>
              <w:t>Advantages</w:t>
            </w:r>
            <w:r>
              <w:rPr>
                <w:b/>
                <w:sz w:val="24"/>
              </w:rPr>
              <w:tab/>
            </w:r>
            <w:r>
              <w:rPr>
                <w:b/>
                <w:sz w:val="24"/>
              </w:rPr>
              <w:t>Disadvantages</w:t>
            </w:r>
          </w:p>
          <w:p w14:paraId="7CF35D12">
            <w:pPr>
              <w:pStyle w:val="9"/>
              <w:numPr>
                <w:ilvl w:val="1"/>
                <w:numId w:val="3"/>
              </w:numPr>
              <w:tabs>
                <w:tab w:val="left" w:pos="560"/>
                <w:tab w:val="left" w:pos="5206"/>
              </w:tabs>
              <w:spacing w:before="0" w:after="0" w:line="336" w:lineRule="exact"/>
              <w:ind w:left="559" w:right="0" w:hanging="300"/>
              <w:jc w:val="left"/>
              <w:rPr>
                <w:sz w:val="21"/>
              </w:rPr>
            </w:pPr>
            <w:r>
              <w:rPr>
                <w:sz w:val="21"/>
              </w:rPr>
              <w:t>Easy to</w:t>
            </w:r>
            <w:r>
              <w:rPr>
                <w:spacing w:val="1"/>
                <w:sz w:val="21"/>
              </w:rPr>
              <w:t xml:space="preserve"> </w:t>
            </w:r>
            <w:r>
              <w:rPr>
                <w:sz w:val="21"/>
              </w:rPr>
              <w:t>implement.</w:t>
            </w:r>
            <w:r>
              <w:rPr>
                <w:sz w:val="21"/>
              </w:rPr>
              <w:tab/>
            </w:r>
            <w:r>
              <w:rPr>
                <w:rFonts w:ascii="Segoe UI Symbol" w:hAnsi="Segoe UI Symbol"/>
                <w:spacing w:val="-1"/>
                <w:w w:val="145"/>
                <w:sz w:val="21"/>
              </w:rPr>
              <w:t>❗</w:t>
            </w:r>
            <w:r>
              <w:rPr>
                <w:rFonts w:ascii="Segoe UI Symbol" w:hAnsi="Segoe UI Symbol"/>
                <w:spacing w:val="-14"/>
                <w:w w:val="145"/>
                <w:sz w:val="21"/>
              </w:rPr>
              <w:t xml:space="preserve"> </w:t>
            </w:r>
            <w:r>
              <w:rPr>
                <w:spacing w:val="-1"/>
                <w:w w:val="105"/>
                <w:sz w:val="21"/>
              </w:rPr>
              <w:t>Very</w:t>
            </w:r>
            <w:r>
              <w:rPr>
                <w:spacing w:val="-11"/>
                <w:w w:val="105"/>
                <w:sz w:val="21"/>
              </w:rPr>
              <w:t xml:space="preserve"> </w:t>
            </w:r>
            <w:r>
              <w:rPr>
                <w:spacing w:val="-1"/>
                <w:w w:val="105"/>
                <w:sz w:val="21"/>
              </w:rPr>
              <w:t>rare</w:t>
            </w:r>
            <w:r>
              <w:rPr>
                <w:spacing w:val="-10"/>
                <w:w w:val="105"/>
                <w:sz w:val="21"/>
              </w:rPr>
              <w:t xml:space="preserve"> </w:t>
            </w:r>
            <w:r>
              <w:rPr>
                <w:spacing w:val="-1"/>
                <w:w w:val="105"/>
                <w:sz w:val="21"/>
              </w:rPr>
              <w:t>that</w:t>
            </w:r>
            <w:r>
              <w:rPr>
                <w:spacing w:val="-12"/>
                <w:w w:val="105"/>
                <w:sz w:val="21"/>
              </w:rPr>
              <w:t xml:space="preserve"> </w:t>
            </w:r>
            <w:r>
              <w:rPr>
                <w:spacing w:val="-1"/>
                <w:w w:val="105"/>
                <w:sz w:val="21"/>
              </w:rPr>
              <w:t>all</w:t>
            </w:r>
            <w:r>
              <w:rPr>
                <w:spacing w:val="-11"/>
                <w:w w:val="105"/>
                <w:sz w:val="21"/>
              </w:rPr>
              <w:t xml:space="preserve"> </w:t>
            </w:r>
            <w:r>
              <w:rPr>
                <w:spacing w:val="-1"/>
                <w:w w:val="105"/>
                <w:sz w:val="21"/>
              </w:rPr>
              <w:t>your</w:t>
            </w:r>
            <w:r>
              <w:rPr>
                <w:spacing w:val="-10"/>
                <w:w w:val="105"/>
                <w:sz w:val="21"/>
              </w:rPr>
              <w:t xml:space="preserve"> </w:t>
            </w:r>
            <w:r>
              <w:rPr>
                <w:spacing w:val="-1"/>
                <w:w w:val="105"/>
                <w:sz w:val="21"/>
              </w:rPr>
              <w:t>predictors</w:t>
            </w:r>
            <w:r>
              <w:rPr>
                <w:spacing w:val="-12"/>
                <w:w w:val="105"/>
                <w:sz w:val="21"/>
              </w:rPr>
              <w:t xml:space="preserve"> </w:t>
            </w:r>
            <w:r>
              <w:rPr>
                <w:spacing w:val="-1"/>
                <w:w w:val="105"/>
                <w:sz w:val="21"/>
              </w:rPr>
              <w:t>will</w:t>
            </w:r>
            <w:r>
              <w:rPr>
                <w:spacing w:val="-11"/>
                <w:w w:val="105"/>
                <w:sz w:val="21"/>
              </w:rPr>
              <w:t xml:space="preserve"> </w:t>
            </w:r>
            <w:r>
              <w:rPr>
                <w:spacing w:val="-1"/>
                <w:w w:val="105"/>
                <w:sz w:val="21"/>
              </w:rPr>
              <w:t>be</w:t>
            </w:r>
            <w:r>
              <w:rPr>
                <w:spacing w:val="-10"/>
                <w:w w:val="105"/>
                <w:sz w:val="21"/>
              </w:rPr>
              <w:t xml:space="preserve"> </w:t>
            </w:r>
            <w:r>
              <w:rPr>
                <w:spacing w:val="-1"/>
                <w:w w:val="105"/>
                <w:sz w:val="21"/>
              </w:rPr>
              <w:t>independent</w:t>
            </w:r>
            <w:r>
              <w:rPr>
                <w:spacing w:val="-12"/>
                <w:w w:val="105"/>
                <w:sz w:val="21"/>
              </w:rPr>
              <w:t xml:space="preserve"> </w:t>
            </w:r>
            <w:r>
              <w:rPr>
                <w:w w:val="105"/>
                <w:sz w:val="21"/>
              </w:rPr>
              <w:t>in</w:t>
            </w:r>
          </w:p>
          <w:p w14:paraId="356A6D27">
            <w:pPr>
              <w:pStyle w:val="9"/>
              <w:numPr>
                <w:ilvl w:val="1"/>
                <w:numId w:val="3"/>
              </w:numPr>
              <w:tabs>
                <w:tab w:val="left" w:pos="560"/>
                <w:tab w:val="left" w:pos="5504"/>
              </w:tabs>
              <w:spacing w:before="0" w:after="0" w:line="253" w:lineRule="exact"/>
              <w:ind w:left="559" w:right="0" w:hanging="300"/>
              <w:jc w:val="left"/>
              <w:rPr>
                <w:sz w:val="21"/>
              </w:rPr>
            </w:pPr>
            <w:r>
              <w:rPr>
                <w:sz w:val="21"/>
              </w:rPr>
              <w:t>Deals</w:t>
            </w:r>
            <w:r>
              <w:rPr>
                <w:spacing w:val="1"/>
                <w:sz w:val="21"/>
              </w:rPr>
              <w:t xml:space="preserve"> </w:t>
            </w:r>
            <w:r>
              <w:rPr>
                <w:sz w:val="21"/>
              </w:rPr>
              <w:t>well</w:t>
            </w:r>
            <w:r>
              <w:rPr>
                <w:spacing w:val="1"/>
                <w:sz w:val="21"/>
              </w:rPr>
              <w:t xml:space="preserve"> </w:t>
            </w:r>
            <w:r>
              <w:rPr>
                <w:sz w:val="21"/>
              </w:rPr>
              <w:t>with</w:t>
            </w:r>
            <w:r>
              <w:rPr>
                <w:spacing w:val="1"/>
                <w:sz w:val="21"/>
              </w:rPr>
              <w:t xml:space="preserve"> </w:t>
            </w:r>
            <w:r>
              <w:rPr>
                <w:sz w:val="21"/>
              </w:rPr>
              <w:t>high</w:t>
            </w:r>
            <w:r>
              <w:rPr>
                <w:spacing w:val="2"/>
                <w:sz w:val="21"/>
              </w:rPr>
              <w:t xml:space="preserve"> </w:t>
            </w:r>
            <w:r>
              <w:rPr>
                <w:sz w:val="21"/>
              </w:rPr>
              <w:t>dimensional</w:t>
            </w:r>
            <w:r>
              <w:rPr>
                <w:spacing w:val="1"/>
                <w:sz w:val="21"/>
              </w:rPr>
              <w:t xml:space="preserve"> </w:t>
            </w:r>
            <w:r>
              <w:rPr>
                <w:sz w:val="21"/>
              </w:rPr>
              <w:t>data.</w:t>
            </w:r>
            <w:r>
              <w:rPr>
                <w:sz w:val="21"/>
              </w:rPr>
              <w:tab/>
            </w:r>
            <w:r>
              <w:rPr>
                <w:sz w:val="21"/>
              </w:rPr>
              <w:t>real</w:t>
            </w:r>
            <w:r>
              <w:rPr>
                <w:spacing w:val="-1"/>
                <w:sz w:val="21"/>
              </w:rPr>
              <w:t xml:space="preserve"> </w:t>
            </w:r>
            <w:r>
              <w:rPr>
                <w:sz w:val="21"/>
              </w:rPr>
              <w:t>life</w:t>
            </w:r>
            <w:r>
              <w:rPr>
                <w:spacing w:val="1"/>
                <w:sz w:val="21"/>
              </w:rPr>
              <w:t xml:space="preserve"> </w:t>
            </w:r>
            <w:r>
              <w:rPr>
                <w:sz w:val="21"/>
              </w:rPr>
              <w:t>scenarios. This can also lead to</w:t>
            </w:r>
            <w:r>
              <w:rPr>
                <w:spacing w:val="1"/>
                <w:sz w:val="21"/>
              </w:rPr>
              <w:t xml:space="preserve"> </w:t>
            </w:r>
            <w:r>
              <w:rPr>
                <w:sz w:val="21"/>
              </w:rPr>
              <w:t>inaccurate</w:t>
            </w:r>
          </w:p>
          <w:p w14:paraId="0742678E">
            <w:pPr>
              <w:pStyle w:val="9"/>
              <w:numPr>
                <w:ilvl w:val="1"/>
                <w:numId w:val="3"/>
              </w:numPr>
              <w:tabs>
                <w:tab w:val="left" w:pos="560"/>
                <w:tab w:val="left" w:pos="5504"/>
              </w:tabs>
              <w:spacing w:before="0" w:after="0" w:line="258" w:lineRule="exact"/>
              <w:ind w:left="559" w:right="0" w:hanging="300"/>
              <w:jc w:val="left"/>
              <w:rPr>
                <w:sz w:val="21"/>
              </w:rPr>
            </w:pPr>
            <w:r>
              <w:rPr>
                <w:sz w:val="21"/>
              </w:rPr>
              <w:t>Simple</w:t>
            </w:r>
            <w:r>
              <w:rPr>
                <w:spacing w:val="2"/>
                <w:sz w:val="21"/>
              </w:rPr>
              <w:t xml:space="preserve"> </w:t>
            </w:r>
            <w:r>
              <w:rPr>
                <w:sz w:val="21"/>
              </w:rPr>
              <w:t>to</w:t>
            </w:r>
            <w:r>
              <w:rPr>
                <w:spacing w:val="2"/>
                <w:sz w:val="21"/>
              </w:rPr>
              <w:t xml:space="preserve"> </w:t>
            </w:r>
            <w:r>
              <w:rPr>
                <w:sz w:val="21"/>
              </w:rPr>
              <w:t>run</w:t>
            </w:r>
            <w:r>
              <w:rPr>
                <w:spacing w:val="1"/>
                <w:sz w:val="21"/>
              </w:rPr>
              <w:t xml:space="preserve"> </w:t>
            </w:r>
            <w:r>
              <w:rPr>
                <w:sz w:val="21"/>
              </w:rPr>
              <w:t>and</w:t>
            </w:r>
            <w:r>
              <w:rPr>
                <w:spacing w:val="1"/>
                <w:sz w:val="21"/>
              </w:rPr>
              <w:t xml:space="preserve"> </w:t>
            </w:r>
            <w:r>
              <w:rPr>
                <w:sz w:val="21"/>
              </w:rPr>
              <w:t>efficient.</w:t>
            </w:r>
            <w:r>
              <w:rPr>
                <w:sz w:val="21"/>
              </w:rPr>
              <w:tab/>
            </w:r>
            <w:r>
              <w:rPr>
                <w:sz w:val="21"/>
              </w:rPr>
              <w:t>posterior</w:t>
            </w:r>
            <w:r>
              <w:rPr>
                <w:spacing w:val="3"/>
                <w:sz w:val="21"/>
              </w:rPr>
              <w:t xml:space="preserve"> </w:t>
            </w:r>
            <w:r>
              <w:rPr>
                <w:sz w:val="21"/>
              </w:rPr>
              <w:t>probability</w:t>
            </w:r>
            <w:r>
              <w:rPr>
                <w:spacing w:val="1"/>
                <w:sz w:val="21"/>
              </w:rPr>
              <w:t xml:space="preserve"> </w:t>
            </w:r>
            <w:r>
              <w:rPr>
                <w:sz w:val="21"/>
              </w:rPr>
              <w:t>calculations</w:t>
            </w:r>
            <w:r>
              <w:rPr>
                <w:spacing w:val="2"/>
                <w:sz w:val="21"/>
              </w:rPr>
              <w:t xml:space="preserve"> </w:t>
            </w:r>
            <w:r>
              <w:rPr>
                <w:sz w:val="21"/>
              </w:rPr>
              <w:t>as</w:t>
            </w:r>
            <w:r>
              <w:rPr>
                <w:spacing w:val="2"/>
                <w:sz w:val="21"/>
              </w:rPr>
              <w:t xml:space="preserve"> </w:t>
            </w:r>
            <w:r>
              <w:rPr>
                <w:sz w:val="21"/>
              </w:rPr>
              <w:t>shown</w:t>
            </w:r>
            <w:r>
              <w:rPr>
                <w:spacing w:val="2"/>
                <w:sz w:val="21"/>
              </w:rPr>
              <w:t xml:space="preserve"> </w:t>
            </w:r>
            <w:r>
              <w:rPr>
                <w:sz w:val="21"/>
              </w:rPr>
              <w:t>by</w:t>
            </w:r>
            <w:r>
              <w:rPr>
                <w:spacing w:val="2"/>
                <w:sz w:val="21"/>
              </w:rPr>
              <w:t xml:space="preserve"> </w:t>
            </w:r>
            <w:r>
              <w:rPr>
                <w:sz w:val="21"/>
              </w:rPr>
              <w:t>Harry</w:t>
            </w:r>
          </w:p>
          <w:p w14:paraId="6B6A272E">
            <w:pPr>
              <w:pStyle w:val="9"/>
              <w:numPr>
                <w:ilvl w:val="1"/>
                <w:numId w:val="3"/>
              </w:numPr>
              <w:tabs>
                <w:tab w:val="left" w:pos="560"/>
                <w:tab w:val="left" w:pos="5504"/>
              </w:tabs>
              <w:spacing w:before="0" w:after="0" w:line="318" w:lineRule="exact"/>
              <w:ind w:left="559" w:right="0" w:hanging="300"/>
              <w:jc w:val="left"/>
              <w:rPr>
                <w:sz w:val="14"/>
              </w:rPr>
            </w:pPr>
            <w:r>
              <w:rPr>
                <w:sz w:val="21"/>
              </w:rPr>
              <w:t>When</w:t>
            </w:r>
            <w:r>
              <w:rPr>
                <w:spacing w:val="2"/>
                <w:sz w:val="21"/>
              </w:rPr>
              <w:t xml:space="preserve"> </w:t>
            </w:r>
            <w:r>
              <w:rPr>
                <w:sz w:val="21"/>
              </w:rPr>
              <w:t>the</w:t>
            </w:r>
            <w:r>
              <w:rPr>
                <w:spacing w:val="4"/>
                <w:sz w:val="21"/>
              </w:rPr>
              <w:t xml:space="preserve"> </w:t>
            </w:r>
            <w:r>
              <w:rPr>
                <w:sz w:val="21"/>
              </w:rPr>
              <w:t>independence</w:t>
            </w:r>
            <w:r>
              <w:rPr>
                <w:spacing w:val="4"/>
                <w:sz w:val="21"/>
              </w:rPr>
              <w:t xml:space="preserve"> </w:t>
            </w:r>
            <w:r>
              <w:rPr>
                <w:sz w:val="21"/>
              </w:rPr>
              <w:t>assumption</w:t>
            </w:r>
            <w:r>
              <w:rPr>
                <w:spacing w:val="3"/>
                <w:sz w:val="21"/>
              </w:rPr>
              <w:t xml:space="preserve"> </w:t>
            </w:r>
            <w:r>
              <w:rPr>
                <w:sz w:val="21"/>
              </w:rPr>
              <w:t>is</w:t>
            </w:r>
            <w:r>
              <w:rPr>
                <w:spacing w:val="2"/>
                <w:sz w:val="21"/>
              </w:rPr>
              <w:t xml:space="preserve"> </w:t>
            </w:r>
            <w:r>
              <w:rPr>
                <w:sz w:val="21"/>
              </w:rPr>
              <w:t>true</w:t>
            </w:r>
            <w:r>
              <w:rPr>
                <w:spacing w:val="4"/>
                <w:sz w:val="21"/>
              </w:rPr>
              <w:t xml:space="preserve"> </w:t>
            </w:r>
            <w:r>
              <w:rPr>
                <w:sz w:val="21"/>
              </w:rPr>
              <w:t>it</w:t>
            </w:r>
            <w:r>
              <w:rPr>
                <w:sz w:val="21"/>
              </w:rPr>
              <w:tab/>
            </w:r>
            <w:r>
              <w:rPr>
                <w:sz w:val="21"/>
              </w:rPr>
              <w:t>Zhang.</w:t>
            </w:r>
            <w:r>
              <w:rPr>
                <w:position w:val="7"/>
                <w:sz w:val="14"/>
              </w:rPr>
              <w:t>8</w:t>
            </w:r>
          </w:p>
          <w:p w14:paraId="6D0B4706">
            <w:pPr>
              <w:pStyle w:val="9"/>
              <w:numPr>
                <w:ilvl w:val="1"/>
                <w:numId w:val="3"/>
              </w:numPr>
              <w:tabs>
                <w:tab w:val="left" w:pos="560"/>
                <w:tab w:val="left" w:pos="5206"/>
                <w:tab w:val="left" w:pos="5504"/>
              </w:tabs>
              <w:spacing w:before="23" w:after="0" w:line="112" w:lineRule="auto"/>
              <w:ind w:left="559" w:right="467" w:hanging="299"/>
              <w:jc w:val="left"/>
              <w:rPr>
                <w:sz w:val="21"/>
              </w:rPr>
            </w:pPr>
            <w:r>
              <w:rPr>
                <w:sz w:val="21"/>
              </w:rPr>
              <w:t>works better</w:t>
            </w:r>
            <w:r>
              <w:rPr>
                <w:spacing w:val="2"/>
                <w:sz w:val="21"/>
              </w:rPr>
              <w:t xml:space="preserve"> </w:t>
            </w:r>
            <w:r>
              <w:rPr>
                <w:sz w:val="21"/>
              </w:rPr>
              <w:t>than most</w:t>
            </w:r>
            <w:r>
              <w:rPr>
                <w:spacing w:val="1"/>
                <w:sz w:val="21"/>
              </w:rPr>
              <w:t xml:space="preserve"> </w:t>
            </w:r>
            <w:r>
              <w:rPr>
                <w:sz w:val="21"/>
              </w:rPr>
              <w:t>algorithms.</w:t>
            </w:r>
            <w:r>
              <w:rPr>
                <w:spacing w:val="-29"/>
                <w:sz w:val="21"/>
              </w:rPr>
              <w:t xml:space="preserve"> </w:t>
            </w:r>
            <w:r>
              <w:rPr>
                <w:position w:val="-24"/>
                <w:sz w:val="21"/>
              </w:rPr>
              <w:t>a and</w:t>
            </w:r>
            <w:r>
              <w:rPr>
                <w:spacing w:val="1"/>
                <w:position w:val="-24"/>
                <w:sz w:val="21"/>
              </w:rPr>
              <w:t xml:space="preserve"> </w:t>
            </w:r>
            <w:r>
              <w:rPr>
                <w:position w:val="-24"/>
                <w:sz w:val="21"/>
              </w:rPr>
              <w:t>irrelevant</w:t>
            </w:r>
            <w:r>
              <w:rPr>
                <w:position w:val="-24"/>
                <w:sz w:val="21"/>
              </w:rPr>
              <w:tab/>
            </w:r>
            <w:r>
              <w:rPr>
                <w:rFonts w:ascii="Segoe UI Symbol" w:hAnsi="Segoe UI Symbol"/>
                <w:spacing w:val="-2"/>
                <w:w w:val="170"/>
                <w:sz w:val="21"/>
              </w:rPr>
              <w:t>❗</w:t>
            </w:r>
            <w:r>
              <w:rPr>
                <w:rFonts w:ascii="Segoe UI Symbol" w:hAnsi="Segoe UI Symbol"/>
                <w:spacing w:val="-22"/>
                <w:w w:val="170"/>
                <w:sz w:val="21"/>
              </w:rPr>
              <w:t xml:space="preserve"> </w:t>
            </w:r>
            <w:r>
              <w:rPr>
                <w:spacing w:val="-2"/>
                <w:w w:val="105"/>
                <w:sz w:val="21"/>
              </w:rPr>
              <w:t>If</w:t>
            </w:r>
            <w:r>
              <w:rPr>
                <w:spacing w:val="-9"/>
                <w:w w:val="105"/>
                <w:sz w:val="21"/>
              </w:rPr>
              <w:t xml:space="preserve"> </w:t>
            </w:r>
            <w:r>
              <w:rPr>
                <w:spacing w:val="-2"/>
                <w:w w:val="105"/>
                <w:sz w:val="21"/>
              </w:rPr>
              <w:t>an</w:t>
            </w:r>
            <w:r>
              <w:rPr>
                <w:spacing w:val="-8"/>
                <w:w w:val="105"/>
                <w:sz w:val="21"/>
              </w:rPr>
              <w:t xml:space="preserve"> </w:t>
            </w:r>
            <w:r>
              <w:rPr>
                <w:spacing w:val="-2"/>
                <w:w w:val="105"/>
                <w:sz w:val="21"/>
              </w:rPr>
              <w:t>attribute</w:t>
            </w:r>
            <w:r>
              <w:rPr>
                <w:spacing w:val="-7"/>
                <w:w w:val="105"/>
                <w:sz w:val="21"/>
              </w:rPr>
              <w:t xml:space="preserve"> </w:t>
            </w:r>
            <w:r>
              <w:rPr>
                <w:spacing w:val="-2"/>
                <w:w w:val="105"/>
                <w:sz w:val="21"/>
              </w:rPr>
              <w:t>in</w:t>
            </w:r>
            <w:r>
              <w:rPr>
                <w:spacing w:val="-8"/>
                <w:w w:val="105"/>
                <w:sz w:val="21"/>
              </w:rPr>
              <w:t xml:space="preserve"> </w:t>
            </w:r>
            <w:r>
              <w:rPr>
                <w:spacing w:val="-2"/>
                <w:w w:val="105"/>
                <w:sz w:val="21"/>
              </w:rPr>
              <w:t>the</w:t>
            </w:r>
            <w:r>
              <w:rPr>
                <w:spacing w:val="-7"/>
                <w:w w:val="105"/>
                <w:sz w:val="21"/>
              </w:rPr>
              <w:t xml:space="preserve"> </w:t>
            </w:r>
            <w:r>
              <w:rPr>
                <w:spacing w:val="-2"/>
                <w:w w:val="105"/>
                <w:sz w:val="21"/>
              </w:rPr>
              <w:t>test</w:t>
            </w:r>
            <w:r>
              <w:rPr>
                <w:spacing w:val="-9"/>
                <w:w w:val="105"/>
                <w:sz w:val="21"/>
              </w:rPr>
              <w:t xml:space="preserve"> </w:t>
            </w:r>
            <w:r>
              <w:rPr>
                <w:spacing w:val="-2"/>
                <w:w w:val="105"/>
                <w:sz w:val="21"/>
              </w:rPr>
              <w:t>set</w:t>
            </w:r>
            <w:r>
              <w:rPr>
                <w:spacing w:val="-8"/>
                <w:w w:val="105"/>
                <w:sz w:val="21"/>
              </w:rPr>
              <w:t xml:space="preserve"> </w:t>
            </w:r>
            <w:r>
              <w:rPr>
                <w:spacing w:val="-2"/>
                <w:w w:val="105"/>
                <w:sz w:val="21"/>
              </w:rPr>
              <w:t>was</w:t>
            </w:r>
            <w:r>
              <w:rPr>
                <w:spacing w:val="-8"/>
                <w:w w:val="105"/>
                <w:sz w:val="21"/>
              </w:rPr>
              <w:t xml:space="preserve"> </w:t>
            </w:r>
            <w:r>
              <w:rPr>
                <w:spacing w:val="-1"/>
                <w:w w:val="105"/>
                <w:sz w:val="21"/>
              </w:rPr>
              <w:t>not</w:t>
            </w:r>
            <w:r>
              <w:rPr>
                <w:spacing w:val="-8"/>
                <w:w w:val="105"/>
                <w:sz w:val="21"/>
              </w:rPr>
              <w:t xml:space="preserve"> </w:t>
            </w:r>
            <w:r>
              <w:rPr>
                <w:spacing w:val="-1"/>
                <w:w w:val="105"/>
                <w:sz w:val="21"/>
              </w:rPr>
              <w:t>present</w:t>
            </w:r>
            <w:r>
              <w:rPr>
                <w:spacing w:val="-8"/>
                <w:w w:val="105"/>
                <w:sz w:val="21"/>
              </w:rPr>
              <w:t xml:space="preserve"> </w:t>
            </w:r>
            <w:r>
              <w:rPr>
                <w:spacing w:val="-1"/>
                <w:w w:val="105"/>
                <w:sz w:val="21"/>
              </w:rPr>
              <w:t>with</w:t>
            </w:r>
            <w:r>
              <w:rPr>
                <w:spacing w:val="-9"/>
                <w:w w:val="105"/>
                <w:sz w:val="21"/>
              </w:rPr>
              <w:t xml:space="preserve"> </w:t>
            </w:r>
            <w:r>
              <w:rPr>
                <w:spacing w:val="-1"/>
                <w:w w:val="105"/>
                <w:sz w:val="21"/>
              </w:rPr>
              <w:t>a</w:t>
            </w:r>
            <w:r>
              <w:rPr>
                <w:spacing w:val="-46"/>
                <w:w w:val="105"/>
                <w:sz w:val="21"/>
              </w:rPr>
              <w:t xml:space="preserve"> </w:t>
            </w:r>
            <w:r>
              <w:rPr>
                <w:sz w:val="21"/>
              </w:rPr>
              <w:t>Robust to</w:t>
            </w:r>
            <w:r>
              <w:rPr>
                <w:spacing w:val="2"/>
                <w:sz w:val="21"/>
              </w:rPr>
              <w:t xml:space="preserve"> </w:t>
            </w:r>
            <w:r>
              <w:rPr>
                <w:sz w:val="21"/>
              </w:rPr>
              <w:t>the</w:t>
            </w:r>
            <w:r>
              <w:rPr>
                <w:spacing w:val="1"/>
                <w:sz w:val="21"/>
              </w:rPr>
              <w:t xml:space="preserve"> </w:t>
            </w:r>
            <w:r>
              <w:rPr>
                <w:sz w:val="21"/>
              </w:rPr>
              <w:t>presence</w:t>
            </w:r>
            <w:r>
              <w:rPr>
                <w:spacing w:val="2"/>
                <w:sz w:val="21"/>
              </w:rPr>
              <w:t xml:space="preserve"> </w:t>
            </w:r>
            <w:r>
              <w:rPr>
                <w:sz w:val="21"/>
              </w:rPr>
              <w:t>of noise</w:t>
            </w:r>
            <w:r>
              <w:rPr>
                <w:spacing w:val="2"/>
                <w:sz w:val="21"/>
              </w:rPr>
              <w:t xml:space="preserve"> </w:t>
            </w:r>
            <w:r>
              <w:rPr>
                <w:sz w:val="21"/>
              </w:rPr>
              <w:t>dat</w:t>
            </w:r>
            <w:r>
              <w:rPr>
                <w:sz w:val="21"/>
              </w:rPr>
              <w:tab/>
            </w:r>
            <w:r>
              <w:rPr>
                <w:sz w:val="21"/>
              </w:rPr>
              <w:tab/>
            </w:r>
            <w:r>
              <w:rPr>
                <w:sz w:val="21"/>
              </w:rPr>
              <w:t>class in the</w:t>
            </w:r>
            <w:r>
              <w:rPr>
                <w:spacing w:val="1"/>
                <w:sz w:val="21"/>
              </w:rPr>
              <w:t xml:space="preserve"> </w:t>
            </w:r>
            <w:r>
              <w:rPr>
                <w:sz w:val="21"/>
              </w:rPr>
              <w:t>training set,</w:t>
            </w:r>
            <w:r>
              <w:rPr>
                <w:spacing w:val="2"/>
                <w:sz w:val="21"/>
              </w:rPr>
              <w:t xml:space="preserve"> </w:t>
            </w:r>
            <w:r>
              <w:rPr>
                <w:sz w:val="21"/>
              </w:rPr>
              <w:t>Naïve</w:t>
            </w:r>
            <w:r>
              <w:rPr>
                <w:spacing w:val="2"/>
                <w:sz w:val="21"/>
              </w:rPr>
              <w:t xml:space="preserve"> </w:t>
            </w:r>
            <w:r>
              <w:rPr>
                <w:sz w:val="21"/>
              </w:rPr>
              <w:t>Bayes assigns zero</w:t>
            </w:r>
          </w:p>
          <w:p w14:paraId="0B3FF09C">
            <w:pPr>
              <w:pStyle w:val="9"/>
              <w:numPr>
                <w:ilvl w:val="1"/>
                <w:numId w:val="3"/>
              </w:numPr>
              <w:tabs>
                <w:tab w:val="left" w:pos="560"/>
                <w:tab w:val="left" w:pos="5504"/>
              </w:tabs>
              <w:spacing w:before="78" w:after="0" w:line="112" w:lineRule="auto"/>
              <w:ind w:left="559" w:right="407" w:hanging="299"/>
              <w:jc w:val="left"/>
              <w:rPr>
                <w:sz w:val="21"/>
              </w:rPr>
            </w:pPr>
            <w:r>
              <w:rPr>
                <w:sz w:val="21"/>
              </w:rPr>
              <w:t>attributes.</w:t>
            </w:r>
            <w:r>
              <w:rPr>
                <w:position w:val="7"/>
                <w:sz w:val="14"/>
              </w:rPr>
              <w:t>4</w:t>
            </w:r>
            <w:r>
              <w:rPr>
                <w:position w:val="7"/>
                <w:sz w:val="14"/>
              </w:rPr>
              <w:tab/>
            </w:r>
            <w:r>
              <w:rPr>
                <w:sz w:val="21"/>
              </w:rPr>
              <w:t>probabilty</w:t>
            </w:r>
            <w:r>
              <w:rPr>
                <w:position w:val="7"/>
                <w:sz w:val="14"/>
              </w:rPr>
              <w:t>7.</w:t>
            </w:r>
            <w:r>
              <w:rPr>
                <w:sz w:val="21"/>
              </w:rPr>
              <w:t>.</w:t>
            </w:r>
            <w:r>
              <w:rPr>
                <w:spacing w:val="1"/>
                <w:sz w:val="21"/>
              </w:rPr>
              <w:t xml:space="preserve"> </w:t>
            </w:r>
            <w:r>
              <w:rPr>
                <w:sz w:val="21"/>
              </w:rPr>
              <w:t>This</w:t>
            </w:r>
            <w:r>
              <w:rPr>
                <w:spacing w:val="1"/>
                <w:sz w:val="21"/>
              </w:rPr>
              <w:t xml:space="preserve"> </w:t>
            </w:r>
            <w:r>
              <w:rPr>
                <w:sz w:val="21"/>
              </w:rPr>
              <w:t>means</w:t>
            </w:r>
            <w:r>
              <w:rPr>
                <w:spacing w:val="1"/>
                <w:sz w:val="21"/>
              </w:rPr>
              <w:t xml:space="preserve"> </w:t>
            </w:r>
            <w:r>
              <w:rPr>
                <w:sz w:val="21"/>
              </w:rPr>
              <w:t>it</w:t>
            </w:r>
            <w:r>
              <w:rPr>
                <w:spacing w:val="1"/>
                <w:sz w:val="21"/>
              </w:rPr>
              <w:t xml:space="preserve"> </w:t>
            </w:r>
            <w:r>
              <w:rPr>
                <w:sz w:val="21"/>
              </w:rPr>
              <w:t>will</w:t>
            </w:r>
            <w:r>
              <w:rPr>
                <w:spacing w:val="1"/>
                <w:sz w:val="21"/>
              </w:rPr>
              <w:t xml:space="preserve"> </w:t>
            </w:r>
            <w:r>
              <w:rPr>
                <w:sz w:val="21"/>
              </w:rPr>
              <w:t>not</w:t>
            </w:r>
            <w:r>
              <w:rPr>
                <w:spacing w:val="1"/>
                <w:sz w:val="21"/>
              </w:rPr>
              <w:t xml:space="preserve"> </w:t>
            </w:r>
            <w:r>
              <w:rPr>
                <w:sz w:val="21"/>
              </w:rPr>
              <w:t>be</w:t>
            </w:r>
            <w:r>
              <w:rPr>
                <w:spacing w:val="2"/>
                <w:sz w:val="21"/>
              </w:rPr>
              <w:t xml:space="preserve"> </w:t>
            </w:r>
            <w:r>
              <w:rPr>
                <w:sz w:val="21"/>
              </w:rPr>
              <w:t>able</w:t>
            </w:r>
            <w:r>
              <w:rPr>
                <w:spacing w:val="2"/>
                <w:sz w:val="21"/>
              </w:rPr>
              <w:t xml:space="preserve"> </w:t>
            </w:r>
            <w:r>
              <w:rPr>
                <w:sz w:val="21"/>
              </w:rPr>
              <w:t>to</w:t>
            </w:r>
            <w:r>
              <w:rPr>
                <w:spacing w:val="2"/>
                <w:sz w:val="21"/>
              </w:rPr>
              <w:t xml:space="preserve"> </w:t>
            </w:r>
            <w:r>
              <w:rPr>
                <w:sz w:val="21"/>
              </w:rPr>
              <w:t>make</w:t>
            </w:r>
            <w:r>
              <w:rPr>
                <w:spacing w:val="2"/>
                <w:sz w:val="21"/>
              </w:rPr>
              <w:t xml:space="preserve"> </w:t>
            </w:r>
            <w:r>
              <w:rPr>
                <w:sz w:val="21"/>
              </w:rPr>
              <w:t>a</w:t>
            </w:r>
            <w:r>
              <w:rPr>
                <w:spacing w:val="-44"/>
                <w:sz w:val="21"/>
              </w:rPr>
              <w:t xml:space="preserve"> </w:t>
            </w:r>
            <w:r>
              <w:rPr>
                <w:sz w:val="21"/>
              </w:rPr>
              <w:t>All</w:t>
            </w:r>
            <w:r>
              <w:rPr>
                <w:spacing w:val="1"/>
                <w:sz w:val="21"/>
              </w:rPr>
              <w:t xml:space="preserve"> </w:t>
            </w:r>
            <w:r>
              <w:rPr>
                <w:sz w:val="21"/>
              </w:rPr>
              <w:t>probabilities</w:t>
            </w:r>
            <w:r>
              <w:rPr>
                <w:spacing w:val="2"/>
                <w:sz w:val="21"/>
              </w:rPr>
              <w:t xml:space="preserve"> </w:t>
            </w:r>
            <w:r>
              <w:rPr>
                <w:sz w:val="21"/>
              </w:rPr>
              <w:t>needed</w:t>
            </w:r>
            <w:r>
              <w:rPr>
                <w:spacing w:val="1"/>
                <w:sz w:val="21"/>
              </w:rPr>
              <w:t xml:space="preserve"> </w:t>
            </w:r>
            <w:r>
              <w:rPr>
                <w:sz w:val="21"/>
              </w:rPr>
              <w:t>to</w:t>
            </w:r>
            <w:r>
              <w:rPr>
                <w:spacing w:val="3"/>
                <w:sz w:val="21"/>
              </w:rPr>
              <w:t xml:space="preserve"> </w:t>
            </w:r>
            <w:r>
              <w:rPr>
                <w:sz w:val="21"/>
              </w:rPr>
              <w:t>build</w:t>
            </w:r>
            <w:r>
              <w:rPr>
                <w:spacing w:val="1"/>
                <w:sz w:val="21"/>
              </w:rPr>
              <w:t xml:space="preserve"> </w:t>
            </w:r>
            <w:r>
              <w:rPr>
                <w:sz w:val="21"/>
              </w:rPr>
              <w:t>the</w:t>
            </w:r>
            <w:r>
              <w:rPr>
                <w:spacing w:val="3"/>
                <w:sz w:val="21"/>
              </w:rPr>
              <w:t xml:space="preserve"> </w:t>
            </w:r>
            <w:r>
              <w:rPr>
                <w:sz w:val="21"/>
              </w:rPr>
              <w:t>model</w:t>
            </w:r>
            <w:r>
              <w:rPr>
                <w:spacing w:val="1"/>
                <w:sz w:val="21"/>
              </w:rPr>
              <w:t xml:space="preserve"> </w:t>
            </w:r>
            <w:r>
              <w:rPr>
                <w:sz w:val="21"/>
              </w:rPr>
              <w:t>are</w:t>
            </w:r>
            <w:r>
              <w:rPr>
                <w:sz w:val="21"/>
              </w:rPr>
              <w:tab/>
            </w:r>
            <w:r>
              <w:rPr>
                <w:sz w:val="21"/>
              </w:rPr>
              <w:t>prediction for</w:t>
            </w:r>
            <w:r>
              <w:rPr>
                <w:spacing w:val="1"/>
                <w:sz w:val="21"/>
              </w:rPr>
              <w:t xml:space="preserve"> </w:t>
            </w:r>
            <w:r>
              <w:rPr>
                <w:sz w:val="21"/>
              </w:rPr>
              <w:t>that instance.</w:t>
            </w:r>
          </w:p>
          <w:p w14:paraId="27313363">
            <w:pPr>
              <w:pStyle w:val="9"/>
              <w:numPr>
                <w:ilvl w:val="1"/>
                <w:numId w:val="3"/>
              </w:numPr>
              <w:tabs>
                <w:tab w:val="left" w:pos="560"/>
                <w:tab w:val="left" w:pos="5206"/>
              </w:tabs>
              <w:spacing w:before="14" w:after="0" w:line="113" w:lineRule="exact"/>
              <w:ind w:left="559" w:right="0" w:hanging="300"/>
              <w:jc w:val="left"/>
              <w:rPr>
                <w:sz w:val="21"/>
              </w:rPr>
            </w:pPr>
            <w:r>
              <w:rPr>
                <w:sz w:val="21"/>
              </w:rPr>
              <w:t>found</w:t>
            </w:r>
            <w:r>
              <w:rPr>
                <w:spacing w:val="-2"/>
                <w:sz w:val="21"/>
              </w:rPr>
              <w:t xml:space="preserve"> </w:t>
            </w:r>
            <w:r>
              <w:rPr>
                <w:sz w:val="21"/>
              </w:rPr>
              <w:t>in</w:t>
            </w:r>
            <w:r>
              <w:rPr>
                <w:spacing w:val="-1"/>
                <w:sz w:val="21"/>
              </w:rPr>
              <w:t xml:space="preserve"> </w:t>
            </w:r>
            <w:r>
              <w:rPr>
                <w:sz w:val="21"/>
              </w:rPr>
              <w:t>one</w:t>
            </w:r>
            <w:r>
              <w:rPr>
                <w:spacing w:val="-1"/>
                <w:sz w:val="21"/>
              </w:rPr>
              <w:t xml:space="preserve"> </w:t>
            </w:r>
            <w:r>
              <w:rPr>
                <w:sz w:val="21"/>
              </w:rPr>
              <w:t>scan,</w:t>
            </w:r>
            <w:r>
              <w:rPr>
                <w:spacing w:val="-1"/>
                <w:sz w:val="21"/>
              </w:rPr>
              <w:t xml:space="preserve"> </w:t>
            </w:r>
            <w:r>
              <w:rPr>
                <w:sz w:val="21"/>
              </w:rPr>
              <w:t>thus</w:t>
            </w:r>
            <w:r>
              <w:rPr>
                <w:spacing w:val="-1"/>
                <w:sz w:val="21"/>
              </w:rPr>
              <w:t xml:space="preserve"> </w:t>
            </w:r>
            <w:r>
              <w:rPr>
                <w:sz w:val="21"/>
              </w:rPr>
              <w:t>training</w:t>
            </w:r>
            <w:r>
              <w:rPr>
                <w:spacing w:val="-2"/>
                <w:sz w:val="21"/>
              </w:rPr>
              <w:t xml:space="preserve"> </w:t>
            </w:r>
            <w:r>
              <w:rPr>
                <w:sz w:val="21"/>
              </w:rPr>
              <w:t>is</w:t>
            </w:r>
            <w:r>
              <w:rPr>
                <w:spacing w:val="-1"/>
                <w:sz w:val="21"/>
              </w:rPr>
              <w:t xml:space="preserve"> </w:t>
            </w:r>
            <w:r>
              <w:rPr>
                <w:sz w:val="21"/>
              </w:rPr>
              <w:t>linear.</w:t>
            </w:r>
            <w:r>
              <w:rPr>
                <w:sz w:val="21"/>
              </w:rPr>
              <w:tab/>
            </w:r>
            <w:r>
              <w:rPr>
                <w:rFonts w:ascii="Segoe UI Symbol" w:hAnsi="Segoe UI Symbol"/>
                <w:spacing w:val="-2"/>
                <w:w w:val="145"/>
                <w:sz w:val="21"/>
              </w:rPr>
              <w:t>❗</w:t>
            </w:r>
            <w:r>
              <w:rPr>
                <w:rFonts w:ascii="Segoe UI Symbol" w:hAnsi="Segoe UI Symbol"/>
                <w:spacing w:val="-12"/>
                <w:w w:val="145"/>
                <w:sz w:val="21"/>
              </w:rPr>
              <w:t xml:space="preserve"> </w:t>
            </w:r>
            <w:r>
              <w:rPr>
                <w:spacing w:val="-2"/>
                <w:w w:val="105"/>
                <w:sz w:val="21"/>
              </w:rPr>
              <w:t>Naïve</w:t>
            </w:r>
            <w:r>
              <w:rPr>
                <w:spacing w:val="-10"/>
                <w:w w:val="105"/>
                <w:sz w:val="21"/>
              </w:rPr>
              <w:t xml:space="preserve"> </w:t>
            </w:r>
            <w:r>
              <w:rPr>
                <w:spacing w:val="-2"/>
                <w:w w:val="105"/>
                <w:sz w:val="21"/>
              </w:rPr>
              <w:t>Bayes</w:t>
            </w:r>
            <w:r>
              <w:rPr>
                <w:spacing w:val="-10"/>
                <w:w w:val="105"/>
                <w:sz w:val="21"/>
              </w:rPr>
              <w:t xml:space="preserve"> </w:t>
            </w:r>
            <w:r>
              <w:rPr>
                <w:spacing w:val="-2"/>
                <w:w w:val="105"/>
                <w:sz w:val="21"/>
              </w:rPr>
              <w:t>works</w:t>
            </w:r>
            <w:r>
              <w:rPr>
                <w:spacing w:val="-10"/>
                <w:w w:val="105"/>
                <w:sz w:val="21"/>
              </w:rPr>
              <w:t xml:space="preserve"> </w:t>
            </w:r>
            <w:r>
              <w:rPr>
                <w:spacing w:val="-2"/>
                <w:w w:val="105"/>
                <w:sz w:val="21"/>
              </w:rPr>
              <w:t>best</w:t>
            </w:r>
            <w:r>
              <w:rPr>
                <w:spacing w:val="-11"/>
                <w:w w:val="105"/>
                <w:sz w:val="21"/>
              </w:rPr>
              <w:t xml:space="preserve"> </w:t>
            </w:r>
            <w:r>
              <w:rPr>
                <w:spacing w:val="-2"/>
                <w:w w:val="105"/>
                <w:sz w:val="21"/>
              </w:rPr>
              <w:t>with</w:t>
            </w:r>
            <w:r>
              <w:rPr>
                <w:spacing w:val="-10"/>
                <w:w w:val="105"/>
                <w:sz w:val="21"/>
              </w:rPr>
              <w:t xml:space="preserve"> </w:t>
            </w:r>
            <w:r>
              <w:rPr>
                <w:spacing w:val="-1"/>
                <w:w w:val="105"/>
                <w:sz w:val="21"/>
              </w:rPr>
              <w:t>discrete</w:t>
            </w:r>
            <w:r>
              <w:rPr>
                <w:spacing w:val="-10"/>
                <w:w w:val="105"/>
                <w:sz w:val="21"/>
              </w:rPr>
              <w:t xml:space="preserve"> </w:t>
            </w:r>
            <w:r>
              <w:rPr>
                <w:spacing w:val="-1"/>
                <w:w w:val="105"/>
                <w:sz w:val="21"/>
              </w:rPr>
              <w:t>features</w:t>
            </w:r>
            <w:r>
              <w:rPr>
                <w:spacing w:val="-10"/>
                <w:w w:val="105"/>
                <w:sz w:val="21"/>
              </w:rPr>
              <w:t xml:space="preserve"> </w:t>
            </w:r>
            <w:r>
              <w:rPr>
                <w:spacing w:val="-1"/>
                <w:w w:val="105"/>
                <w:sz w:val="21"/>
              </w:rPr>
              <w:t>rather</w:t>
            </w:r>
          </w:p>
          <w:p w14:paraId="50DCF3CB">
            <w:pPr>
              <w:pStyle w:val="9"/>
              <w:spacing w:line="85" w:lineRule="exact"/>
              <w:ind w:left="0" w:right="2288"/>
              <w:jc w:val="center"/>
              <w:rPr>
                <w:sz w:val="14"/>
              </w:rPr>
            </w:pPr>
            <w:r>
              <w:rPr>
                <w:w w:val="104"/>
                <w:sz w:val="14"/>
              </w:rPr>
              <w:t>7</w:t>
            </w:r>
          </w:p>
          <w:p w14:paraId="1E31CF87">
            <w:pPr>
              <w:pStyle w:val="9"/>
              <w:tabs>
                <w:tab w:val="left" w:pos="5504"/>
              </w:tabs>
              <w:spacing w:before="81"/>
              <w:ind w:left="559"/>
              <w:rPr>
                <w:sz w:val="21"/>
              </w:rPr>
            </w:pPr>
            <w:r>
              <w:rPr>
                <w:sz w:val="21"/>
              </w:rPr>
              <w:t>Few</w:t>
            </w:r>
            <w:r>
              <w:rPr>
                <w:spacing w:val="-1"/>
                <w:sz w:val="21"/>
              </w:rPr>
              <w:t xml:space="preserve"> </w:t>
            </w:r>
            <w:r>
              <w:rPr>
                <w:sz w:val="21"/>
              </w:rPr>
              <w:t>hyperparameters.</w:t>
            </w:r>
            <w:r>
              <w:rPr>
                <w:sz w:val="21"/>
              </w:rPr>
              <w:tab/>
            </w:r>
            <w:r>
              <w:rPr>
                <w:sz w:val="21"/>
              </w:rPr>
              <w:t>than</w:t>
            </w:r>
            <w:r>
              <w:rPr>
                <w:spacing w:val="2"/>
                <w:sz w:val="21"/>
              </w:rPr>
              <w:t xml:space="preserve"> </w:t>
            </w:r>
            <w:r>
              <w:rPr>
                <w:sz w:val="21"/>
              </w:rPr>
              <w:t>continuous.</w:t>
            </w:r>
          </w:p>
        </w:tc>
      </w:tr>
      <w:tr w14:paraId="68496E3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872" w:hRule="atLeast"/>
        </w:trPr>
        <w:tc>
          <w:tcPr>
            <w:tcW w:w="11593" w:type="dxa"/>
            <w:tcBorders>
              <w:top w:val="single" w:color="auto" w:sz="4" w:space="0"/>
            </w:tcBorders>
          </w:tcPr>
          <w:p w14:paraId="14E1A781">
            <w:pPr>
              <w:pStyle w:val="9"/>
              <w:spacing w:line="269" w:lineRule="exact"/>
              <w:ind w:left="95"/>
              <w:rPr>
                <w:b/>
                <w:sz w:val="24"/>
              </w:rPr>
            </w:pPr>
            <w:r>
              <w:rPr>
                <w:b/>
                <w:spacing w:val="-1"/>
                <w:sz w:val="24"/>
                <w:u w:val="single"/>
              </w:rPr>
              <w:t>Hypothesis</w:t>
            </w:r>
            <w:r>
              <w:rPr>
                <w:b/>
                <w:spacing w:val="-10"/>
                <w:sz w:val="24"/>
                <w:u w:val="single"/>
              </w:rPr>
              <w:t xml:space="preserve"> </w:t>
            </w:r>
            <w:r>
              <w:rPr>
                <w:b/>
                <w:sz w:val="24"/>
                <w:u w:val="single"/>
              </w:rPr>
              <w:t>Statement:</w:t>
            </w:r>
          </w:p>
          <w:p w14:paraId="34D9E17B">
            <w:pPr>
              <w:pStyle w:val="9"/>
              <w:numPr>
                <w:ilvl w:val="0"/>
                <w:numId w:val="4"/>
              </w:numPr>
              <w:tabs>
                <w:tab w:val="left" w:pos="394"/>
                <w:tab w:val="left" w:pos="395"/>
              </w:tabs>
              <w:spacing w:before="0" w:after="0" w:line="240" w:lineRule="auto"/>
              <w:ind w:left="394" w:right="656" w:hanging="299"/>
              <w:jc w:val="left"/>
              <w:rPr>
                <w:rFonts w:ascii="Arial MT" w:hAnsi="Arial MT"/>
                <w:sz w:val="22"/>
                <w:szCs w:val="21"/>
              </w:rPr>
            </w:pPr>
            <w:r>
              <w:rPr>
                <w:rFonts w:hint="default"/>
                <w:sz w:val="22"/>
                <w:szCs w:val="21"/>
                <w:lang w:val="en-US"/>
              </w:rPr>
              <w:t>B</w:t>
            </w:r>
            <w:r>
              <w:rPr>
                <w:sz w:val="22"/>
                <w:szCs w:val="21"/>
              </w:rPr>
              <w:t>oth MLR and Random Forest models demonstrate limited predictive performance with similar RMSE values (MLR: 0.3717, RF: 0.3725) and low R2R^2R2 (~0.0015).</w:t>
            </w:r>
          </w:p>
          <w:p w14:paraId="734E66BC">
            <w:pPr>
              <w:pStyle w:val="9"/>
              <w:numPr>
                <w:ilvl w:val="0"/>
                <w:numId w:val="4"/>
              </w:numPr>
              <w:tabs>
                <w:tab w:val="left" w:pos="394"/>
                <w:tab w:val="left" w:pos="395"/>
              </w:tabs>
              <w:spacing w:before="0" w:after="0" w:line="247" w:lineRule="auto"/>
              <w:ind w:left="394" w:right="139" w:hanging="299"/>
              <w:jc w:val="left"/>
              <w:rPr>
                <w:rFonts w:ascii="Arial MT" w:hAnsi="Arial MT"/>
                <w:sz w:val="21"/>
              </w:rPr>
            </w:pPr>
            <w:r>
              <w:rPr>
                <w:sz w:val="21"/>
              </w:rPr>
              <w:t>MLR indicates minimal significance for most predictors, suggesting weak relationships with the target variable.</w:t>
            </w:r>
          </w:p>
          <w:p w14:paraId="304462CF">
            <w:pPr>
              <w:pStyle w:val="9"/>
              <w:numPr>
                <w:ilvl w:val="0"/>
                <w:numId w:val="4"/>
              </w:numPr>
              <w:tabs>
                <w:tab w:val="left" w:pos="394"/>
                <w:tab w:val="left" w:pos="395"/>
              </w:tabs>
              <w:spacing w:before="0" w:after="0" w:line="246" w:lineRule="exact"/>
              <w:ind w:left="394" w:right="0" w:hanging="300"/>
              <w:jc w:val="left"/>
              <w:rPr>
                <w:rFonts w:ascii="Arial MT" w:hAnsi="Arial MT"/>
                <w:sz w:val="21"/>
              </w:rPr>
            </w:pPr>
            <w:r>
              <w:rPr>
                <w:sz w:val="21"/>
              </w:rPr>
              <w:t>These findings indicate weak or irrelevant signals in the dataset, limiting the models' effectiveness.</w:t>
            </w:r>
          </w:p>
          <w:p w14:paraId="76FCFC0B">
            <w:pPr>
              <w:pStyle w:val="9"/>
              <w:numPr>
                <w:ilvl w:val="0"/>
                <w:numId w:val="4"/>
              </w:numPr>
              <w:tabs>
                <w:tab w:val="left" w:pos="394"/>
                <w:tab w:val="left" w:pos="395"/>
              </w:tabs>
              <w:spacing w:before="0" w:after="0" w:line="254" w:lineRule="exact"/>
              <w:ind w:left="394" w:right="0" w:hanging="300"/>
              <w:jc w:val="left"/>
              <w:rPr>
                <w:rFonts w:ascii="Arial MT" w:hAnsi="Arial MT"/>
                <w:sz w:val="21"/>
              </w:rPr>
            </w:pPr>
            <w:r>
              <w:rPr>
                <w:sz w:val="21"/>
              </w:rPr>
              <w:t>Naive</w:t>
            </w:r>
            <w:r>
              <w:rPr>
                <w:spacing w:val="1"/>
                <w:sz w:val="21"/>
              </w:rPr>
              <w:t xml:space="preserve"> </w:t>
            </w:r>
            <w:r>
              <w:rPr>
                <w:sz w:val="21"/>
              </w:rPr>
              <w:t>Bayes</w:t>
            </w:r>
            <w:r>
              <w:rPr>
                <w:spacing w:val="1"/>
                <w:sz w:val="21"/>
              </w:rPr>
              <w:t xml:space="preserve"> </w:t>
            </w:r>
            <w:r>
              <w:rPr>
                <w:sz w:val="21"/>
              </w:rPr>
              <w:t>will</w:t>
            </w:r>
            <w:r>
              <w:rPr>
                <w:spacing w:val="-1"/>
                <w:sz w:val="21"/>
              </w:rPr>
              <w:t xml:space="preserve"> </w:t>
            </w:r>
            <w:r>
              <w:rPr>
                <w:sz w:val="21"/>
              </w:rPr>
              <w:t>have</w:t>
            </w:r>
            <w:r>
              <w:rPr>
                <w:spacing w:val="2"/>
                <w:sz w:val="21"/>
              </w:rPr>
              <w:t xml:space="preserve"> </w:t>
            </w:r>
            <w:r>
              <w:rPr>
                <w:sz w:val="21"/>
              </w:rPr>
              <w:t>a</w:t>
            </w:r>
            <w:r>
              <w:rPr>
                <w:spacing w:val="1"/>
                <w:sz w:val="21"/>
              </w:rPr>
              <w:t xml:space="preserve"> </w:t>
            </w:r>
            <w:r>
              <w:rPr>
                <w:sz w:val="21"/>
              </w:rPr>
              <w:t>quadratic decision</w:t>
            </w:r>
            <w:r>
              <w:rPr>
                <w:spacing w:val="1"/>
                <w:sz w:val="21"/>
              </w:rPr>
              <w:t xml:space="preserve"> </w:t>
            </w:r>
            <w:r>
              <w:rPr>
                <w:sz w:val="21"/>
              </w:rPr>
              <w:t>boundary whereas</w:t>
            </w:r>
            <w:r>
              <w:rPr>
                <w:spacing w:val="1"/>
                <w:sz w:val="21"/>
              </w:rPr>
              <w:t xml:space="preserve"> </w:t>
            </w:r>
            <w:r>
              <w:rPr>
                <w:sz w:val="21"/>
              </w:rPr>
              <w:t>Logistic</w:t>
            </w:r>
            <w:r>
              <w:rPr>
                <w:spacing w:val="1"/>
                <w:sz w:val="21"/>
              </w:rPr>
              <w:t xml:space="preserve"> </w:t>
            </w:r>
            <w:r>
              <w:rPr>
                <w:sz w:val="21"/>
              </w:rPr>
              <w:t>Regression will have</w:t>
            </w:r>
            <w:r>
              <w:rPr>
                <w:spacing w:val="1"/>
                <w:sz w:val="21"/>
              </w:rPr>
              <w:t xml:space="preserve"> </w:t>
            </w:r>
            <w:r>
              <w:rPr>
                <w:sz w:val="21"/>
              </w:rPr>
              <w:t>a</w:t>
            </w:r>
            <w:r>
              <w:rPr>
                <w:spacing w:val="1"/>
                <w:sz w:val="21"/>
              </w:rPr>
              <w:t xml:space="preserve"> </w:t>
            </w:r>
            <w:r>
              <w:rPr>
                <w:sz w:val="21"/>
              </w:rPr>
              <w:t>linear</w:t>
            </w:r>
            <w:r>
              <w:rPr>
                <w:spacing w:val="2"/>
                <w:sz w:val="21"/>
              </w:rPr>
              <w:t xml:space="preserve"> </w:t>
            </w:r>
            <w:r>
              <w:rPr>
                <w:sz w:val="21"/>
              </w:rPr>
              <w:t>decision boundary.</w:t>
            </w:r>
          </w:p>
        </w:tc>
        <w:tc>
          <w:tcPr>
            <w:tcW w:w="10427" w:type="dxa"/>
            <w:vMerge w:val="restart"/>
            <w:tcBorders>
              <w:top w:val="single" w:color="auto" w:sz="4" w:space="0"/>
              <w:bottom w:val="double" w:color="000000" w:sz="2" w:space="0"/>
            </w:tcBorders>
          </w:tcPr>
          <w:p w14:paraId="7CA051AF">
            <w:pPr>
              <w:pStyle w:val="9"/>
              <w:spacing w:line="272" w:lineRule="exact"/>
              <w:ind w:left="93"/>
              <w:rPr>
                <w:b/>
                <w:sz w:val="24"/>
              </w:rPr>
            </w:pPr>
            <w:r>
              <w:rPr>
                <w:b/>
                <w:sz w:val="24"/>
                <w:u w:val="single"/>
              </w:rPr>
              <w:t>Methodology:</w:t>
            </w:r>
          </w:p>
          <w:p w14:paraId="6A416482">
            <w:pPr>
              <w:pStyle w:val="9"/>
              <w:numPr>
                <w:ilvl w:val="0"/>
                <w:numId w:val="5"/>
              </w:numPr>
              <w:tabs>
                <w:tab w:val="left" w:pos="453"/>
              </w:tabs>
              <w:spacing w:before="3" w:after="0" w:line="254" w:lineRule="exact"/>
              <w:ind w:left="452" w:right="0" w:hanging="360"/>
              <w:jc w:val="left"/>
              <w:rPr>
                <w:sz w:val="21"/>
              </w:rPr>
            </w:pPr>
            <w:r>
              <w:rPr>
                <w:sz w:val="21"/>
              </w:rPr>
              <w:t>Split data into</w:t>
            </w:r>
            <w:r>
              <w:rPr>
                <w:spacing w:val="1"/>
                <w:sz w:val="21"/>
              </w:rPr>
              <w:t xml:space="preserve"> </w:t>
            </w:r>
            <w:r>
              <w:rPr>
                <w:sz w:val="21"/>
              </w:rPr>
              <w:t>a</w:t>
            </w:r>
            <w:r>
              <w:rPr>
                <w:spacing w:val="1"/>
                <w:sz w:val="21"/>
              </w:rPr>
              <w:t xml:space="preserve"> </w:t>
            </w:r>
            <w:r>
              <w:rPr>
                <w:sz w:val="21"/>
              </w:rPr>
              <w:t>70: 30 split</w:t>
            </w:r>
            <w:r>
              <w:rPr>
                <w:spacing w:val="1"/>
                <w:sz w:val="21"/>
              </w:rPr>
              <w:t xml:space="preserve"> </w:t>
            </w:r>
            <w:r>
              <w:rPr>
                <w:sz w:val="21"/>
              </w:rPr>
              <w:t>for</w:t>
            </w:r>
            <w:r>
              <w:rPr>
                <w:spacing w:val="1"/>
                <w:sz w:val="21"/>
              </w:rPr>
              <w:t xml:space="preserve"> </w:t>
            </w:r>
            <w:r>
              <w:rPr>
                <w:sz w:val="21"/>
              </w:rPr>
              <w:t>train and</w:t>
            </w:r>
            <w:r>
              <w:rPr>
                <w:spacing w:val="1"/>
                <w:sz w:val="21"/>
              </w:rPr>
              <w:t xml:space="preserve"> </w:t>
            </w:r>
            <w:r>
              <w:rPr>
                <w:sz w:val="21"/>
              </w:rPr>
              <w:t>test data. The</w:t>
            </w:r>
            <w:r>
              <w:rPr>
                <w:spacing w:val="2"/>
                <w:sz w:val="21"/>
              </w:rPr>
              <w:t xml:space="preserve"> </w:t>
            </w:r>
            <w:r>
              <w:rPr>
                <w:sz w:val="21"/>
              </w:rPr>
              <w:t>test data remains</w:t>
            </w:r>
            <w:r>
              <w:rPr>
                <w:spacing w:val="1"/>
                <w:sz w:val="21"/>
              </w:rPr>
              <w:t xml:space="preserve"> </w:t>
            </w:r>
            <w:r>
              <w:rPr>
                <w:sz w:val="21"/>
              </w:rPr>
              <w:t>unseen to</w:t>
            </w:r>
            <w:r>
              <w:rPr>
                <w:spacing w:val="1"/>
                <w:sz w:val="21"/>
              </w:rPr>
              <w:t xml:space="preserve"> </w:t>
            </w:r>
            <w:r>
              <w:rPr>
                <w:sz w:val="21"/>
              </w:rPr>
              <w:t>models until</w:t>
            </w:r>
            <w:r>
              <w:rPr>
                <w:spacing w:val="1"/>
                <w:sz w:val="21"/>
              </w:rPr>
              <w:t xml:space="preserve"> </w:t>
            </w:r>
            <w:r>
              <w:rPr>
                <w:sz w:val="21"/>
              </w:rPr>
              <w:t>end.</w:t>
            </w:r>
          </w:p>
          <w:p w14:paraId="52293AEC">
            <w:pPr>
              <w:pStyle w:val="9"/>
              <w:numPr>
                <w:ilvl w:val="0"/>
                <w:numId w:val="5"/>
              </w:numPr>
              <w:tabs>
                <w:tab w:val="left" w:pos="453"/>
              </w:tabs>
              <w:spacing w:before="2" w:after="0" w:line="235" w:lineRule="auto"/>
              <w:ind w:left="452" w:right="328" w:hanging="359"/>
              <w:jc w:val="left"/>
              <w:rPr>
                <w:sz w:val="21"/>
              </w:rPr>
            </w:pPr>
            <w:r>
              <w:rPr>
                <w:sz w:val="21"/>
              </w:rPr>
              <w:t>10 - fold cross validation on the ‘train’ data outlined above. From this we will obtain averages of AUC, accuracy,</w:t>
            </w:r>
            <w:r>
              <w:rPr>
                <w:spacing w:val="1"/>
                <w:sz w:val="21"/>
              </w:rPr>
              <w:t xml:space="preserve"> </w:t>
            </w:r>
            <w:r>
              <w:rPr>
                <w:sz w:val="21"/>
              </w:rPr>
              <w:t>error, recall,</w:t>
            </w:r>
            <w:r>
              <w:rPr>
                <w:spacing w:val="1"/>
                <w:sz w:val="21"/>
              </w:rPr>
              <w:t xml:space="preserve"> </w:t>
            </w:r>
            <w:r>
              <w:rPr>
                <w:sz w:val="21"/>
              </w:rPr>
              <w:t>and</w:t>
            </w:r>
            <w:r>
              <w:rPr>
                <w:spacing w:val="1"/>
                <w:sz w:val="21"/>
              </w:rPr>
              <w:t xml:space="preserve"> </w:t>
            </w:r>
            <w:r>
              <w:rPr>
                <w:sz w:val="21"/>
              </w:rPr>
              <w:t>other</w:t>
            </w:r>
            <w:r>
              <w:rPr>
                <w:spacing w:val="2"/>
                <w:sz w:val="21"/>
              </w:rPr>
              <w:t xml:space="preserve"> </w:t>
            </w:r>
            <w:r>
              <w:rPr>
                <w:sz w:val="21"/>
              </w:rPr>
              <w:t>performance</w:t>
            </w:r>
            <w:r>
              <w:rPr>
                <w:spacing w:val="2"/>
                <w:sz w:val="21"/>
              </w:rPr>
              <w:t xml:space="preserve"> </w:t>
            </w:r>
            <w:r>
              <w:rPr>
                <w:sz w:val="21"/>
              </w:rPr>
              <w:t>metrics.</w:t>
            </w:r>
            <w:r>
              <w:rPr>
                <w:spacing w:val="1"/>
                <w:sz w:val="21"/>
              </w:rPr>
              <w:t xml:space="preserve"> </w:t>
            </w:r>
            <w:r>
              <w:rPr>
                <w:sz w:val="21"/>
              </w:rPr>
              <w:t>This</w:t>
            </w:r>
            <w:r>
              <w:rPr>
                <w:spacing w:val="1"/>
                <w:sz w:val="21"/>
              </w:rPr>
              <w:t xml:space="preserve"> </w:t>
            </w:r>
            <w:r>
              <w:rPr>
                <w:sz w:val="21"/>
              </w:rPr>
              <w:t>will</w:t>
            </w:r>
            <w:r>
              <w:rPr>
                <w:spacing w:val="1"/>
                <w:sz w:val="21"/>
              </w:rPr>
              <w:t xml:space="preserve"> </w:t>
            </w:r>
            <w:r>
              <w:rPr>
                <w:sz w:val="21"/>
              </w:rPr>
              <w:t>provide</w:t>
            </w:r>
            <w:r>
              <w:rPr>
                <w:spacing w:val="2"/>
                <w:sz w:val="21"/>
              </w:rPr>
              <w:t xml:space="preserve"> </w:t>
            </w:r>
            <w:r>
              <w:rPr>
                <w:sz w:val="21"/>
              </w:rPr>
              <w:t>information</w:t>
            </w:r>
            <w:r>
              <w:rPr>
                <w:spacing w:val="1"/>
                <w:sz w:val="21"/>
              </w:rPr>
              <w:t xml:space="preserve"> </w:t>
            </w:r>
            <w:r>
              <w:rPr>
                <w:sz w:val="21"/>
              </w:rPr>
              <w:t>on</w:t>
            </w:r>
            <w:r>
              <w:rPr>
                <w:spacing w:val="1"/>
                <w:sz w:val="21"/>
              </w:rPr>
              <w:t xml:space="preserve"> </w:t>
            </w:r>
            <w:r>
              <w:rPr>
                <w:sz w:val="21"/>
              </w:rPr>
              <w:t>the</w:t>
            </w:r>
            <w:r>
              <w:rPr>
                <w:spacing w:val="2"/>
                <w:sz w:val="21"/>
              </w:rPr>
              <w:t xml:space="preserve"> </w:t>
            </w:r>
            <w:r>
              <w:rPr>
                <w:sz w:val="21"/>
              </w:rPr>
              <w:t>goodness</w:t>
            </w:r>
            <w:r>
              <w:rPr>
                <w:spacing w:val="1"/>
                <w:sz w:val="21"/>
              </w:rPr>
              <w:t xml:space="preserve"> </w:t>
            </w:r>
            <w:r>
              <w:rPr>
                <w:sz w:val="21"/>
              </w:rPr>
              <w:t>of</w:t>
            </w:r>
            <w:r>
              <w:rPr>
                <w:spacing w:val="1"/>
                <w:sz w:val="21"/>
              </w:rPr>
              <w:t xml:space="preserve"> </w:t>
            </w:r>
            <w:r>
              <w:rPr>
                <w:sz w:val="21"/>
              </w:rPr>
              <w:t>fit</w:t>
            </w:r>
            <w:r>
              <w:rPr>
                <w:spacing w:val="1"/>
                <w:sz w:val="21"/>
              </w:rPr>
              <w:t xml:space="preserve"> </w:t>
            </w:r>
            <w:r>
              <w:rPr>
                <w:sz w:val="21"/>
              </w:rPr>
              <w:t>of</w:t>
            </w:r>
            <w:r>
              <w:rPr>
                <w:spacing w:val="1"/>
                <w:sz w:val="21"/>
              </w:rPr>
              <w:t xml:space="preserve"> </w:t>
            </w:r>
            <w:r>
              <w:rPr>
                <w:sz w:val="21"/>
              </w:rPr>
              <w:t>models.</w:t>
            </w:r>
            <w:r>
              <w:rPr>
                <w:spacing w:val="1"/>
                <w:sz w:val="21"/>
              </w:rPr>
              <w:t xml:space="preserve"> </w:t>
            </w:r>
            <w:r>
              <w:rPr>
                <w:sz w:val="21"/>
              </w:rPr>
              <w:t>The</w:t>
            </w:r>
            <w:r>
              <w:rPr>
                <w:spacing w:val="1"/>
                <w:sz w:val="21"/>
              </w:rPr>
              <w:t xml:space="preserve"> </w:t>
            </w:r>
            <w:r>
              <w:rPr>
                <w:sz w:val="21"/>
              </w:rPr>
              <w:t>baseline</w:t>
            </w:r>
            <w:r>
              <w:rPr>
                <w:spacing w:val="1"/>
                <w:sz w:val="21"/>
              </w:rPr>
              <w:t xml:space="preserve"> </w:t>
            </w:r>
            <w:r>
              <w:rPr>
                <w:sz w:val="21"/>
              </w:rPr>
              <w:t>model</w:t>
            </w:r>
            <w:r>
              <w:rPr>
                <w:spacing w:val="-1"/>
                <w:sz w:val="21"/>
              </w:rPr>
              <w:t xml:space="preserve"> </w:t>
            </w:r>
            <w:r>
              <w:rPr>
                <w:sz w:val="21"/>
              </w:rPr>
              <w:t>will use</w:t>
            </w:r>
            <w:r>
              <w:rPr>
                <w:spacing w:val="1"/>
                <w:sz w:val="21"/>
              </w:rPr>
              <w:t xml:space="preserve"> </w:t>
            </w:r>
            <w:r>
              <w:rPr>
                <w:sz w:val="21"/>
              </w:rPr>
              <w:t>the</w:t>
            </w:r>
            <w:r>
              <w:rPr>
                <w:spacing w:val="1"/>
                <w:sz w:val="21"/>
              </w:rPr>
              <w:t xml:space="preserve"> </w:t>
            </w:r>
            <w:r>
              <w:rPr>
                <w:sz w:val="21"/>
              </w:rPr>
              <w:t>features</w:t>
            </w:r>
            <w:r>
              <w:rPr>
                <w:spacing w:val="2"/>
                <w:sz w:val="21"/>
              </w:rPr>
              <w:t xml:space="preserve"> </w:t>
            </w:r>
            <w:r>
              <w:rPr>
                <w:sz w:val="21"/>
              </w:rPr>
              <w:t>Scott Cole</w:t>
            </w:r>
            <w:r>
              <w:rPr>
                <w:spacing w:val="1"/>
                <w:sz w:val="21"/>
              </w:rPr>
              <w:t xml:space="preserve"> </w:t>
            </w:r>
            <w:r>
              <w:rPr>
                <w:sz w:val="21"/>
              </w:rPr>
              <w:t>&amp;</w:t>
            </w:r>
            <w:r>
              <w:rPr>
                <w:spacing w:val="1"/>
                <w:sz w:val="21"/>
              </w:rPr>
              <w:t xml:space="preserve"> </w:t>
            </w:r>
            <w:r>
              <w:rPr>
                <w:sz w:val="21"/>
              </w:rPr>
              <w:t>Thomas Donoghue</w:t>
            </w:r>
            <w:r>
              <w:rPr>
                <w:position w:val="7"/>
                <w:sz w:val="14"/>
              </w:rPr>
              <w:t>1</w:t>
            </w:r>
            <w:r>
              <w:rPr>
                <w:spacing w:val="15"/>
                <w:position w:val="7"/>
                <w:sz w:val="14"/>
              </w:rPr>
              <w:t xml:space="preserve"> </w:t>
            </w:r>
            <w:r>
              <w:rPr>
                <w:sz w:val="21"/>
              </w:rPr>
              <w:t>used.</w:t>
            </w:r>
          </w:p>
          <w:p w14:paraId="0EF92ACC">
            <w:pPr>
              <w:pStyle w:val="9"/>
              <w:numPr>
                <w:ilvl w:val="0"/>
                <w:numId w:val="5"/>
              </w:numPr>
              <w:tabs>
                <w:tab w:val="left" w:pos="453"/>
              </w:tabs>
              <w:spacing w:before="0" w:after="0" w:line="251" w:lineRule="exact"/>
              <w:ind w:left="452" w:right="0" w:hanging="360"/>
              <w:jc w:val="left"/>
              <w:rPr>
                <w:sz w:val="21"/>
              </w:rPr>
            </w:pPr>
            <w:r>
              <w:rPr>
                <w:sz w:val="21"/>
              </w:rPr>
              <w:t>Optimise</w:t>
            </w:r>
            <w:r>
              <w:rPr>
                <w:spacing w:val="1"/>
                <w:sz w:val="21"/>
              </w:rPr>
              <w:t xml:space="preserve"> </w:t>
            </w:r>
            <w:r>
              <w:rPr>
                <w:sz w:val="21"/>
              </w:rPr>
              <w:t>models</w:t>
            </w:r>
            <w:r>
              <w:rPr>
                <w:spacing w:val="1"/>
                <w:sz w:val="21"/>
              </w:rPr>
              <w:t xml:space="preserve"> </w:t>
            </w:r>
            <w:r>
              <w:rPr>
                <w:sz w:val="21"/>
              </w:rPr>
              <w:t>by</w:t>
            </w:r>
            <w:r>
              <w:rPr>
                <w:spacing w:val="1"/>
                <w:sz w:val="21"/>
              </w:rPr>
              <w:t xml:space="preserve"> </w:t>
            </w:r>
            <w:r>
              <w:rPr>
                <w:sz w:val="21"/>
              </w:rPr>
              <w:t>feature</w:t>
            </w:r>
            <w:r>
              <w:rPr>
                <w:spacing w:val="2"/>
                <w:sz w:val="21"/>
              </w:rPr>
              <w:t xml:space="preserve"> </w:t>
            </w:r>
            <w:r>
              <w:rPr>
                <w:sz w:val="21"/>
              </w:rPr>
              <w:t>selection,</w:t>
            </w:r>
            <w:r>
              <w:rPr>
                <w:spacing w:val="1"/>
                <w:sz w:val="21"/>
              </w:rPr>
              <w:t xml:space="preserve"> </w:t>
            </w:r>
            <w:r>
              <w:rPr>
                <w:sz w:val="21"/>
              </w:rPr>
              <w:t>correcting target</w:t>
            </w:r>
            <w:r>
              <w:rPr>
                <w:spacing w:val="1"/>
                <w:sz w:val="21"/>
              </w:rPr>
              <w:t xml:space="preserve"> </w:t>
            </w:r>
            <w:r>
              <w:rPr>
                <w:sz w:val="21"/>
              </w:rPr>
              <w:t>class</w:t>
            </w:r>
            <w:r>
              <w:rPr>
                <w:spacing w:val="1"/>
                <w:sz w:val="21"/>
              </w:rPr>
              <w:t xml:space="preserve"> </w:t>
            </w:r>
            <w:r>
              <w:rPr>
                <w:sz w:val="21"/>
              </w:rPr>
              <w:t>imbalance</w:t>
            </w:r>
            <w:r>
              <w:rPr>
                <w:spacing w:val="2"/>
                <w:sz w:val="21"/>
              </w:rPr>
              <w:t xml:space="preserve"> </w:t>
            </w:r>
            <w:r>
              <w:rPr>
                <w:sz w:val="21"/>
              </w:rPr>
              <w:t>and</w:t>
            </w:r>
            <w:r>
              <w:rPr>
                <w:spacing w:val="1"/>
                <w:sz w:val="21"/>
              </w:rPr>
              <w:t xml:space="preserve"> </w:t>
            </w:r>
            <w:r>
              <w:rPr>
                <w:sz w:val="21"/>
              </w:rPr>
              <w:t>hyperparameter</w:t>
            </w:r>
            <w:r>
              <w:rPr>
                <w:spacing w:val="2"/>
                <w:sz w:val="21"/>
              </w:rPr>
              <w:t xml:space="preserve"> </w:t>
            </w:r>
            <w:r>
              <w:rPr>
                <w:sz w:val="21"/>
              </w:rPr>
              <w:t>optimisation.</w:t>
            </w:r>
          </w:p>
          <w:p w14:paraId="298F4AA2">
            <w:pPr>
              <w:pStyle w:val="9"/>
              <w:numPr>
                <w:ilvl w:val="0"/>
                <w:numId w:val="5"/>
              </w:numPr>
              <w:tabs>
                <w:tab w:val="left" w:pos="453"/>
              </w:tabs>
              <w:spacing w:before="11" w:after="0" w:line="254" w:lineRule="exact"/>
              <w:ind w:left="452" w:right="0" w:hanging="360"/>
              <w:jc w:val="left"/>
              <w:rPr>
                <w:sz w:val="21"/>
              </w:rPr>
            </w:pPr>
            <w:r>
              <w:rPr>
                <w:sz w:val="21"/>
              </w:rPr>
              <w:t>Evaluate</w:t>
            </w:r>
            <w:r>
              <w:rPr>
                <w:spacing w:val="2"/>
                <w:sz w:val="21"/>
              </w:rPr>
              <w:t xml:space="preserve"> </w:t>
            </w:r>
            <w:r>
              <w:rPr>
                <w:sz w:val="21"/>
              </w:rPr>
              <w:t>which</w:t>
            </w:r>
            <w:r>
              <w:rPr>
                <w:spacing w:val="1"/>
                <w:sz w:val="21"/>
              </w:rPr>
              <w:t xml:space="preserve"> </w:t>
            </w:r>
            <w:r>
              <w:rPr>
                <w:sz w:val="21"/>
              </w:rPr>
              <w:t>are</w:t>
            </w:r>
            <w:r>
              <w:rPr>
                <w:spacing w:val="3"/>
                <w:sz w:val="21"/>
              </w:rPr>
              <w:t xml:space="preserve"> </w:t>
            </w:r>
            <w:r>
              <w:rPr>
                <w:sz w:val="21"/>
              </w:rPr>
              <w:t>optimal</w:t>
            </w:r>
            <w:r>
              <w:rPr>
                <w:spacing w:val="1"/>
                <w:sz w:val="21"/>
              </w:rPr>
              <w:t xml:space="preserve"> </w:t>
            </w:r>
            <w:r>
              <w:rPr>
                <w:sz w:val="21"/>
              </w:rPr>
              <w:t>models</w:t>
            </w:r>
            <w:r>
              <w:rPr>
                <w:spacing w:val="2"/>
                <w:sz w:val="21"/>
              </w:rPr>
              <w:t xml:space="preserve"> </w:t>
            </w:r>
            <w:r>
              <w:rPr>
                <w:sz w:val="21"/>
              </w:rPr>
              <w:t>based</w:t>
            </w:r>
            <w:r>
              <w:rPr>
                <w:spacing w:val="1"/>
                <w:sz w:val="21"/>
              </w:rPr>
              <w:t xml:space="preserve"> </w:t>
            </w:r>
            <w:r>
              <w:rPr>
                <w:sz w:val="21"/>
              </w:rPr>
              <w:t>on</w:t>
            </w:r>
            <w:r>
              <w:rPr>
                <w:spacing w:val="2"/>
                <w:sz w:val="21"/>
              </w:rPr>
              <w:t xml:space="preserve"> </w:t>
            </w:r>
            <w:r>
              <w:rPr>
                <w:sz w:val="21"/>
              </w:rPr>
              <w:t>performance</w:t>
            </w:r>
            <w:r>
              <w:rPr>
                <w:spacing w:val="2"/>
                <w:sz w:val="21"/>
              </w:rPr>
              <w:t xml:space="preserve"> </w:t>
            </w:r>
            <w:r>
              <w:rPr>
                <w:sz w:val="21"/>
              </w:rPr>
              <w:t>metrics.</w:t>
            </w:r>
          </w:p>
          <w:p w14:paraId="0863BF33">
            <w:pPr>
              <w:pStyle w:val="9"/>
              <w:numPr>
                <w:ilvl w:val="0"/>
                <w:numId w:val="5"/>
              </w:numPr>
              <w:tabs>
                <w:tab w:val="left" w:pos="453"/>
              </w:tabs>
              <w:spacing w:before="2" w:after="0" w:line="235" w:lineRule="auto"/>
              <w:ind w:left="452" w:right="364" w:hanging="359"/>
              <w:jc w:val="left"/>
              <w:rPr>
                <w:sz w:val="21"/>
              </w:rPr>
            </w:pPr>
            <w:r>
              <w:rPr>
                <w:sz w:val="21"/>
              </w:rPr>
              <w:t>Predict</w:t>
            </w:r>
            <w:r>
              <w:rPr>
                <w:spacing w:val="1"/>
                <w:sz w:val="21"/>
              </w:rPr>
              <w:t xml:space="preserve"> </w:t>
            </w:r>
            <w:r>
              <w:rPr>
                <w:sz w:val="21"/>
              </w:rPr>
              <w:t>the</w:t>
            </w:r>
            <w:r>
              <w:rPr>
                <w:spacing w:val="1"/>
                <w:sz w:val="21"/>
              </w:rPr>
              <w:t xml:space="preserve"> </w:t>
            </w:r>
            <w:r>
              <w:rPr>
                <w:sz w:val="21"/>
              </w:rPr>
              <w:t>unseen</w:t>
            </w:r>
            <w:r>
              <w:rPr>
                <w:spacing w:val="1"/>
                <w:sz w:val="21"/>
              </w:rPr>
              <w:t xml:space="preserve"> </w:t>
            </w:r>
            <w:r>
              <w:rPr>
                <w:sz w:val="21"/>
              </w:rPr>
              <w:t>test</w:t>
            </w:r>
            <w:r>
              <w:rPr>
                <w:spacing w:val="2"/>
                <w:sz w:val="21"/>
              </w:rPr>
              <w:t xml:space="preserve"> </w:t>
            </w:r>
            <w:r>
              <w:rPr>
                <w:sz w:val="21"/>
              </w:rPr>
              <w:t>set</w:t>
            </w:r>
            <w:r>
              <w:rPr>
                <w:spacing w:val="5"/>
                <w:sz w:val="21"/>
              </w:rPr>
              <w:t xml:space="preserve"> </w:t>
            </w:r>
            <w:r>
              <w:rPr>
                <w:sz w:val="21"/>
              </w:rPr>
              <w:t>outlined</w:t>
            </w:r>
            <w:r>
              <w:rPr>
                <w:spacing w:val="1"/>
                <w:sz w:val="21"/>
              </w:rPr>
              <w:t xml:space="preserve"> </w:t>
            </w:r>
            <w:r>
              <w:rPr>
                <w:sz w:val="21"/>
              </w:rPr>
              <w:t>in</w:t>
            </w:r>
            <w:r>
              <w:rPr>
                <w:spacing w:val="1"/>
                <w:sz w:val="21"/>
              </w:rPr>
              <w:t xml:space="preserve"> </w:t>
            </w:r>
            <w:r>
              <w:rPr>
                <w:sz w:val="21"/>
              </w:rPr>
              <w:t>step</w:t>
            </w:r>
            <w:r>
              <w:rPr>
                <w:spacing w:val="1"/>
                <w:sz w:val="21"/>
              </w:rPr>
              <w:t xml:space="preserve"> </w:t>
            </w:r>
            <w:r>
              <w:rPr>
                <w:sz w:val="21"/>
              </w:rPr>
              <w:t>1.</w:t>
            </w:r>
            <w:r>
              <w:rPr>
                <w:spacing w:val="3"/>
                <w:sz w:val="21"/>
              </w:rPr>
              <w:t xml:space="preserve"> </w:t>
            </w:r>
            <w:r>
              <w:rPr>
                <w:sz w:val="21"/>
              </w:rPr>
              <w:t>Measure</w:t>
            </w:r>
            <w:r>
              <w:rPr>
                <w:spacing w:val="3"/>
                <w:sz w:val="21"/>
              </w:rPr>
              <w:t xml:space="preserve"> </w:t>
            </w:r>
            <w:r>
              <w:rPr>
                <w:sz w:val="21"/>
              </w:rPr>
              <w:t>and</w:t>
            </w:r>
            <w:r>
              <w:rPr>
                <w:spacing w:val="1"/>
                <w:sz w:val="21"/>
              </w:rPr>
              <w:t xml:space="preserve"> </w:t>
            </w:r>
            <w:r>
              <w:rPr>
                <w:sz w:val="21"/>
              </w:rPr>
              <w:t>compare</w:t>
            </w:r>
            <w:r>
              <w:rPr>
                <w:spacing w:val="2"/>
                <w:sz w:val="21"/>
              </w:rPr>
              <w:t xml:space="preserve"> </w:t>
            </w:r>
            <w:r>
              <w:rPr>
                <w:sz w:val="21"/>
              </w:rPr>
              <w:t>predictive</w:t>
            </w:r>
            <w:r>
              <w:rPr>
                <w:spacing w:val="3"/>
                <w:sz w:val="21"/>
              </w:rPr>
              <w:t xml:space="preserve"> </w:t>
            </w:r>
            <w:r>
              <w:rPr>
                <w:sz w:val="21"/>
              </w:rPr>
              <w:t>performance</w:t>
            </w:r>
            <w:r>
              <w:rPr>
                <w:spacing w:val="4"/>
                <w:sz w:val="21"/>
              </w:rPr>
              <w:t xml:space="preserve"> </w:t>
            </w:r>
            <w:r>
              <w:rPr>
                <w:sz w:val="21"/>
              </w:rPr>
              <w:t>of</w:t>
            </w:r>
            <w:r>
              <w:rPr>
                <w:spacing w:val="1"/>
                <w:sz w:val="21"/>
              </w:rPr>
              <w:t xml:space="preserve"> </w:t>
            </w:r>
            <w:r>
              <w:rPr>
                <w:sz w:val="21"/>
              </w:rPr>
              <w:t>the</w:t>
            </w:r>
            <w:r>
              <w:rPr>
                <w:spacing w:val="1"/>
                <w:sz w:val="21"/>
              </w:rPr>
              <w:t xml:space="preserve"> </w:t>
            </w:r>
            <w:r>
              <w:rPr>
                <w:sz w:val="21"/>
              </w:rPr>
              <w:t>optimized</w:t>
            </w:r>
            <w:r>
              <w:rPr>
                <w:spacing w:val="1"/>
                <w:sz w:val="21"/>
              </w:rPr>
              <w:t xml:space="preserve"> </w:t>
            </w:r>
            <w:r>
              <w:rPr>
                <w:sz w:val="21"/>
              </w:rPr>
              <w:t>models. Record train and test times.</w:t>
            </w:r>
          </w:p>
          <w:p w14:paraId="113D3DAC">
            <w:pPr>
              <w:pStyle w:val="9"/>
              <w:numPr>
                <w:ilvl w:val="0"/>
                <w:numId w:val="5"/>
              </w:numPr>
              <w:tabs>
                <w:tab w:val="left" w:pos="453"/>
              </w:tabs>
              <w:spacing w:before="1" w:after="0" w:line="235" w:lineRule="auto"/>
              <w:ind w:left="452" w:right="504" w:hanging="359"/>
              <w:jc w:val="left"/>
              <w:rPr>
                <w:sz w:val="21"/>
              </w:rPr>
            </w:pPr>
            <w:r>
              <w:rPr>
                <w:sz w:val="21"/>
              </w:rPr>
              <w:t>We</w:t>
            </w:r>
            <w:r>
              <w:rPr>
                <w:spacing w:val="1"/>
                <w:sz w:val="21"/>
              </w:rPr>
              <w:t xml:space="preserve"> </w:t>
            </w:r>
            <w:r>
              <w:rPr>
                <w:sz w:val="21"/>
              </w:rPr>
              <w:t>will try to</w:t>
            </w:r>
            <w:r>
              <w:rPr>
                <w:spacing w:val="2"/>
                <w:sz w:val="21"/>
              </w:rPr>
              <w:t xml:space="preserve"> </w:t>
            </w:r>
            <w:r>
              <w:rPr>
                <w:sz w:val="21"/>
              </w:rPr>
              <w:t>minimize</w:t>
            </w:r>
            <w:r>
              <w:rPr>
                <w:spacing w:val="1"/>
                <w:sz w:val="21"/>
              </w:rPr>
              <w:t xml:space="preserve"> </w:t>
            </w:r>
            <w:r>
              <w:rPr>
                <w:sz w:val="21"/>
              </w:rPr>
              <w:t>the</w:t>
            </w:r>
            <w:r>
              <w:rPr>
                <w:spacing w:val="1"/>
                <w:sz w:val="21"/>
              </w:rPr>
              <w:t xml:space="preserve"> </w:t>
            </w:r>
            <w:r>
              <w:rPr>
                <w:sz w:val="21"/>
              </w:rPr>
              <w:t>training</w:t>
            </w:r>
            <w:r>
              <w:rPr>
                <w:spacing w:val="1"/>
                <w:sz w:val="21"/>
              </w:rPr>
              <w:t xml:space="preserve"> </w:t>
            </w:r>
            <w:r>
              <w:rPr>
                <w:sz w:val="21"/>
              </w:rPr>
              <w:t>error</w:t>
            </w:r>
            <w:r>
              <w:rPr>
                <w:spacing w:val="1"/>
                <w:sz w:val="21"/>
              </w:rPr>
              <w:t xml:space="preserve"> </w:t>
            </w:r>
            <w:r>
              <w:rPr>
                <w:sz w:val="21"/>
              </w:rPr>
              <w:t>as a</w:t>
            </w:r>
            <w:r>
              <w:rPr>
                <w:spacing w:val="1"/>
                <w:sz w:val="21"/>
              </w:rPr>
              <w:t xml:space="preserve"> </w:t>
            </w:r>
            <w:r>
              <w:rPr>
                <w:sz w:val="21"/>
              </w:rPr>
              <w:t>proxy for</w:t>
            </w:r>
            <w:r>
              <w:rPr>
                <w:spacing w:val="1"/>
                <w:sz w:val="21"/>
              </w:rPr>
              <w:t xml:space="preserve"> </w:t>
            </w:r>
            <w:r>
              <w:rPr>
                <w:sz w:val="21"/>
              </w:rPr>
              <w:t>minimizing</w:t>
            </w:r>
            <w:r>
              <w:rPr>
                <w:spacing w:val="1"/>
                <w:sz w:val="21"/>
              </w:rPr>
              <w:t xml:space="preserve"> </w:t>
            </w:r>
            <w:r>
              <w:rPr>
                <w:sz w:val="21"/>
              </w:rPr>
              <w:t>the</w:t>
            </w:r>
            <w:r>
              <w:rPr>
                <w:spacing w:val="1"/>
                <w:sz w:val="21"/>
              </w:rPr>
              <w:t xml:space="preserve"> </w:t>
            </w:r>
            <w:r>
              <w:rPr>
                <w:sz w:val="21"/>
              </w:rPr>
              <w:t>generalization error</w:t>
            </w:r>
            <w:r>
              <w:rPr>
                <w:spacing w:val="1"/>
                <w:sz w:val="21"/>
              </w:rPr>
              <w:t xml:space="preserve"> </w:t>
            </w:r>
            <w:r>
              <w:rPr>
                <w:sz w:val="21"/>
              </w:rPr>
              <w:t>which</w:t>
            </w:r>
            <w:r>
              <w:rPr>
                <w:spacing w:val="1"/>
                <w:sz w:val="21"/>
              </w:rPr>
              <w:t xml:space="preserve"> </w:t>
            </w:r>
            <w:r>
              <w:rPr>
                <w:sz w:val="21"/>
              </w:rPr>
              <w:t>in general is</w:t>
            </w:r>
            <w:r>
              <w:rPr>
                <w:spacing w:val="1"/>
                <w:sz w:val="21"/>
              </w:rPr>
              <w:t xml:space="preserve"> </w:t>
            </w:r>
            <w:r>
              <w:rPr>
                <w:sz w:val="21"/>
              </w:rPr>
              <w:t>impossible</w:t>
            </w:r>
            <w:r>
              <w:rPr>
                <w:spacing w:val="-1"/>
                <w:sz w:val="21"/>
              </w:rPr>
              <w:t xml:space="preserve"> </w:t>
            </w:r>
            <w:r>
              <w:rPr>
                <w:sz w:val="21"/>
              </w:rPr>
              <w:t>to</w:t>
            </w:r>
            <w:r>
              <w:rPr>
                <w:spacing w:val="1"/>
                <w:sz w:val="21"/>
              </w:rPr>
              <w:t xml:space="preserve"> </w:t>
            </w:r>
            <w:r>
              <w:rPr>
                <w:sz w:val="21"/>
              </w:rPr>
              <w:t>calculate</w:t>
            </w:r>
            <w:r>
              <w:rPr>
                <w:spacing w:val="1"/>
                <w:sz w:val="21"/>
              </w:rPr>
              <w:t xml:space="preserve"> </w:t>
            </w:r>
            <w:r>
              <w:rPr>
                <w:sz w:val="21"/>
              </w:rPr>
              <w:t>exactly.</w:t>
            </w:r>
          </w:p>
        </w:tc>
      </w:tr>
      <w:tr w14:paraId="0A774FD6">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55" w:hRule="atLeast"/>
        </w:trPr>
        <w:tc>
          <w:tcPr>
            <w:tcW w:w="11593" w:type="dxa"/>
            <w:vMerge w:val="restart"/>
            <w:tcBorders>
              <w:bottom w:val="single" w:color="000000" w:sz="8" w:space="0"/>
              <w:right w:val="single" w:color="000000" w:sz="8" w:space="0"/>
            </w:tcBorders>
          </w:tcPr>
          <w:p w14:paraId="59BF5CAA">
            <w:pPr>
              <w:pStyle w:val="9"/>
              <w:spacing w:before="9"/>
              <w:ind w:left="95"/>
              <w:rPr>
                <w:sz w:val="24"/>
              </w:rPr>
            </w:pPr>
            <w:r>
              <w:rPr>
                <w:b/>
                <w:sz w:val="24"/>
                <w:u w:val="single"/>
              </w:rPr>
              <w:t>Experimental</w:t>
            </w:r>
            <w:r>
              <w:rPr>
                <w:b/>
                <w:spacing w:val="-14"/>
                <w:sz w:val="24"/>
                <w:u w:val="single"/>
              </w:rPr>
              <w:t xml:space="preserve"> </w:t>
            </w:r>
            <w:r>
              <w:rPr>
                <w:b/>
                <w:sz w:val="24"/>
                <w:u w:val="single"/>
              </w:rPr>
              <w:t>results,</w:t>
            </w:r>
            <w:r>
              <w:rPr>
                <w:b/>
                <w:spacing w:val="-12"/>
                <w:sz w:val="24"/>
                <w:u w:val="single"/>
              </w:rPr>
              <w:t xml:space="preserve"> </w:t>
            </w:r>
            <w:r>
              <w:rPr>
                <w:b/>
                <w:sz w:val="24"/>
                <w:u w:val="single"/>
              </w:rPr>
              <w:t>parameter</w:t>
            </w:r>
            <w:r>
              <w:rPr>
                <w:b/>
                <w:spacing w:val="-13"/>
                <w:sz w:val="24"/>
                <w:u w:val="single"/>
              </w:rPr>
              <w:t xml:space="preserve"> </w:t>
            </w:r>
            <w:r>
              <w:rPr>
                <w:b/>
                <w:sz w:val="24"/>
                <w:u w:val="single"/>
              </w:rPr>
              <w:t>choices</w:t>
            </w:r>
            <w:r>
              <w:rPr>
                <w:b/>
                <w:spacing w:val="-13"/>
                <w:sz w:val="24"/>
                <w:u w:val="single"/>
              </w:rPr>
              <w:t xml:space="preserve"> </w:t>
            </w:r>
            <w:r>
              <w:rPr>
                <w:b/>
                <w:sz w:val="24"/>
                <w:u w:val="single"/>
              </w:rPr>
              <w:t>and</w:t>
            </w:r>
            <w:r>
              <w:rPr>
                <w:b/>
                <w:spacing w:val="-13"/>
                <w:sz w:val="24"/>
                <w:u w:val="single"/>
              </w:rPr>
              <w:t xml:space="preserve"> </w:t>
            </w:r>
            <w:r>
              <w:rPr>
                <w:b/>
                <w:sz w:val="24"/>
                <w:u w:val="single"/>
              </w:rPr>
              <w:t>feature</w:t>
            </w:r>
            <w:r>
              <w:rPr>
                <w:b/>
                <w:spacing w:val="-13"/>
                <w:sz w:val="24"/>
                <w:u w:val="single"/>
              </w:rPr>
              <w:t xml:space="preserve"> </w:t>
            </w:r>
            <w:r>
              <w:rPr>
                <w:b/>
                <w:sz w:val="24"/>
                <w:u w:val="single"/>
              </w:rPr>
              <w:t>selection</w:t>
            </w:r>
            <w:r>
              <w:rPr>
                <w:sz w:val="24"/>
                <w:u w:val="single"/>
              </w:rPr>
              <w:t>:</w:t>
            </w:r>
          </w:p>
          <w:p w14:paraId="21BE1199">
            <w:pPr>
              <w:pStyle w:val="9"/>
              <w:spacing w:before="35"/>
              <w:ind w:left="110"/>
              <w:rPr>
                <w:b/>
                <w:i/>
                <w:sz w:val="21"/>
              </w:rPr>
            </w:pPr>
            <w:r>
              <w:rPr>
                <w:rFonts w:hint="default"/>
                <w:b/>
                <w:i/>
                <w:sz w:val="21"/>
                <w:lang w:val="en-US"/>
              </w:rPr>
              <w:t xml:space="preserve">Multiple Linear </w:t>
            </w:r>
            <w:bookmarkStart w:id="0" w:name="_GoBack"/>
            <w:bookmarkEnd w:id="0"/>
            <w:r>
              <w:rPr>
                <w:b/>
                <w:i/>
                <w:sz w:val="21"/>
              </w:rPr>
              <w:t>Regression:</w:t>
            </w:r>
          </w:p>
          <w:p w14:paraId="443C669E">
            <w:pPr>
              <w:pStyle w:val="9"/>
              <w:numPr>
                <w:ilvl w:val="0"/>
                <w:numId w:val="6"/>
              </w:numPr>
              <w:tabs>
                <w:tab w:val="left" w:pos="408"/>
                <w:tab w:val="left" w:pos="409"/>
              </w:tabs>
              <w:spacing w:before="37" w:after="0" w:line="254" w:lineRule="exact"/>
              <w:ind w:left="408" w:right="0" w:hanging="299"/>
              <w:jc w:val="left"/>
              <w:rPr>
                <w:sz w:val="21"/>
              </w:rPr>
            </w:pPr>
            <w:r>
              <w:rPr>
                <w:sz w:val="21"/>
              </w:rPr>
              <w:t>The initial model with 51 predictors showed weak performance due to irrelevant features.</w:t>
            </w:r>
          </w:p>
          <w:p w14:paraId="5EF92DDD">
            <w:pPr>
              <w:pStyle w:val="9"/>
              <w:numPr>
                <w:ilvl w:val="0"/>
                <w:numId w:val="6"/>
              </w:numPr>
              <w:tabs>
                <w:tab w:val="left" w:pos="408"/>
                <w:tab w:val="left" w:pos="409"/>
              </w:tabs>
              <w:spacing w:before="2" w:after="0" w:line="235" w:lineRule="auto"/>
              <w:ind w:left="408" w:right="646" w:hanging="299"/>
              <w:jc w:val="left"/>
              <w:rPr>
                <w:sz w:val="21"/>
              </w:rPr>
            </w:pPr>
            <w:r>
              <w:rPr>
                <w:sz w:val="21"/>
              </w:rPr>
              <w:t>Feature Selection</w:t>
            </w:r>
            <w:r>
              <w:rPr>
                <w:rFonts w:hint="default"/>
                <w:sz w:val="21"/>
                <w:lang w:val="en-US"/>
              </w:rPr>
              <w:t xml:space="preserve"> </w:t>
            </w:r>
            <w:r>
              <w:rPr>
                <w:sz w:val="21"/>
              </w:rPr>
              <w:t>Removing non-significant predictors didn't improve performance significantly..</w:t>
            </w:r>
          </w:p>
          <w:p w14:paraId="100F12B8">
            <w:pPr>
              <w:pStyle w:val="9"/>
              <w:numPr>
                <w:ilvl w:val="0"/>
                <w:numId w:val="6"/>
              </w:numPr>
              <w:tabs>
                <w:tab w:val="left" w:pos="408"/>
                <w:tab w:val="left" w:pos="409"/>
              </w:tabs>
              <w:spacing w:before="0" w:after="0" w:line="242" w:lineRule="auto"/>
              <w:ind w:left="408" w:right="467" w:hanging="299"/>
              <w:jc w:val="left"/>
              <w:rPr>
                <w:sz w:val="21"/>
              </w:rPr>
            </w:pPr>
            <w:r>
              <w:rPr>
                <w:spacing w:val="1"/>
                <w:sz w:val="21"/>
              </w:rPr>
              <w:t>The best-performing model did not show substantial improvement despite feature selection, indicating that further data refinement and feature engineering are needed. The decrease in accuracy and performance metrics suggests that more meaningful predictors should be incorporated</w:t>
            </w:r>
            <w:r>
              <w:rPr>
                <w:sz w:val="21"/>
              </w:rPr>
              <w:t>.</w:t>
            </w:r>
          </w:p>
          <w:p w14:paraId="2253ECF9">
            <w:pPr>
              <w:pStyle w:val="9"/>
              <w:spacing w:before="1" w:line="254" w:lineRule="exact"/>
              <w:ind w:left="185"/>
              <w:rPr>
                <w:b/>
                <w:i/>
                <w:sz w:val="21"/>
              </w:rPr>
            </w:pPr>
            <w:r>
              <w:rPr>
                <w:rFonts w:hint="default"/>
                <w:b/>
                <w:i/>
                <w:sz w:val="21"/>
                <w:lang w:val="en-US"/>
              </w:rPr>
              <w:t>Random Forest Regression</w:t>
            </w:r>
          </w:p>
          <w:p w14:paraId="76EF2DA9">
            <w:pPr>
              <w:pStyle w:val="9"/>
              <w:tabs>
                <w:tab w:val="left" w:pos="483"/>
              </w:tabs>
              <w:spacing w:line="252" w:lineRule="exact"/>
              <w:ind w:left="185"/>
              <w:rPr>
                <w:sz w:val="21"/>
              </w:rPr>
            </w:pPr>
            <w:r>
              <w:rPr>
                <w:rFonts w:ascii="Arial MT" w:hAnsi="Arial MT"/>
                <w:sz w:val="21"/>
              </w:rPr>
              <w:t>•</w:t>
            </w:r>
            <w:r>
              <w:rPr>
                <w:rFonts w:ascii="Arial MT" w:hAnsi="Arial MT"/>
                <w:sz w:val="21"/>
              </w:rPr>
              <w:tab/>
            </w:r>
            <w:r>
              <w:rPr>
                <w:sz w:val="21"/>
              </w:rPr>
              <w:t>The Random Forest model with 100 trees showed weak performance and no meaningful feature importance.</w:t>
            </w:r>
          </w:p>
          <w:p w14:paraId="6BBF3CB9">
            <w:pPr>
              <w:pStyle w:val="9"/>
              <w:numPr>
                <w:ilvl w:val="0"/>
                <w:numId w:val="6"/>
              </w:numPr>
              <w:tabs>
                <w:tab w:val="left" w:pos="483"/>
                <w:tab w:val="left" w:pos="484"/>
              </w:tabs>
              <w:spacing w:before="0" w:after="0" w:line="254" w:lineRule="exact"/>
              <w:ind w:left="483" w:right="0" w:hanging="299"/>
              <w:jc w:val="left"/>
              <w:rPr>
                <w:sz w:val="21"/>
              </w:rPr>
            </w:pPr>
            <w:r>
              <w:rPr>
                <w:sz w:val="21"/>
              </w:rPr>
              <w:t>Random Forest yielded zero importance for all predictors, showing weak signal in the data.</w:t>
            </w:r>
          </w:p>
          <w:p w14:paraId="1FA388F7">
            <w:pPr>
              <w:pStyle w:val="9"/>
              <w:spacing w:line="254" w:lineRule="exact"/>
              <w:ind w:left="483"/>
              <w:rPr>
                <w:sz w:val="21"/>
              </w:rPr>
            </w:pPr>
            <w:r>
              <w:rPr>
                <w:spacing w:val="2"/>
                <w:sz w:val="21"/>
              </w:rPr>
              <w:t>The best model was effectively similar to the baseline model, showing no significant improvement despite using the Random Forest algorithm. Given the absence of important predictors, further exploration of data and alternative models is required.</w:t>
            </w:r>
            <w:r>
              <w:rPr>
                <w:sz w:val="21"/>
              </w:rPr>
              <w:t>l.</w:t>
            </w:r>
          </w:p>
          <w:p w14:paraId="0B682268">
            <w:pPr>
              <w:pStyle w:val="9"/>
              <w:ind w:left="0"/>
              <w:rPr>
                <w:rFonts w:ascii="Times New Roman"/>
                <w:sz w:val="26"/>
              </w:rPr>
            </w:pPr>
          </w:p>
          <w:p w14:paraId="6B152CE9">
            <w:pPr>
              <w:pStyle w:val="9"/>
              <w:ind w:left="0"/>
              <w:rPr>
                <w:rFonts w:ascii="Times New Roman"/>
                <w:sz w:val="26"/>
              </w:rPr>
            </w:pPr>
          </w:p>
          <w:p w14:paraId="753E00DE">
            <w:pPr>
              <w:pStyle w:val="9"/>
              <w:ind w:left="0"/>
              <w:rPr>
                <w:rFonts w:ascii="Times New Roman"/>
                <w:sz w:val="26"/>
              </w:rPr>
            </w:pPr>
          </w:p>
          <w:p w14:paraId="6A078CAD">
            <w:pPr>
              <w:pStyle w:val="9"/>
              <w:spacing w:before="229"/>
              <w:ind w:left="315"/>
              <w:rPr>
                <w:i/>
                <w:sz w:val="16"/>
              </w:rPr>
            </w:pPr>
            <w:r>
              <w:rPr>
                <w:i/>
                <w:color w:val="44546A"/>
                <w:sz w:val="16"/>
              </w:rPr>
              <w:t>The</w:t>
            </w:r>
            <w:r>
              <w:rPr>
                <w:i/>
                <w:color w:val="44546A"/>
                <w:spacing w:val="-6"/>
                <w:sz w:val="16"/>
              </w:rPr>
              <w:t xml:space="preserve"> </w:t>
            </w:r>
            <w:r>
              <w:rPr>
                <w:i/>
                <w:color w:val="44546A"/>
                <w:sz w:val="16"/>
              </w:rPr>
              <w:t>table</w:t>
            </w:r>
            <w:r>
              <w:rPr>
                <w:i/>
                <w:color w:val="44546A"/>
                <w:spacing w:val="-5"/>
                <w:sz w:val="16"/>
              </w:rPr>
              <w:t xml:space="preserve"> </w:t>
            </w:r>
            <w:r>
              <w:rPr>
                <w:i/>
                <w:color w:val="44546A"/>
                <w:sz w:val="16"/>
              </w:rPr>
              <w:t>above</w:t>
            </w:r>
            <w:r>
              <w:rPr>
                <w:i/>
                <w:color w:val="44546A"/>
                <w:spacing w:val="-5"/>
                <w:sz w:val="16"/>
              </w:rPr>
              <w:t xml:space="preserve"> </w:t>
            </w:r>
            <w:r>
              <w:rPr>
                <w:i/>
                <w:color w:val="44546A"/>
                <w:sz w:val="16"/>
              </w:rPr>
              <w:t>shows</w:t>
            </w:r>
            <w:r>
              <w:rPr>
                <w:i/>
                <w:color w:val="44546A"/>
                <w:spacing w:val="-7"/>
                <w:sz w:val="16"/>
              </w:rPr>
              <w:t xml:space="preserve"> </w:t>
            </w:r>
            <w:r>
              <w:rPr>
                <w:i/>
                <w:color w:val="44546A"/>
                <w:sz w:val="16"/>
              </w:rPr>
              <w:t>the</w:t>
            </w:r>
            <w:r>
              <w:rPr>
                <w:i/>
                <w:color w:val="44546A"/>
                <w:spacing w:val="-5"/>
                <w:sz w:val="16"/>
              </w:rPr>
              <w:t xml:space="preserve"> </w:t>
            </w:r>
            <w:r>
              <w:rPr>
                <w:i/>
                <w:color w:val="44546A"/>
                <w:sz w:val="16"/>
              </w:rPr>
              <w:t>Average</w:t>
            </w:r>
            <w:r>
              <w:rPr>
                <w:i/>
                <w:color w:val="44546A"/>
                <w:spacing w:val="-5"/>
                <w:sz w:val="16"/>
              </w:rPr>
              <w:t xml:space="preserve"> </w:t>
            </w:r>
            <w:r>
              <w:rPr>
                <w:i/>
                <w:color w:val="44546A"/>
                <w:sz w:val="16"/>
              </w:rPr>
              <w:t>AUC</w:t>
            </w:r>
            <w:r>
              <w:rPr>
                <w:i/>
                <w:color w:val="44546A"/>
                <w:spacing w:val="-5"/>
                <w:sz w:val="16"/>
              </w:rPr>
              <w:t xml:space="preserve"> </w:t>
            </w:r>
            <w:r>
              <w:rPr>
                <w:i/>
                <w:color w:val="44546A"/>
                <w:sz w:val="16"/>
              </w:rPr>
              <w:t>and</w:t>
            </w:r>
            <w:r>
              <w:rPr>
                <w:i/>
                <w:color w:val="44546A"/>
                <w:spacing w:val="25"/>
                <w:sz w:val="16"/>
              </w:rPr>
              <w:t xml:space="preserve"> </w:t>
            </w:r>
            <w:r>
              <w:rPr>
                <w:i/>
                <w:color w:val="44546A"/>
                <w:sz w:val="16"/>
              </w:rPr>
              <w:t>classification</w:t>
            </w:r>
            <w:r>
              <w:rPr>
                <w:i/>
                <w:color w:val="44546A"/>
                <w:spacing w:val="-6"/>
                <w:sz w:val="16"/>
              </w:rPr>
              <w:t xml:space="preserve"> </w:t>
            </w:r>
            <w:r>
              <w:rPr>
                <w:i/>
                <w:color w:val="44546A"/>
                <w:sz w:val="16"/>
              </w:rPr>
              <w:t>error</w:t>
            </w:r>
            <w:r>
              <w:rPr>
                <w:i/>
                <w:color w:val="44546A"/>
                <w:spacing w:val="-5"/>
                <w:sz w:val="16"/>
              </w:rPr>
              <w:t xml:space="preserve"> </w:t>
            </w:r>
            <w:r>
              <w:rPr>
                <w:i/>
                <w:color w:val="44546A"/>
                <w:sz w:val="16"/>
              </w:rPr>
              <w:t>calculated</w:t>
            </w:r>
            <w:r>
              <w:rPr>
                <w:i/>
                <w:color w:val="44546A"/>
                <w:spacing w:val="-6"/>
                <w:sz w:val="16"/>
              </w:rPr>
              <w:t xml:space="preserve"> </w:t>
            </w:r>
            <w:r>
              <w:rPr>
                <w:i/>
                <w:color w:val="44546A"/>
                <w:sz w:val="16"/>
              </w:rPr>
              <w:t>after</w:t>
            </w:r>
            <w:r>
              <w:rPr>
                <w:i/>
                <w:color w:val="44546A"/>
                <w:spacing w:val="-6"/>
                <w:sz w:val="16"/>
              </w:rPr>
              <w:t xml:space="preserve"> </w:t>
            </w:r>
            <w:r>
              <w:rPr>
                <w:i/>
                <w:color w:val="44546A"/>
                <w:sz w:val="16"/>
              </w:rPr>
              <w:t>10-fold</w:t>
            </w:r>
            <w:r>
              <w:rPr>
                <w:i/>
                <w:color w:val="44546A"/>
                <w:spacing w:val="-6"/>
                <w:sz w:val="16"/>
              </w:rPr>
              <w:t xml:space="preserve"> </w:t>
            </w:r>
            <w:r>
              <w:rPr>
                <w:i/>
                <w:color w:val="44546A"/>
                <w:sz w:val="16"/>
              </w:rPr>
              <w:t>cross</w:t>
            </w:r>
            <w:r>
              <w:rPr>
                <w:i/>
                <w:color w:val="44546A"/>
                <w:spacing w:val="-6"/>
                <w:sz w:val="16"/>
              </w:rPr>
              <w:t xml:space="preserve"> </w:t>
            </w:r>
            <w:r>
              <w:rPr>
                <w:i/>
                <w:color w:val="44546A"/>
                <w:sz w:val="16"/>
              </w:rPr>
              <w:t>validation</w:t>
            </w:r>
            <w:r>
              <w:rPr>
                <w:i/>
                <w:color w:val="44546A"/>
                <w:spacing w:val="-6"/>
                <w:sz w:val="16"/>
              </w:rPr>
              <w:t xml:space="preserve"> </w:t>
            </w:r>
            <w:r>
              <w:rPr>
                <w:i/>
                <w:color w:val="44546A"/>
                <w:sz w:val="16"/>
              </w:rPr>
              <w:t>on</w:t>
            </w:r>
            <w:r>
              <w:rPr>
                <w:i/>
                <w:color w:val="44546A"/>
                <w:spacing w:val="-6"/>
                <w:sz w:val="16"/>
              </w:rPr>
              <w:t xml:space="preserve"> </w:t>
            </w:r>
            <w:r>
              <w:rPr>
                <w:i/>
                <w:color w:val="44546A"/>
                <w:sz w:val="16"/>
              </w:rPr>
              <w:t>the</w:t>
            </w:r>
            <w:r>
              <w:rPr>
                <w:i/>
                <w:color w:val="44546A"/>
                <w:spacing w:val="-6"/>
                <w:sz w:val="16"/>
              </w:rPr>
              <w:t xml:space="preserve"> </w:t>
            </w:r>
            <w:r>
              <w:rPr>
                <w:i/>
                <w:color w:val="44546A"/>
                <w:sz w:val="16"/>
              </w:rPr>
              <w:t>training</w:t>
            </w:r>
            <w:r>
              <w:rPr>
                <w:i/>
                <w:color w:val="44546A"/>
                <w:spacing w:val="-6"/>
                <w:sz w:val="16"/>
              </w:rPr>
              <w:t xml:space="preserve"> </w:t>
            </w:r>
            <w:r>
              <w:rPr>
                <w:i/>
                <w:color w:val="44546A"/>
                <w:sz w:val="16"/>
              </w:rPr>
              <w:t>set.</w:t>
            </w:r>
          </w:p>
          <w:p w14:paraId="2E4BC368">
            <w:pPr>
              <w:pStyle w:val="9"/>
              <w:ind w:left="0"/>
              <w:rPr>
                <w:rFonts w:ascii="Times New Roman"/>
                <w:sz w:val="23"/>
              </w:rPr>
            </w:pPr>
          </w:p>
          <w:p w14:paraId="278477AE">
            <w:pPr>
              <w:pStyle w:val="9"/>
              <w:spacing w:line="256" w:lineRule="exact"/>
              <w:ind w:left="95"/>
              <w:rPr>
                <w:b/>
                <w:i/>
                <w:sz w:val="21"/>
              </w:rPr>
            </w:pPr>
            <w:r>
              <w:rPr>
                <w:b/>
                <w:i/>
                <w:sz w:val="21"/>
              </w:rPr>
              <w:t>Final</w:t>
            </w:r>
            <w:r>
              <w:rPr>
                <w:b/>
                <w:i/>
                <w:spacing w:val="4"/>
                <w:sz w:val="21"/>
              </w:rPr>
              <w:t xml:space="preserve"> </w:t>
            </w:r>
            <w:r>
              <w:rPr>
                <w:b/>
                <w:i/>
                <w:sz w:val="21"/>
              </w:rPr>
              <w:t>Model</w:t>
            </w:r>
            <w:r>
              <w:rPr>
                <w:b/>
                <w:i/>
                <w:spacing w:val="5"/>
                <w:sz w:val="21"/>
              </w:rPr>
              <w:t xml:space="preserve"> </w:t>
            </w:r>
            <w:r>
              <w:rPr>
                <w:b/>
                <w:i/>
                <w:sz w:val="21"/>
              </w:rPr>
              <w:t>Comparison:</w:t>
            </w:r>
          </w:p>
          <w:p w14:paraId="7DE12387">
            <w:pPr>
              <w:pStyle w:val="9"/>
              <w:numPr>
                <w:ilvl w:val="0"/>
                <w:numId w:val="7"/>
              </w:numPr>
              <w:tabs>
                <w:tab w:val="left" w:pos="394"/>
                <w:tab w:val="left" w:pos="395"/>
              </w:tabs>
              <w:spacing w:before="0" w:after="0" w:line="256" w:lineRule="exact"/>
              <w:ind w:left="394" w:right="0" w:hanging="300"/>
              <w:jc w:val="left"/>
              <w:rPr>
                <w:sz w:val="21"/>
              </w:rPr>
            </w:pPr>
            <w:r>
              <w:rPr>
                <w:sz w:val="21"/>
              </w:rPr>
              <w:t>The</w:t>
            </w:r>
            <w:r>
              <w:rPr>
                <w:spacing w:val="2"/>
                <w:sz w:val="21"/>
              </w:rPr>
              <w:t xml:space="preserve"> </w:t>
            </w:r>
            <w:r>
              <w:rPr>
                <w:sz w:val="21"/>
              </w:rPr>
              <w:t>best</w:t>
            </w:r>
            <w:r>
              <w:rPr>
                <w:spacing w:val="1"/>
                <w:sz w:val="21"/>
              </w:rPr>
              <w:t xml:space="preserve"> </w:t>
            </w:r>
            <w:r>
              <w:rPr>
                <w:sz w:val="21"/>
              </w:rPr>
              <w:t>two</w:t>
            </w:r>
            <w:r>
              <w:rPr>
                <w:spacing w:val="2"/>
                <w:sz w:val="21"/>
              </w:rPr>
              <w:t xml:space="preserve"> </w:t>
            </w:r>
            <w:r>
              <w:rPr>
                <w:sz w:val="21"/>
              </w:rPr>
              <w:t>models</w:t>
            </w:r>
            <w:r>
              <w:rPr>
                <w:spacing w:val="2"/>
                <w:sz w:val="21"/>
              </w:rPr>
              <w:t xml:space="preserve"> </w:t>
            </w:r>
            <w:r>
              <w:rPr>
                <w:sz w:val="21"/>
              </w:rPr>
              <w:t>outlined</w:t>
            </w:r>
            <w:r>
              <w:rPr>
                <w:spacing w:val="1"/>
                <w:sz w:val="21"/>
              </w:rPr>
              <w:t xml:space="preserve"> </w:t>
            </w:r>
            <w:r>
              <w:rPr>
                <w:sz w:val="21"/>
              </w:rPr>
              <w:t>above</w:t>
            </w:r>
            <w:r>
              <w:rPr>
                <w:spacing w:val="2"/>
                <w:sz w:val="21"/>
              </w:rPr>
              <w:t xml:space="preserve"> </w:t>
            </w:r>
            <w:r>
              <w:rPr>
                <w:sz w:val="21"/>
              </w:rPr>
              <w:t>were</w:t>
            </w:r>
            <w:r>
              <w:rPr>
                <w:spacing w:val="2"/>
                <w:sz w:val="21"/>
              </w:rPr>
              <w:t xml:space="preserve"> </w:t>
            </w:r>
            <w:r>
              <w:rPr>
                <w:sz w:val="21"/>
              </w:rPr>
              <w:t>used</w:t>
            </w:r>
            <w:r>
              <w:rPr>
                <w:spacing w:val="2"/>
                <w:sz w:val="21"/>
              </w:rPr>
              <w:t xml:space="preserve"> </w:t>
            </w:r>
            <w:r>
              <w:rPr>
                <w:sz w:val="21"/>
              </w:rPr>
              <w:t>to</w:t>
            </w:r>
            <w:r>
              <w:rPr>
                <w:spacing w:val="2"/>
                <w:sz w:val="21"/>
              </w:rPr>
              <w:t xml:space="preserve"> </w:t>
            </w:r>
            <w:r>
              <w:rPr>
                <w:sz w:val="21"/>
              </w:rPr>
              <w:t>predict</w:t>
            </w:r>
            <w:r>
              <w:rPr>
                <w:spacing w:val="1"/>
                <w:sz w:val="21"/>
              </w:rPr>
              <w:t xml:space="preserve"> </w:t>
            </w:r>
            <w:r>
              <w:rPr>
                <w:sz w:val="21"/>
              </w:rPr>
              <w:t>the</w:t>
            </w:r>
            <w:r>
              <w:rPr>
                <w:spacing w:val="2"/>
                <w:sz w:val="21"/>
              </w:rPr>
              <w:t xml:space="preserve"> </w:t>
            </w:r>
            <w:r>
              <w:rPr>
                <w:sz w:val="21"/>
              </w:rPr>
              <w:t>previously</w:t>
            </w:r>
            <w:r>
              <w:rPr>
                <w:spacing w:val="2"/>
                <w:sz w:val="21"/>
              </w:rPr>
              <w:t xml:space="preserve"> </w:t>
            </w:r>
            <w:r>
              <w:rPr>
                <w:sz w:val="21"/>
              </w:rPr>
              <w:t>unseen</w:t>
            </w:r>
            <w:r>
              <w:rPr>
                <w:spacing w:val="1"/>
                <w:sz w:val="21"/>
              </w:rPr>
              <w:t xml:space="preserve"> </w:t>
            </w:r>
            <w:r>
              <w:rPr>
                <w:sz w:val="21"/>
              </w:rPr>
              <w:t>test</w:t>
            </w:r>
            <w:r>
              <w:rPr>
                <w:spacing w:val="1"/>
                <w:sz w:val="21"/>
              </w:rPr>
              <w:t xml:space="preserve"> </w:t>
            </w:r>
            <w:r>
              <w:rPr>
                <w:sz w:val="21"/>
              </w:rPr>
              <w:t>set.</w:t>
            </w:r>
            <w:r>
              <w:rPr>
                <w:spacing w:val="1"/>
                <w:sz w:val="21"/>
              </w:rPr>
              <w:t xml:space="preserve"> </w:t>
            </w:r>
            <w:r>
              <w:rPr>
                <w:sz w:val="21"/>
              </w:rPr>
              <w:t>Results</w:t>
            </w:r>
            <w:r>
              <w:rPr>
                <w:spacing w:val="2"/>
                <w:sz w:val="21"/>
              </w:rPr>
              <w:t xml:space="preserve"> </w:t>
            </w:r>
            <w:r>
              <w:rPr>
                <w:sz w:val="21"/>
              </w:rPr>
              <w:t>outlined</w:t>
            </w:r>
            <w:r>
              <w:rPr>
                <w:spacing w:val="1"/>
                <w:sz w:val="21"/>
              </w:rPr>
              <w:t xml:space="preserve"> </w:t>
            </w:r>
            <w:r>
              <w:rPr>
                <w:sz w:val="21"/>
              </w:rPr>
              <w:t>below.</w:t>
            </w:r>
          </w:p>
          <w:p w14:paraId="0A0B400C">
            <w:pPr>
              <w:pStyle w:val="9"/>
              <w:ind w:left="0"/>
              <w:rPr>
                <w:rFonts w:ascii="Times New Roman"/>
                <w:sz w:val="26"/>
              </w:rPr>
            </w:pPr>
          </w:p>
          <w:p w14:paraId="74516331">
            <w:pPr>
              <w:pStyle w:val="9"/>
              <w:ind w:left="0"/>
              <w:rPr>
                <w:rFonts w:ascii="Times New Roman"/>
                <w:sz w:val="26"/>
              </w:rPr>
            </w:pPr>
          </w:p>
          <w:p w14:paraId="24A28780">
            <w:pPr>
              <w:pStyle w:val="9"/>
              <w:ind w:left="0"/>
              <w:rPr>
                <w:rFonts w:ascii="Times New Roman"/>
                <w:sz w:val="26"/>
              </w:rPr>
            </w:pPr>
          </w:p>
          <w:p w14:paraId="6C300734">
            <w:pPr>
              <w:pStyle w:val="9"/>
              <w:ind w:left="0"/>
              <w:rPr>
                <w:rFonts w:ascii="Times New Roman"/>
                <w:sz w:val="26"/>
              </w:rPr>
            </w:pPr>
          </w:p>
          <w:p w14:paraId="5A729D1B">
            <w:pPr>
              <w:pStyle w:val="9"/>
              <w:ind w:left="0"/>
              <w:rPr>
                <w:rFonts w:ascii="Times New Roman"/>
                <w:sz w:val="26"/>
              </w:rPr>
            </w:pPr>
          </w:p>
          <w:p w14:paraId="27B60759">
            <w:pPr>
              <w:pStyle w:val="9"/>
              <w:ind w:left="0"/>
              <w:rPr>
                <w:rFonts w:ascii="Times New Roman"/>
                <w:sz w:val="26"/>
              </w:rPr>
            </w:pPr>
          </w:p>
          <w:p w14:paraId="12A47E6F">
            <w:pPr>
              <w:pStyle w:val="9"/>
              <w:ind w:left="0"/>
              <w:rPr>
                <w:rFonts w:ascii="Times New Roman"/>
                <w:sz w:val="26"/>
              </w:rPr>
            </w:pPr>
          </w:p>
          <w:p w14:paraId="15C19E60">
            <w:pPr>
              <w:pStyle w:val="9"/>
              <w:ind w:left="0"/>
              <w:rPr>
                <w:rFonts w:ascii="Times New Roman"/>
                <w:sz w:val="26"/>
              </w:rPr>
            </w:pPr>
          </w:p>
          <w:p w14:paraId="21FAEC9E">
            <w:pPr>
              <w:pStyle w:val="9"/>
              <w:ind w:left="0"/>
              <w:rPr>
                <w:rFonts w:ascii="Times New Roman"/>
                <w:sz w:val="26"/>
              </w:rPr>
            </w:pPr>
          </w:p>
          <w:p w14:paraId="1DF46C91">
            <w:pPr>
              <w:pStyle w:val="9"/>
              <w:spacing w:before="8"/>
              <w:ind w:left="0"/>
              <w:rPr>
                <w:rFonts w:ascii="Times New Roman"/>
                <w:sz w:val="37"/>
              </w:rPr>
            </w:pPr>
          </w:p>
          <w:p w14:paraId="3D7DA0A2">
            <w:pPr>
              <w:pStyle w:val="9"/>
              <w:spacing w:before="1" w:line="247" w:lineRule="auto"/>
              <w:ind w:left="197" w:right="6646"/>
              <w:rPr>
                <w:i/>
                <w:sz w:val="16"/>
              </w:rPr>
            </w:pPr>
            <w:r>
              <w:rPr>
                <w:i/>
                <w:color w:val="44546A"/>
                <w:sz w:val="16"/>
              </w:rPr>
              <w:t>The</w:t>
            </w:r>
            <w:r>
              <w:rPr>
                <w:i/>
                <w:color w:val="44546A"/>
                <w:spacing w:val="-6"/>
                <w:sz w:val="16"/>
              </w:rPr>
              <w:t xml:space="preserve"> </w:t>
            </w:r>
            <w:r>
              <w:rPr>
                <w:i/>
                <w:color w:val="44546A"/>
                <w:sz w:val="16"/>
              </w:rPr>
              <w:t>table</w:t>
            </w:r>
            <w:r>
              <w:rPr>
                <w:i/>
                <w:color w:val="44546A"/>
                <w:spacing w:val="-5"/>
                <w:sz w:val="16"/>
              </w:rPr>
              <w:t xml:space="preserve"> </w:t>
            </w:r>
            <w:r>
              <w:rPr>
                <w:i/>
                <w:color w:val="44546A"/>
                <w:sz w:val="16"/>
              </w:rPr>
              <w:t>above</w:t>
            </w:r>
            <w:r>
              <w:rPr>
                <w:i/>
                <w:color w:val="44546A"/>
                <w:spacing w:val="-5"/>
                <w:sz w:val="16"/>
              </w:rPr>
              <w:t xml:space="preserve"> </w:t>
            </w:r>
            <w:r>
              <w:rPr>
                <w:i/>
                <w:color w:val="44546A"/>
                <w:sz w:val="16"/>
              </w:rPr>
              <w:t>shows</w:t>
            </w:r>
            <w:r>
              <w:rPr>
                <w:i/>
                <w:color w:val="44546A"/>
                <w:spacing w:val="-6"/>
                <w:sz w:val="16"/>
              </w:rPr>
              <w:t xml:space="preserve"> </w:t>
            </w:r>
            <w:r>
              <w:rPr>
                <w:i/>
                <w:color w:val="44546A"/>
                <w:sz w:val="16"/>
              </w:rPr>
              <w:t>the</w:t>
            </w:r>
            <w:r>
              <w:rPr>
                <w:i/>
                <w:color w:val="44546A"/>
                <w:spacing w:val="-5"/>
                <w:sz w:val="16"/>
              </w:rPr>
              <w:t xml:space="preserve"> </w:t>
            </w:r>
            <w:r>
              <w:rPr>
                <w:i/>
                <w:color w:val="44546A"/>
                <w:sz w:val="16"/>
              </w:rPr>
              <w:t>Average</w:t>
            </w:r>
            <w:r>
              <w:rPr>
                <w:i/>
                <w:color w:val="44546A"/>
                <w:spacing w:val="-5"/>
                <w:sz w:val="16"/>
              </w:rPr>
              <w:t xml:space="preserve"> </w:t>
            </w:r>
            <w:r>
              <w:rPr>
                <w:i/>
                <w:color w:val="44546A"/>
                <w:sz w:val="16"/>
              </w:rPr>
              <w:t>AUC</w:t>
            </w:r>
            <w:r>
              <w:rPr>
                <w:i/>
                <w:color w:val="44546A"/>
                <w:spacing w:val="-6"/>
                <w:sz w:val="16"/>
              </w:rPr>
              <w:t xml:space="preserve"> </w:t>
            </w:r>
            <w:r>
              <w:rPr>
                <w:i/>
                <w:color w:val="44546A"/>
                <w:sz w:val="16"/>
              </w:rPr>
              <w:t>and</w:t>
            </w:r>
            <w:r>
              <w:rPr>
                <w:i/>
                <w:color w:val="44546A"/>
                <w:spacing w:val="-6"/>
                <w:sz w:val="16"/>
              </w:rPr>
              <w:t xml:space="preserve"> </w:t>
            </w:r>
            <w:r>
              <w:rPr>
                <w:i/>
                <w:color w:val="44546A"/>
                <w:sz w:val="16"/>
              </w:rPr>
              <w:t>Error</w:t>
            </w:r>
            <w:r>
              <w:rPr>
                <w:i/>
                <w:color w:val="44546A"/>
                <w:spacing w:val="-5"/>
                <w:sz w:val="16"/>
              </w:rPr>
              <w:t xml:space="preserve"> </w:t>
            </w:r>
            <w:r>
              <w:rPr>
                <w:i/>
                <w:color w:val="44546A"/>
                <w:sz w:val="16"/>
              </w:rPr>
              <w:t>calculated</w:t>
            </w:r>
            <w:r>
              <w:rPr>
                <w:i/>
                <w:color w:val="44546A"/>
                <w:spacing w:val="-6"/>
                <w:sz w:val="16"/>
              </w:rPr>
              <w:t xml:space="preserve"> </w:t>
            </w:r>
            <w:r>
              <w:rPr>
                <w:i/>
                <w:color w:val="44546A"/>
                <w:sz w:val="16"/>
              </w:rPr>
              <w:t>after</w:t>
            </w:r>
            <w:r>
              <w:rPr>
                <w:i/>
                <w:color w:val="44546A"/>
                <w:spacing w:val="-5"/>
                <w:sz w:val="16"/>
              </w:rPr>
              <w:t xml:space="preserve"> </w:t>
            </w:r>
            <w:r>
              <w:rPr>
                <w:i/>
                <w:color w:val="44546A"/>
                <w:sz w:val="16"/>
              </w:rPr>
              <w:t>10-</w:t>
            </w:r>
            <w:r>
              <w:rPr>
                <w:i/>
                <w:color w:val="44546A"/>
                <w:spacing w:val="-33"/>
                <w:sz w:val="16"/>
              </w:rPr>
              <w:t xml:space="preserve"> </w:t>
            </w:r>
            <w:r>
              <w:rPr>
                <w:i/>
                <w:color w:val="44546A"/>
                <w:sz w:val="16"/>
              </w:rPr>
              <w:t>fold</w:t>
            </w:r>
            <w:r>
              <w:rPr>
                <w:i/>
                <w:color w:val="44546A"/>
                <w:spacing w:val="-2"/>
                <w:sz w:val="16"/>
              </w:rPr>
              <w:t xml:space="preserve"> </w:t>
            </w:r>
            <w:r>
              <w:rPr>
                <w:i/>
                <w:color w:val="44546A"/>
                <w:sz w:val="16"/>
              </w:rPr>
              <w:t>cross</w:t>
            </w:r>
            <w:r>
              <w:rPr>
                <w:i/>
                <w:color w:val="44546A"/>
                <w:spacing w:val="-2"/>
                <w:sz w:val="16"/>
              </w:rPr>
              <w:t xml:space="preserve"> </w:t>
            </w:r>
            <w:r>
              <w:rPr>
                <w:i/>
                <w:color w:val="44546A"/>
                <w:sz w:val="16"/>
              </w:rPr>
              <w:t>validation</w:t>
            </w:r>
            <w:r>
              <w:rPr>
                <w:i/>
                <w:color w:val="44546A"/>
                <w:spacing w:val="-1"/>
                <w:sz w:val="16"/>
              </w:rPr>
              <w:t xml:space="preserve"> </w:t>
            </w:r>
            <w:r>
              <w:rPr>
                <w:i/>
                <w:color w:val="44546A"/>
                <w:sz w:val="16"/>
              </w:rPr>
              <w:t>on</w:t>
            </w:r>
            <w:r>
              <w:rPr>
                <w:i/>
                <w:color w:val="44546A"/>
                <w:spacing w:val="-2"/>
                <w:sz w:val="16"/>
              </w:rPr>
              <w:t xml:space="preserve"> </w:t>
            </w:r>
            <w:r>
              <w:rPr>
                <w:i/>
                <w:color w:val="44546A"/>
                <w:sz w:val="16"/>
              </w:rPr>
              <w:t>the training</w:t>
            </w:r>
            <w:r>
              <w:rPr>
                <w:i/>
                <w:color w:val="44546A"/>
                <w:spacing w:val="-2"/>
                <w:sz w:val="16"/>
              </w:rPr>
              <w:t xml:space="preserve"> </w:t>
            </w:r>
            <w:r>
              <w:rPr>
                <w:i/>
                <w:color w:val="44546A"/>
                <w:sz w:val="16"/>
              </w:rPr>
              <w:t>set.</w:t>
            </w:r>
          </w:p>
          <w:p w14:paraId="353E1AB8">
            <w:pPr>
              <w:pStyle w:val="9"/>
              <w:spacing w:before="10"/>
              <w:ind w:left="0"/>
              <w:rPr>
                <w:rFonts w:ascii="Times New Roman"/>
                <w:sz w:val="14"/>
              </w:rPr>
            </w:pPr>
          </w:p>
          <w:p w14:paraId="731B8ACA">
            <w:pPr>
              <w:pStyle w:val="9"/>
              <w:spacing w:line="287" w:lineRule="exact"/>
              <w:ind w:left="95"/>
              <w:rPr>
                <w:b/>
                <w:i/>
                <w:sz w:val="24"/>
              </w:rPr>
            </w:pPr>
            <w:r>
              <w:rPr>
                <w:b/>
                <w:i/>
                <w:sz w:val="24"/>
              </w:rPr>
              <w:t>Decision</w:t>
            </w:r>
            <w:r>
              <w:rPr>
                <w:b/>
                <w:i/>
                <w:spacing w:val="-4"/>
                <w:sz w:val="24"/>
              </w:rPr>
              <w:t xml:space="preserve"> </w:t>
            </w:r>
            <w:r>
              <w:rPr>
                <w:b/>
                <w:i/>
                <w:sz w:val="24"/>
              </w:rPr>
              <w:t>Boundary</w:t>
            </w:r>
            <w:r>
              <w:rPr>
                <w:b/>
                <w:i/>
                <w:spacing w:val="-4"/>
                <w:sz w:val="24"/>
              </w:rPr>
              <w:t xml:space="preserve"> </w:t>
            </w:r>
            <w:r>
              <w:rPr>
                <w:b/>
                <w:i/>
                <w:sz w:val="24"/>
              </w:rPr>
              <w:t>Comparison</w:t>
            </w:r>
          </w:p>
          <w:p w14:paraId="6E0F44FF">
            <w:pPr>
              <w:pStyle w:val="9"/>
              <w:numPr>
                <w:ilvl w:val="0"/>
                <w:numId w:val="7"/>
              </w:numPr>
              <w:tabs>
                <w:tab w:val="left" w:pos="394"/>
                <w:tab w:val="left" w:pos="395"/>
              </w:tabs>
              <w:spacing w:before="0" w:after="0" w:line="250" w:lineRule="exact"/>
              <w:ind w:left="394" w:right="0" w:hanging="300"/>
              <w:jc w:val="left"/>
              <w:rPr>
                <w:sz w:val="21"/>
              </w:rPr>
            </w:pPr>
            <w:r>
              <w:rPr>
                <w:sz w:val="21"/>
              </w:rPr>
              <w:t>NB</w:t>
            </w:r>
            <w:r>
              <w:rPr>
                <w:spacing w:val="2"/>
                <w:sz w:val="21"/>
              </w:rPr>
              <w:t xml:space="preserve"> </w:t>
            </w:r>
            <w:r>
              <w:rPr>
                <w:sz w:val="21"/>
              </w:rPr>
              <w:t>produced</w:t>
            </w:r>
            <w:r>
              <w:rPr>
                <w:spacing w:val="2"/>
                <w:sz w:val="21"/>
              </w:rPr>
              <w:t xml:space="preserve"> </w:t>
            </w:r>
            <w:r>
              <w:rPr>
                <w:sz w:val="21"/>
              </w:rPr>
              <w:t>a</w:t>
            </w:r>
            <w:r>
              <w:rPr>
                <w:spacing w:val="2"/>
                <w:sz w:val="21"/>
              </w:rPr>
              <w:t xml:space="preserve"> </w:t>
            </w:r>
            <w:r>
              <w:rPr>
                <w:sz w:val="21"/>
              </w:rPr>
              <w:t>quadratic</w:t>
            </w:r>
            <w:r>
              <w:rPr>
                <w:spacing w:val="1"/>
                <w:sz w:val="21"/>
              </w:rPr>
              <w:t xml:space="preserve"> </w:t>
            </w:r>
            <w:r>
              <w:rPr>
                <w:sz w:val="21"/>
              </w:rPr>
              <w:t>boundary</w:t>
            </w:r>
            <w:r>
              <w:rPr>
                <w:spacing w:val="2"/>
                <w:sz w:val="21"/>
              </w:rPr>
              <w:t xml:space="preserve"> </w:t>
            </w:r>
            <w:r>
              <w:rPr>
                <w:sz w:val="21"/>
              </w:rPr>
              <w:t>in</w:t>
            </w:r>
            <w:r>
              <w:rPr>
                <w:spacing w:val="2"/>
                <w:sz w:val="21"/>
              </w:rPr>
              <w:t xml:space="preserve"> </w:t>
            </w:r>
            <w:r>
              <w:rPr>
                <w:sz w:val="21"/>
              </w:rPr>
              <w:t>contrast</w:t>
            </w:r>
            <w:r>
              <w:rPr>
                <w:spacing w:val="1"/>
                <w:sz w:val="21"/>
              </w:rPr>
              <w:t xml:space="preserve"> </w:t>
            </w:r>
            <w:r>
              <w:rPr>
                <w:sz w:val="21"/>
              </w:rPr>
              <w:t>to</w:t>
            </w:r>
            <w:r>
              <w:rPr>
                <w:spacing w:val="3"/>
                <w:sz w:val="21"/>
              </w:rPr>
              <w:t xml:space="preserve"> </w:t>
            </w:r>
            <w:r>
              <w:rPr>
                <w:sz w:val="21"/>
              </w:rPr>
              <w:t>the</w:t>
            </w:r>
            <w:r>
              <w:rPr>
                <w:spacing w:val="3"/>
                <w:sz w:val="21"/>
              </w:rPr>
              <w:t xml:space="preserve"> </w:t>
            </w:r>
            <w:r>
              <w:rPr>
                <w:sz w:val="21"/>
              </w:rPr>
              <w:t>linear</w:t>
            </w:r>
            <w:r>
              <w:rPr>
                <w:spacing w:val="2"/>
                <w:sz w:val="21"/>
              </w:rPr>
              <w:t xml:space="preserve"> </w:t>
            </w:r>
            <w:r>
              <w:rPr>
                <w:sz w:val="21"/>
              </w:rPr>
              <w:t>boundary</w:t>
            </w:r>
            <w:r>
              <w:rPr>
                <w:spacing w:val="2"/>
                <w:sz w:val="21"/>
              </w:rPr>
              <w:t xml:space="preserve"> </w:t>
            </w:r>
            <w:r>
              <w:rPr>
                <w:sz w:val="21"/>
              </w:rPr>
              <w:t>produced</w:t>
            </w:r>
            <w:r>
              <w:rPr>
                <w:spacing w:val="2"/>
                <w:sz w:val="21"/>
              </w:rPr>
              <w:t xml:space="preserve"> </w:t>
            </w:r>
            <w:r>
              <w:rPr>
                <w:sz w:val="21"/>
              </w:rPr>
              <w:t>by</w:t>
            </w:r>
            <w:r>
              <w:rPr>
                <w:spacing w:val="1"/>
                <w:sz w:val="21"/>
              </w:rPr>
              <w:t xml:space="preserve"> </w:t>
            </w:r>
            <w:r>
              <w:rPr>
                <w:sz w:val="21"/>
              </w:rPr>
              <w:t>LR.</w:t>
            </w:r>
          </w:p>
        </w:tc>
        <w:tc>
          <w:tcPr>
            <w:tcW w:w="10427" w:type="dxa"/>
            <w:vMerge w:val="continue"/>
            <w:tcBorders>
              <w:top w:val="nil"/>
              <w:bottom w:val="double" w:color="000000" w:sz="2" w:space="0"/>
            </w:tcBorders>
          </w:tcPr>
          <w:p w14:paraId="55017051">
            <w:pPr>
              <w:rPr>
                <w:sz w:val="2"/>
                <w:szCs w:val="2"/>
              </w:rPr>
            </w:pPr>
          </w:p>
        </w:tc>
      </w:tr>
      <w:tr w14:paraId="632728D9">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625" w:hRule="atLeast"/>
        </w:trPr>
        <w:tc>
          <w:tcPr>
            <w:tcW w:w="11593" w:type="dxa"/>
            <w:vMerge w:val="continue"/>
            <w:tcBorders>
              <w:top w:val="nil"/>
              <w:bottom w:val="single" w:color="000000" w:sz="8" w:space="0"/>
              <w:right w:val="single" w:color="000000" w:sz="8" w:space="0"/>
            </w:tcBorders>
          </w:tcPr>
          <w:p w14:paraId="7638ECFD">
            <w:pPr>
              <w:rPr>
                <w:sz w:val="2"/>
                <w:szCs w:val="2"/>
              </w:rPr>
            </w:pPr>
          </w:p>
        </w:tc>
        <w:tc>
          <w:tcPr>
            <w:tcW w:w="10427" w:type="dxa"/>
            <w:tcBorders>
              <w:top w:val="double" w:color="000000" w:sz="2" w:space="0"/>
              <w:left w:val="single" w:color="000000" w:sz="8" w:space="0"/>
            </w:tcBorders>
          </w:tcPr>
          <w:p w14:paraId="6E9FEBD5">
            <w:pPr>
              <w:pStyle w:val="9"/>
              <w:spacing w:before="29"/>
              <w:ind w:left="98"/>
              <w:rPr>
                <w:sz w:val="24"/>
              </w:rPr>
            </w:pPr>
            <w:r>
              <w:rPr>
                <w:b/>
                <w:sz w:val="24"/>
                <w:u w:val="single"/>
              </w:rPr>
              <w:t>Analysis</w:t>
            </w:r>
            <w:r>
              <w:rPr>
                <w:b/>
                <w:spacing w:val="-11"/>
                <w:sz w:val="24"/>
                <w:u w:val="single"/>
              </w:rPr>
              <w:t xml:space="preserve"> </w:t>
            </w:r>
            <w:r>
              <w:rPr>
                <w:b/>
                <w:sz w:val="24"/>
                <w:u w:val="single"/>
              </w:rPr>
              <w:t>and</w:t>
            </w:r>
            <w:r>
              <w:rPr>
                <w:b/>
                <w:spacing w:val="-10"/>
                <w:sz w:val="24"/>
                <w:u w:val="single"/>
              </w:rPr>
              <w:t xml:space="preserve"> </w:t>
            </w:r>
            <w:r>
              <w:rPr>
                <w:b/>
                <w:sz w:val="24"/>
                <w:u w:val="single"/>
              </w:rPr>
              <w:t>Evaluation</w:t>
            </w:r>
            <w:r>
              <w:rPr>
                <w:b/>
                <w:spacing w:val="-9"/>
                <w:sz w:val="24"/>
                <w:u w:val="single"/>
              </w:rPr>
              <w:t xml:space="preserve"> </w:t>
            </w:r>
            <w:r>
              <w:rPr>
                <w:b/>
                <w:sz w:val="24"/>
                <w:u w:val="single"/>
              </w:rPr>
              <w:t>of</w:t>
            </w:r>
            <w:r>
              <w:rPr>
                <w:b/>
                <w:spacing w:val="-9"/>
                <w:sz w:val="24"/>
                <w:u w:val="single"/>
              </w:rPr>
              <w:t xml:space="preserve"> </w:t>
            </w:r>
            <w:r>
              <w:rPr>
                <w:b/>
                <w:sz w:val="24"/>
                <w:u w:val="single"/>
              </w:rPr>
              <w:t>results</w:t>
            </w:r>
            <w:r>
              <w:rPr>
                <w:sz w:val="24"/>
                <w:u w:val="single"/>
              </w:rPr>
              <w:t>:</w:t>
            </w:r>
          </w:p>
          <w:p w14:paraId="3AB8679A">
            <w:pPr>
              <w:pStyle w:val="9"/>
              <w:numPr>
                <w:ilvl w:val="0"/>
                <w:numId w:val="8"/>
              </w:numPr>
              <w:tabs>
                <w:tab w:val="left" w:pos="445"/>
                <w:tab w:val="left" w:pos="446"/>
              </w:tabs>
              <w:spacing w:before="4" w:after="0" w:line="235" w:lineRule="auto"/>
              <w:ind w:left="397" w:right="187" w:hanging="299"/>
              <w:jc w:val="left"/>
              <w:rPr>
                <w:sz w:val="21"/>
              </w:rPr>
            </w:pPr>
            <w:r>
              <w:tab/>
            </w:r>
            <w:r>
              <w:rPr>
                <w:sz w:val="21"/>
              </w:rPr>
              <w:t>The</w:t>
            </w:r>
            <w:r>
              <w:rPr>
                <w:spacing w:val="2"/>
                <w:sz w:val="21"/>
              </w:rPr>
              <w:t xml:space="preserve"> </w:t>
            </w:r>
            <w:r>
              <w:rPr>
                <w:sz w:val="21"/>
              </w:rPr>
              <w:t>average</w:t>
            </w:r>
            <w:r>
              <w:rPr>
                <w:spacing w:val="2"/>
                <w:sz w:val="21"/>
              </w:rPr>
              <w:t xml:space="preserve"> </w:t>
            </w:r>
            <w:r>
              <w:rPr>
                <w:sz w:val="21"/>
              </w:rPr>
              <w:t>training</w:t>
            </w:r>
            <w:r>
              <w:rPr>
                <w:spacing w:val="2"/>
                <w:sz w:val="21"/>
              </w:rPr>
              <w:t xml:space="preserve"> </w:t>
            </w:r>
            <w:r>
              <w:rPr>
                <w:sz w:val="21"/>
              </w:rPr>
              <w:t>AUC</w:t>
            </w:r>
            <w:r>
              <w:rPr>
                <w:spacing w:val="1"/>
                <w:sz w:val="21"/>
              </w:rPr>
              <w:t xml:space="preserve"> </w:t>
            </w:r>
            <w:r>
              <w:rPr>
                <w:sz w:val="21"/>
              </w:rPr>
              <w:t>of</w:t>
            </w:r>
            <w:r>
              <w:rPr>
                <w:spacing w:val="2"/>
                <w:sz w:val="21"/>
              </w:rPr>
              <w:t xml:space="preserve"> </w:t>
            </w:r>
            <w:r>
              <w:rPr>
                <w:sz w:val="21"/>
              </w:rPr>
              <w:t>the</w:t>
            </w:r>
            <w:r>
              <w:rPr>
                <w:spacing w:val="2"/>
                <w:sz w:val="21"/>
              </w:rPr>
              <w:t xml:space="preserve"> </w:t>
            </w:r>
            <w:r>
              <w:rPr>
                <w:sz w:val="21"/>
              </w:rPr>
              <w:t>baseline</w:t>
            </w:r>
            <w:r>
              <w:rPr>
                <w:spacing w:val="3"/>
                <w:sz w:val="21"/>
              </w:rPr>
              <w:t xml:space="preserve"> </w:t>
            </w:r>
            <w:r>
              <w:rPr>
                <w:sz w:val="21"/>
              </w:rPr>
              <w:t>model was</w:t>
            </w:r>
            <w:r>
              <w:rPr>
                <w:spacing w:val="2"/>
                <w:sz w:val="21"/>
              </w:rPr>
              <w:t xml:space="preserve"> </w:t>
            </w:r>
            <w:r>
              <w:rPr>
                <w:sz w:val="21"/>
              </w:rPr>
              <w:t>higher</w:t>
            </w:r>
            <w:r>
              <w:rPr>
                <w:spacing w:val="2"/>
                <w:sz w:val="21"/>
              </w:rPr>
              <w:t xml:space="preserve"> </w:t>
            </w:r>
            <w:r>
              <w:rPr>
                <w:sz w:val="21"/>
              </w:rPr>
              <w:t>than</w:t>
            </w:r>
            <w:r>
              <w:rPr>
                <w:spacing w:val="1"/>
                <w:sz w:val="21"/>
              </w:rPr>
              <w:t xml:space="preserve"> </w:t>
            </w:r>
            <w:r>
              <w:rPr>
                <w:sz w:val="21"/>
              </w:rPr>
              <w:t>that</w:t>
            </w:r>
            <w:r>
              <w:rPr>
                <w:spacing w:val="2"/>
                <w:sz w:val="21"/>
              </w:rPr>
              <w:t xml:space="preserve"> </w:t>
            </w:r>
            <w:r>
              <w:rPr>
                <w:sz w:val="21"/>
              </w:rPr>
              <w:t>achieved</w:t>
            </w:r>
            <w:r>
              <w:rPr>
                <w:spacing w:val="1"/>
                <w:sz w:val="21"/>
              </w:rPr>
              <w:t xml:space="preserve"> </w:t>
            </w:r>
            <w:r>
              <w:rPr>
                <w:sz w:val="21"/>
              </w:rPr>
              <w:t>by</w:t>
            </w:r>
            <w:r>
              <w:rPr>
                <w:spacing w:val="2"/>
                <w:sz w:val="21"/>
              </w:rPr>
              <w:t xml:space="preserve"> </w:t>
            </w:r>
            <w:r>
              <w:rPr>
                <w:sz w:val="21"/>
              </w:rPr>
              <w:t>Scott</w:t>
            </w:r>
            <w:r>
              <w:rPr>
                <w:spacing w:val="1"/>
                <w:sz w:val="21"/>
              </w:rPr>
              <w:t xml:space="preserve"> </w:t>
            </w:r>
            <w:r>
              <w:rPr>
                <w:sz w:val="21"/>
              </w:rPr>
              <w:t>Cole</w:t>
            </w:r>
            <w:r>
              <w:rPr>
                <w:spacing w:val="3"/>
                <w:sz w:val="21"/>
              </w:rPr>
              <w:t xml:space="preserve"> </w:t>
            </w:r>
            <w:r>
              <w:rPr>
                <w:sz w:val="21"/>
              </w:rPr>
              <w:t>&amp;</w:t>
            </w:r>
            <w:r>
              <w:rPr>
                <w:spacing w:val="1"/>
                <w:sz w:val="21"/>
              </w:rPr>
              <w:t xml:space="preserve"> </w:t>
            </w:r>
            <w:r>
              <w:rPr>
                <w:sz w:val="21"/>
              </w:rPr>
              <w:t>Thomas</w:t>
            </w:r>
            <w:r>
              <w:rPr>
                <w:spacing w:val="2"/>
                <w:sz w:val="21"/>
              </w:rPr>
              <w:t xml:space="preserve"> </w:t>
            </w:r>
            <w:r>
              <w:rPr>
                <w:sz w:val="21"/>
              </w:rPr>
              <w:t>Donoghue</w:t>
            </w:r>
            <w:r>
              <w:rPr>
                <w:spacing w:val="1"/>
                <w:sz w:val="21"/>
              </w:rPr>
              <w:t xml:space="preserve"> </w:t>
            </w:r>
            <w:r>
              <w:rPr>
                <w:sz w:val="21"/>
              </w:rPr>
              <w:t>(2017)</w:t>
            </w:r>
            <w:r>
              <w:rPr>
                <w:spacing w:val="1"/>
                <w:sz w:val="21"/>
              </w:rPr>
              <w:t xml:space="preserve"> </w:t>
            </w:r>
            <w:r>
              <w:rPr>
                <w:position w:val="7"/>
                <w:sz w:val="14"/>
              </w:rPr>
              <w:t>1</w:t>
            </w:r>
            <w:r>
              <w:rPr>
                <w:sz w:val="21"/>
              </w:rPr>
              <w:t>. This</w:t>
            </w:r>
            <w:r>
              <w:rPr>
                <w:spacing w:val="1"/>
                <w:sz w:val="21"/>
              </w:rPr>
              <w:t xml:space="preserve"> </w:t>
            </w:r>
            <w:r>
              <w:rPr>
                <w:sz w:val="21"/>
              </w:rPr>
              <w:t>could because</w:t>
            </w:r>
            <w:r>
              <w:rPr>
                <w:spacing w:val="2"/>
                <w:sz w:val="21"/>
              </w:rPr>
              <w:t xml:space="preserve"> </w:t>
            </w:r>
            <w:r>
              <w:rPr>
                <w:sz w:val="21"/>
              </w:rPr>
              <w:t>we</w:t>
            </w:r>
            <w:r>
              <w:rPr>
                <w:spacing w:val="1"/>
                <w:sz w:val="21"/>
              </w:rPr>
              <w:t xml:space="preserve"> </w:t>
            </w:r>
            <w:r>
              <w:rPr>
                <w:sz w:val="21"/>
              </w:rPr>
              <w:t>focused</w:t>
            </w:r>
            <w:r>
              <w:rPr>
                <w:spacing w:val="1"/>
                <w:sz w:val="21"/>
              </w:rPr>
              <w:t xml:space="preserve"> </w:t>
            </w:r>
            <w:r>
              <w:rPr>
                <w:sz w:val="21"/>
              </w:rPr>
              <w:t>on one</w:t>
            </w:r>
            <w:r>
              <w:rPr>
                <w:spacing w:val="1"/>
                <w:sz w:val="21"/>
              </w:rPr>
              <w:t xml:space="preserve"> </w:t>
            </w:r>
            <w:r>
              <w:rPr>
                <w:sz w:val="21"/>
              </w:rPr>
              <w:t>airport,</w:t>
            </w:r>
            <w:r>
              <w:rPr>
                <w:spacing w:val="1"/>
                <w:sz w:val="21"/>
              </w:rPr>
              <w:t xml:space="preserve"> </w:t>
            </w:r>
            <w:r>
              <w:rPr>
                <w:sz w:val="21"/>
              </w:rPr>
              <w:t>or</w:t>
            </w:r>
            <w:r>
              <w:rPr>
                <w:spacing w:val="1"/>
                <w:sz w:val="21"/>
              </w:rPr>
              <w:t xml:space="preserve"> </w:t>
            </w:r>
            <w:r>
              <w:rPr>
                <w:sz w:val="21"/>
              </w:rPr>
              <w:t>due</w:t>
            </w:r>
            <w:r>
              <w:rPr>
                <w:spacing w:val="2"/>
                <w:sz w:val="21"/>
              </w:rPr>
              <w:t xml:space="preserve"> </w:t>
            </w:r>
            <w:r>
              <w:rPr>
                <w:sz w:val="21"/>
              </w:rPr>
              <w:t>to</w:t>
            </w:r>
            <w:r>
              <w:rPr>
                <w:spacing w:val="1"/>
                <w:sz w:val="21"/>
              </w:rPr>
              <w:t xml:space="preserve"> </w:t>
            </w:r>
            <w:r>
              <w:rPr>
                <w:sz w:val="21"/>
              </w:rPr>
              <w:t>the</w:t>
            </w:r>
            <w:r>
              <w:rPr>
                <w:spacing w:val="2"/>
                <w:sz w:val="21"/>
              </w:rPr>
              <w:t xml:space="preserve"> </w:t>
            </w:r>
            <w:r>
              <w:rPr>
                <w:sz w:val="21"/>
              </w:rPr>
              <w:t>random test-train split.</w:t>
            </w:r>
            <w:r>
              <w:rPr>
                <w:spacing w:val="1"/>
                <w:sz w:val="21"/>
              </w:rPr>
              <w:t xml:space="preserve"> </w:t>
            </w:r>
            <w:r>
              <w:rPr>
                <w:sz w:val="21"/>
              </w:rPr>
              <w:t>It gave</w:t>
            </w:r>
            <w:r>
              <w:rPr>
                <w:spacing w:val="2"/>
                <w:sz w:val="21"/>
              </w:rPr>
              <w:t xml:space="preserve"> </w:t>
            </w:r>
            <w:r>
              <w:rPr>
                <w:sz w:val="21"/>
              </w:rPr>
              <w:t>a better</w:t>
            </w:r>
            <w:r>
              <w:rPr>
                <w:spacing w:val="1"/>
                <w:sz w:val="21"/>
              </w:rPr>
              <w:t xml:space="preserve"> </w:t>
            </w:r>
            <w:r>
              <w:rPr>
                <w:sz w:val="21"/>
              </w:rPr>
              <w:t>average training accuracy score</w:t>
            </w:r>
            <w:r>
              <w:rPr>
                <w:spacing w:val="1"/>
                <w:sz w:val="21"/>
              </w:rPr>
              <w:t xml:space="preserve"> </w:t>
            </w:r>
            <w:r>
              <w:rPr>
                <w:sz w:val="21"/>
              </w:rPr>
              <w:t>than our</w:t>
            </w:r>
            <w:r>
              <w:rPr>
                <w:spacing w:val="1"/>
                <w:sz w:val="21"/>
              </w:rPr>
              <w:t xml:space="preserve"> </w:t>
            </w:r>
            <w:r>
              <w:rPr>
                <w:sz w:val="21"/>
              </w:rPr>
              <w:t>final model, due to</w:t>
            </w:r>
            <w:r>
              <w:rPr>
                <w:spacing w:val="1"/>
                <w:sz w:val="21"/>
              </w:rPr>
              <w:t xml:space="preserve"> </w:t>
            </w:r>
            <w:r>
              <w:rPr>
                <w:sz w:val="21"/>
              </w:rPr>
              <w:t>class imbalance</w:t>
            </w:r>
            <w:r>
              <w:rPr>
                <w:spacing w:val="1"/>
                <w:sz w:val="21"/>
              </w:rPr>
              <w:t xml:space="preserve"> </w:t>
            </w:r>
            <w:r>
              <w:rPr>
                <w:sz w:val="21"/>
              </w:rPr>
              <w:t>. It was effectively trained to always</w:t>
            </w:r>
            <w:r>
              <w:rPr>
                <w:spacing w:val="1"/>
                <w:sz w:val="21"/>
              </w:rPr>
              <w:t xml:space="preserve"> </w:t>
            </w:r>
            <w:r>
              <w:rPr>
                <w:sz w:val="21"/>
              </w:rPr>
              <w:t>return</w:t>
            </w:r>
            <w:r>
              <w:rPr>
                <w:spacing w:val="1"/>
                <w:sz w:val="21"/>
              </w:rPr>
              <w:t xml:space="preserve"> </w:t>
            </w:r>
            <w:r>
              <w:rPr>
                <w:sz w:val="21"/>
              </w:rPr>
              <w:t>‘not</w:t>
            </w:r>
            <w:r>
              <w:rPr>
                <w:spacing w:val="1"/>
                <w:sz w:val="21"/>
              </w:rPr>
              <w:t xml:space="preserve"> </w:t>
            </w:r>
            <w:r>
              <w:rPr>
                <w:sz w:val="21"/>
              </w:rPr>
              <w:t>delayed’</w:t>
            </w:r>
            <w:r>
              <w:rPr>
                <w:spacing w:val="1"/>
                <w:sz w:val="21"/>
              </w:rPr>
              <w:t xml:space="preserve"> </w:t>
            </w:r>
            <w:r>
              <w:rPr>
                <w:sz w:val="21"/>
              </w:rPr>
              <w:t>as</w:t>
            </w:r>
            <w:r>
              <w:rPr>
                <w:spacing w:val="1"/>
                <w:sz w:val="21"/>
              </w:rPr>
              <w:t xml:space="preserve"> </w:t>
            </w:r>
            <w:r>
              <w:rPr>
                <w:sz w:val="21"/>
              </w:rPr>
              <w:t>an</w:t>
            </w:r>
            <w:r>
              <w:rPr>
                <w:spacing w:val="2"/>
                <w:sz w:val="21"/>
              </w:rPr>
              <w:t xml:space="preserve"> </w:t>
            </w:r>
            <w:r>
              <w:rPr>
                <w:sz w:val="21"/>
              </w:rPr>
              <w:t>output,</w:t>
            </w:r>
            <w:r>
              <w:rPr>
                <w:spacing w:val="1"/>
                <w:sz w:val="21"/>
              </w:rPr>
              <w:t xml:space="preserve"> </w:t>
            </w:r>
            <w:r>
              <w:rPr>
                <w:sz w:val="21"/>
              </w:rPr>
              <w:t>so</w:t>
            </w:r>
            <w:r>
              <w:rPr>
                <w:spacing w:val="2"/>
                <w:sz w:val="21"/>
              </w:rPr>
              <w:t xml:space="preserve"> </w:t>
            </w:r>
            <w:r>
              <w:rPr>
                <w:sz w:val="21"/>
              </w:rPr>
              <w:t>this</w:t>
            </w:r>
            <w:r>
              <w:rPr>
                <w:spacing w:val="1"/>
                <w:sz w:val="21"/>
              </w:rPr>
              <w:t xml:space="preserve"> </w:t>
            </w:r>
            <w:r>
              <w:rPr>
                <w:sz w:val="21"/>
              </w:rPr>
              <w:t>needed</w:t>
            </w:r>
            <w:r>
              <w:rPr>
                <w:spacing w:val="1"/>
                <w:sz w:val="21"/>
              </w:rPr>
              <w:t xml:space="preserve"> </w:t>
            </w:r>
            <w:r>
              <w:rPr>
                <w:sz w:val="21"/>
              </w:rPr>
              <w:t>improvement.</w:t>
            </w:r>
            <w:r>
              <w:rPr>
                <w:spacing w:val="2"/>
                <w:sz w:val="21"/>
              </w:rPr>
              <w:t xml:space="preserve"> </w:t>
            </w:r>
            <w:r>
              <w:rPr>
                <w:sz w:val="21"/>
              </w:rPr>
              <w:t>By</w:t>
            </w:r>
            <w:r>
              <w:rPr>
                <w:spacing w:val="1"/>
                <w:sz w:val="21"/>
              </w:rPr>
              <w:t xml:space="preserve"> </w:t>
            </w:r>
            <w:r>
              <w:rPr>
                <w:sz w:val="21"/>
              </w:rPr>
              <w:t>balancing</w:t>
            </w:r>
            <w:r>
              <w:rPr>
                <w:spacing w:val="1"/>
                <w:sz w:val="21"/>
              </w:rPr>
              <w:t xml:space="preserve"> </w:t>
            </w:r>
            <w:r>
              <w:rPr>
                <w:sz w:val="21"/>
              </w:rPr>
              <w:t>the</w:t>
            </w:r>
            <w:r>
              <w:rPr>
                <w:spacing w:val="2"/>
                <w:sz w:val="21"/>
              </w:rPr>
              <w:t xml:space="preserve"> </w:t>
            </w:r>
            <w:r>
              <w:rPr>
                <w:sz w:val="21"/>
              </w:rPr>
              <w:t>classes,</w:t>
            </w:r>
            <w:r>
              <w:rPr>
                <w:spacing w:val="1"/>
                <w:sz w:val="21"/>
              </w:rPr>
              <w:t xml:space="preserve"> </w:t>
            </w:r>
            <w:r>
              <w:rPr>
                <w:sz w:val="21"/>
              </w:rPr>
              <w:t>misclassification</w:t>
            </w:r>
            <w:r>
              <w:rPr>
                <w:spacing w:val="2"/>
                <w:sz w:val="21"/>
              </w:rPr>
              <w:t xml:space="preserve"> </w:t>
            </w:r>
            <w:r>
              <w:rPr>
                <w:sz w:val="21"/>
              </w:rPr>
              <w:t>errors</w:t>
            </w:r>
            <w:r>
              <w:rPr>
                <w:spacing w:val="1"/>
                <w:sz w:val="21"/>
              </w:rPr>
              <w:t xml:space="preserve"> </w:t>
            </w:r>
            <w:r>
              <w:rPr>
                <w:sz w:val="21"/>
              </w:rPr>
              <w:t>increased</w:t>
            </w:r>
            <w:r>
              <w:rPr>
                <w:spacing w:val="1"/>
                <w:sz w:val="21"/>
              </w:rPr>
              <w:t xml:space="preserve"> </w:t>
            </w:r>
            <w:r>
              <w:rPr>
                <w:sz w:val="21"/>
              </w:rPr>
              <w:t>by</w:t>
            </w:r>
            <w:r>
              <w:rPr>
                <w:spacing w:val="1"/>
                <w:sz w:val="21"/>
              </w:rPr>
              <w:t xml:space="preserve"> </w:t>
            </w:r>
            <w:r>
              <w:rPr>
                <w:sz w:val="21"/>
              </w:rPr>
              <w:t>10%,</w:t>
            </w:r>
            <w:r>
              <w:rPr>
                <w:spacing w:val="1"/>
                <w:sz w:val="21"/>
              </w:rPr>
              <w:t xml:space="preserve"> </w:t>
            </w:r>
            <w:r>
              <w:rPr>
                <w:sz w:val="21"/>
              </w:rPr>
              <w:t>but</w:t>
            </w:r>
            <w:r>
              <w:rPr>
                <w:spacing w:val="1"/>
                <w:sz w:val="21"/>
              </w:rPr>
              <w:t xml:space="preserve"> </w:t>
            </w:r>
            <w:r>
              <w:rPr>
                <w:sz w:val="21"/>
              </w:rPr>
              <w:t>the</w:t>
            </w:r>
            <w:r>
              <w:rPr>
                <w:spacing w:val="2"/>
                <w:sz w:val="21"/>
              </w:rPr>
              <w:t xml:space="preserve"> </w:t>
            </w:r>
            <w:r>
              <w:rPr>
                <w:sz w:val="21"/>
              </w:rPr>
              <w:t>model</w:t>
            </w:r>
            <w:r>
              <w:rPr>
                <w:spacing w:val="1"/>
                <w:sz w:val="21"/>
              </w:rPr>
              <w:t xml:space="preserve"> </w:t>
            </w:r>
            <w:r>
              <w:rPr>
                <w:sz w:val="21"/>
              </w:rPr>
              <w:t>was</w:t>
            </w:r>
            <w:r>
              <w:rPr>
                <w:spacing w:val="2"/>
                <w:sz w:val="21"/>
              </w:rPr>
              <w:t xml:space="preserve"> </w:t>
            </w:r>
            <w:r>
              <w:rPr>
                <w:sz w:val="21"/>
              </w:rPr>
              <w:t>correctly</w:t>
            </w:r>
            <w:r>
              <w:rPr>
                <w:spacing w:val="1"/>
                <w:sz w:val="21"/>
              </w:rPr>
              <w:t xml:space="preserve"> </w:t>
            </w:r>
            <w:r>
              <w:rPr>
                <w:sz w:val="21"/>
              </w:rPr>
              <w:t>identifying</w:t>
            </w:r>
            <w:r>
              <w:rPr>
                <w:spacing w:val="1"/>
                <w:sz w:val="21"/>
              </w:rPr>
              <w:t xml:space="preserve"> </w:t>
            </w:r>
            <w:r>
              <w:rPr>
                <w:sz w:val="21"/>
              </w:rPr>
              <w:t>more</w:t>
            </w:r>
            <w:r>
              <w:rPr>
                <w:spacing w:val="2"/>
                <w:sz w:val="21"/>
              </w:rPr>
              <w:t xml:space="preserve"> </w:t>
            </w:r>
            <w:r>
              <w:rPr>
                <w:sz w:val="21"/>
              </w:rPr>
              <w:t>delayed</w:t>
            </w:r>
            <w:r>
              <w:rPr>
                <w:spacing w:val="1"/>
                <w:sz w:val="21"/>
              </w:rPr>
              <w:t xml:space="preserve"> </w:t>
            </w:r>
            <w:r>
              <w:rPr>
                <w:sz w:val="21"/>
              </w:rPr>
              <w:t>flights</w:t>
            </w:r>
            <w:r>
              <w:rPr>
                <w:spacing w:val="1"/>
                <w:sz w:val="21"/>
              </w:rPr>
              <w:t xml:space="preserve"> </w:t>
            </w:r>
            <w:r>
              <w:rPr>
                <w:sz w:val="21"/>
              </w:rPr>
              <w:t>as</w:t>
            </w:r>
            <w:r>
              <w:rPr>
                <w:spacing w:val="1"/>
                <w:sz w:val="21"/>
              </w:rPr>
              <w:t xml:space="preserve"> </w:t>
            </w:r>
            <w:r>
              <w:rPr>
                <w:sz w:val="21"/>
              </w:rPr>
              <w:t>precision</w:t>
            </w:r>
            <w:r>
              <w:rPr>
                <w:spacing w:val="2"/>
                <w:sz w:val="21"/>
              </w:rPr>
              <w:t xml:space="preserve"> </w:t>
            </w:r>
            <w:r>
              <w:rPr>
                <w:sz w:val="21"/>
              </w:rPr>
              <w:t>and</w:t>
            </w:r>
            <w:r>
              <w:rPr>
                <w:spacing w:val="1"/>
                <w:sz w:val="21"/>
              </w:rPr>
              <w:t xml:space="preserve"> </w:t>
            </w:r>
            <w:r>
              <w:rPr>
                <w:sz w:val="21"/>
              </w:rPr>
              <w:t>recall increased.</w:t>
            </w:r>
          </w:p>
          <w:p w14:paraId="38B5449C">
            <w:pPr>
              <w:pStyle w:val="9"/>
              <w:numPr>
                <w:ilvl w:val="0"/>
                <w:numId w:val="8"/>
              </w:numPr>
              <w:tabs>
                <w:tab w:val="left" w:pos="397"/>
                <w:tab w:val="left" w:pos="398"/>
              </w:tabs>
              <w:spacing w:before="16" w:after="0" w:line="235" w:lineRule="auto"/>
              <w:ind w:left="397" w:right="123" w:hanging="299"/>
              <w:jc w:val="left"/>
              <w:rPr>
                <w:sz w:val="14"/>
              </w:rPr>
            </w:pPr>
            <w:r>
              <w:rPr>
                <w:sz w:val="21"/>
              </w:rPr>
              <w:t>Feature</w:t>
            </w:r>
            <w:r>
              <w:rPr>
                <w:spacing w:val="2"/>
                <w:sz w:val="21"/>
              </w:rPr>
              <w:t xml:space="preserve"> </w:t>
            </w:r>
            <w:r>
              <w:rPr>
                <w:sz w:val="21"/>
              </w:rPr>
              <w:t>selection</w:t>
            </w:r>
            <w:r>
              <w:rPr>
                <w:spacing w:val="1"/>
                <w:sz w:val="21"/>
              </w:rPr>
              <w:t xml:space="preserve"> </w:t>
            </w:r>
            <w:r>
              <w:rPr>
                <w:sz w:val="21"/>
              </w:rPr>
              <w:t>further</w:t>
            </w:r>
            <w:r>
              <w:rPr>
                <w:spacing w:val="2"/>
                <w:sz w:val="21"/>
              </w:rPr>
              <w:t xml:space="preserve"> </w:t>
            </w:r>
            <w:r>
              <w:rPr>
                <w:sz w:val="21"/>
              </w:rPr>
              <w:t>improve</w:t>
            </w:r>
            <w:r>
              <w:rPr>
                <w:spacing w:val="3"/>
                <w:sz w:val="21"/>
              </w:rPr>
              <w:t xml:space="preserve"> </w:t>
            </w:r>
            <w:r>
              <w:rPr>
                <w:sz w:val="21"/>
              </w:rPr>
              <w:t>the</w:t>
            </w:r>
            <w:r>
              <w:rPr>
                <w:spacing w:val="2"/>
                <w:sz w:val="21"/>
              </w:rPr>
              <w:t xml:space="preserve"> </w:t>
            </w:r>
            <w:r>
              <w:rPr>
                <w:sz w:val="21"/>
              </w:rPr>
              <w:t>model.</w:t>
            </w:r>
            <w:r>
              <w:rPr>
                <w:spacing w:val="1"/>
                <w:sz w:val="21"/>
              </w:rPr>
              <w:t xml:space="preserve"> </w:t>
            </w:r>
            <w:r>
              <w:rPr>
                <w:sz w:val="21"/>
              </w:rPr>
              <w:t>We</w:t>
            </w:r>
            <w:r>
              <w:rPr>
                <w:spacing w:val="2"/>
                <w:sz w:val="21"/>
              </w:rPr>
              <w:t xml:space="preserve"> </w:t>
            </w:r>
            <w:r>
              <w:rPr>
                <w:sz w:val="21"/>
              </w:rPr>
              <w:t>used</w:t>
            </w:r>
            <w:r>
              <w:rPr>
                <w:spacing w:val="2"/>
                <w:sz w:val="21"/>
              </w:rPr>
              <w:t xml:space="preserve"> </w:t>
            </w:r>
            <w:r>
              <w:rPr>
                <w:sz w:val="21"/>
              </w:rPr>
              <w:t>Lasso</w:t>
            </w:r>
            <w:r>
              <w:rPr>
                <w:spacing w:val="2"/>
                <w:sz w:val="21"/>
              </w:rPr>
              <w:t xml:space="preserve"> </w:t>
            </w:r>
            <w:r>
              <w:rPr>
                <w:sz w:val="21"/>
              </w:rPr>
              <w:t>regularisation</w:t>
            </w:r>
            <w:r>
              <w:rPr>
                <w:spacing w:val="1"/>
                <w:sz w:val="21"/>
              </w:rPr>
              <w:t xml:space="preserve"> </w:t>
            </w:r>
            <w:r>
              <w:rPr>
                <w:sz w:val="21"/>
              </w:rPr>
              <w:t>rather</w:t>
            </w:r>
            <w:r>
              <w:rPr>
                <w:spacing w:val="2"/>
                <w:sz w:val="21"/>
              </w:rPr>
              <w:t xml:space="preserve"> </w:t>
            </w:r>
            <w:r>
              <w:rPr>
                <w:sz w:val="21"/>
              </w:rPr>
              <w:t>than</w:t>
            </w:r>
            <w:r>
              <w:rPr>
                <w:spacing w:val="2"/>
                <w:sz w:val="21"/>
              </w:rPr>
              <w:t xml:space="preserve"> </w:t>
            </w:r>
            <w:r>
              <w:rPr>
                <w:sz w:val="21"/>
              </w:rPr>
              <w:t>ridge</w:t>
            </w:r>
            <w:r>
              <w:rPr>
                <w:spacing w:val="2"/>
                <w:sz w:val="21"/>
              </w:rPr>
              <w:t xml:space="preserve"> </w:t>
            </w:r>
            <w:r>
              <w:rPr>
                <w:sz w:val="21"/>
              </w:rPr>
              <w:t>regression</w:t>
            </w:r>
            <w:r>
              <w:rPr>
                <w:spacing w:val="1"/>
                <w:sz w:val="21"/>
              </w:rPr>
              <w:t xml:space="preserve"> </w:t>
            </w:r>
            <w:r>
              <w:rPr>
                <w:sz w:val="21"/>
              </w:rPr>
              <w:t>because</w:t>
            </w:r>
            <w:r>
              <w:rPr>
                <w:spacing w:val="3"/>
                <w:sz w:val="21"/>
              </w:rPr>
              <w:t xml:space="preserve"> </w:t>
            </w:r>
            <w:r>
              <w:rPr>
                <w:sz w:val="21"/>
              </w:rPr>
              <w:t>of</w:t>
            </w:r>
            <w:r>
              <w:rPr>
                <w:spacing w:val="1"/>
                <w:sz w:val="21"/>
              </w:rPr>
              <w:t xml:space="preserve"> </w:t>
            </w:r>
            <w:r>
              <w:rPr>
                <w:sz w:val="21"/>
              </w:rPr>
              <w:t>the</w:t>
            </w:r>
            <w:r>
              <w:rPr>
                <w:spacing w:val="1"/>
                <w:sz w:val="21"/>
              </w:rPr>
              <w:t xml:space="preserve"> </w:t>
            </w:r>
            <w:r>
              <w:rPr>
                <w:sz w:val="21"/>
              </w:rPr>
              <w:t>high</w:t>
            </w:r>
            <w:r>
              <w:rPr>
                <w:spacing w:val="1"/>
                <w:sz w:val="21"/>
              </w:rPr>
              <w:t xml:space="preserve"> </w:t>
            </w:r>
            <w:r>
              <w:rPr>
                <w:sz w:val="21"/>
              </w:rPr>
              <w:t>dimensionality of</w:t>
            </w:r>
            <w:r>
              <w:rPr>
                <w:spacing w:val="1"/>
                <w:sz w:val="21"/>
              </w:rPr>
              <w:t xml:space="preserve"> </w:t>
            </w:r>
            <w:r>
              <w:rPr>
                <w:sz w:val="21"/>
              </w:rPr>
              <w:t>the</w:t>
            </w:r>
            <w:r>
              <w:rPr>
                <w:spacing w:val="2"/>
                <w:sz w:val="21"/>
              </w:rPr>
              <w:t xml:space="preserve"> </w:t>
            </w:r>
            <w:r>
              <w:rPr>
                <w:sz w:val="21"/>
              </w:rPr>
              <w:t>problem (it</w:t>
            </w:r>
            <w:r>
              <w:rPr>
                <w:spacing w:val="1"/>
                <w:sz w:val="21"/>
              </w:rPr>
              <w:t xml:space="preserve"> </w:t>
            </w:r>
            <w:r>
              <w:rPr>
                <w:sz w:val="21"/>
              </w:rPr>
              <w:t>was</w:t>
            </w:r>
            <w:r>
              <w:rPr>
                <w:spacing w:val="1"/>
                <w:sz w:val="21"/>
              </w:rPr>
              <w:t xml:space="preserve"> </w:t>
            </w:r>
            <w:r>
              <w:rPr>
                <w:sz w:val="21"/>
              </w:rPr>
              <w:t>important to</w:t>
            </w:r>
            <w:r>
              <w:rPr>
                <w:spacing w:val="2"/>
                <w:sz w:val="21"/>
              </w:rPr>
              <w:t xml:space="preserve"> </w:t>
            </w:r>
            <w:r>
              <w:rPr>
                <w:sz w:val="21"/>
              </w:rPr>
              <w:t>remove</w:t>
            </w:r>
            <w:r>
              <w:rPr>
                <w:spacing w:val="1"/>
                <w:sz w:val="21"/>
              </w:rPr>
              <w:t xml:space="preserve"> </w:t>
            </w:r>
            <w:r>
              <w:rPr>
                <w:sz w:val="21"/>
              </w:rPr>
              <w:t>redundant</w:t>
            </w:r>
            <w:r>
              <w:rPr>
                <w:spacing w:val="1"/>
                <w:sz w:val="21"/>
              </w:rPr>
              <w:t xml:space="preserve"> </w:t>
            </w:r>
            <w:r>
              <w:rPr>
                <w:sz w:val="21"/>
              </w:rPr>
              <w:t>features).</w:t>
            </w:r>
            <w:r>
              <w:rPr>
                <w:spacing w:val="1"/>
                <w:sz w:val="21"/>
              </w:rPr>
              <w:t xml:space="preserve"> </w:t>
            </w:r>
            <w:r>
              <w:rPr>
                <w:sz w:val="21"/>
              </w:rPr>
              <w:t>Lasso</w:t>
            </w:r>
            <w:r>
              <w:rPr>
                <w:spacing w:val="1"/>
                <w:sz w:val="21"/>
              </w:rPr>
              <w:t xml:space="preserve"> </w:t>
            </w:r>
            <w:r>
              <w:rPr>
                <w:sz w:val="21"/>
              </w:rPr>
              <w:t>regularization</w:t>
            </w:r>
            <w:r>
              <w:rPr>
                <w:spacing w:val="1"/>
                <w:sz w:val="21"/>
              </w:rPr>
              <w:t xml:space="preserve"> </w:t>
            </w:r>
            <w:r>
              <w:rPr>
                <w:sz w:val="21"/>
              </w:rPr>
              <w:t>eliminates coefficients if they</w:t>
            </w:r>
            <w:r>
              <w:rPr>
                <w:spacing w:val="1"/>
                <w:sz w:val="21"/>
              </w:rPr>
              <w:t xml:space="preserve"> </w:t>
            </w:r>
            <w:r>
              <w:rPr>
                <w:sz w:val="21"/>
              </w:rPr>
              <w:t>do</w:t>
            </w:r>
            <w:r>
              <w:rPr>
                <w:spacing w:val="1"/>
                <w:sz w:val="21"/>
              </w:rPr>
              <w:t xml:space="preserve"> </w:t>
            </w:r>
            <w:r>
              <w:rPr>
                <w:sz w:val="21"/>
              </w:rPr>
              <w:t>not contribute</w:t>
            </w:r>
            <w:r>
              <w:rPr>
                <w:spacing w:val="2"/>
                <w:sz w:val="21"/>
              </w:rPr>
              <w:t xml:space="preserve"> </w:t>
            </w:r>
            <w:r>
              <w:rPr>
                <w:sz w:val="21"/>
              </w:rPr>
              <w:t>to</w:t>
            </w:r>
            <w:r>
              <w:rPr>
                <w:spacing w:val="1"/>
                <w:sz w:val="21"/>
              </w:rPr>
              <w:t xml:space="preserve"> </w:t>
            </w:r>
            <w:r>
              <w:rPr>
                <w:sz w:val="21"/>
              </w:rPr>
              <w:t>the</w:t>
            </w:r>
            <w:r>
              <w:rPr>
                <w:spacing w:val="1"/>
                <w:sz w:val="21"/>
              </w:rPr>
              <w:t xml:space="preserve"> </w:t>
            </w:r>
            <w:r>
              <w:rPr>
                <w:sz w:val="21"/>
              </w:rPr>
              <w:t>target</w:t>
            </w:r>
            <w:r>
              <w:rPr>
                <w:spacing w:val="1"/>
                <w:sz w:val="21"/>
              </w:rPr>
              <w:t xml:space="preserve"> </w:t>
            </w:r>
            <w:r>
              <w:rPr>
                <w:sz w:val="21"/>
              </w:rPr>
              <w:t>variable, whereas Ridge</w:t>
            </w:r>
            <w:r>
              <w:rPr>
                <w:spacing w:val="2"/>
                <w:sz w:val="21"/>
              </w:rPr>
              <w:t xml:space="preserve"> </w:t>
            </w:r>
            <w:r>
              <w:rPr>
                <w:sz w:val="21"/>
              </w:rPr>
              <w:t>regression shrinks the</w:t>
            </w:r>
            <w:r>
              <w:rPr>
                <w:spacing w:val="1"/>
                <w:sz w:val="21"/>
              </w:rPr>
              <w:t xml:space="preserve"> </w:t>
            </w:r>
            <w:r>
              <w:rPr>
                <w:sz w:val="21"/>
              </w:rPr>
              <w:t>coefficients so</w:t>
            </w:r>
            <w:r>
              <w:rPr>
                <w:spacing w:val="1"/>
                <w:sz w:val="21"/>
              </w:rPr>
              <w:t xml:space="preserve"> </w:t>
            </w:r>
            <w:r>
              <w:rPr>
                <w:sz w:val="21"/>
              </w:rPr>
              <w:t>the</w:t>
            </w:r>
            <w:r>
              <w:rPr>
                <w:spacing w:val="1"/>
                <w:sz w:val="21"/>
              </w:rPr>
              <w:t xml:space="preserve"> </w:t>
            </w:r>
            <w:r>
              <w:rPr>
                <w:sz w:val="21"/>
              </w:rPr>
              <w:t>total</w:t>
            </w:r>
            <w:r>
              <w:rPr>
                <w:spacing w:val="-1"/>
                <w:sz w:val="21"/>
              </w:rPr>
              <w:t xml:space="preserve"> </w:t>
            </w:r>
            <w:r>
              <w:rPr>
                <w:sz w:val="21"/>
              </w:rPr>
              <w:t>number</w:t>
            </w:r>
            <w:r>
              <w:rPr>
                <w:spacing w:val="1"/>
                <w:sz w:val="21"/>
              </w:rPr>
              <w:t xml:space="preserve"> </w:t>
            </w:r>
            <w:r>
              <w:rPr>
                <w:sz w:val="21"/>
              </w:rPr>
              <w:t>of</w:t>
            </w:r>
            <w:r>
              <w:rPr>
                <w:spacing w:val="1"/>
                <w:sz w:val="21"/>
              </w:rPr>
              <w:t xml:space="preserve"> </w:t>
            </w:r>
            <w:r>
              <w:rPr>
                <w:sz w:val="21"/>
              </w:rPr>
              <w:t>features in model</w:t>
            </w:r>
            <w:r>
              <w:rPr>
                <w:spacing w:val="-1"/>
                <w:sz w:val="21"/>
              </w:rPr>
              <w:t xml:space="preserve"> </w:t>
            </w:r>
            <w:r>
              <w:rPr>
                <w:sz w:val="21"/>
              </w:rPr>
              <w:t>remains the</w:t>
            </w:r>
            <w:r>
              <w:rPr>
                <w:spacing w:val="2"/>
                <w:sz w:val="21"/>
              </w:rPr>
              <w:t xml:space="preserve"> </w:t>
            </w:r>
            <w:r>
              <w:rPr>
                <w:sz w:val="21"/>
              </w:rPr>
              <w:t>same.</w:t>
            </w:r>
            <w:r>
              <w:rPr>
                <w:spacing w:val="-1"/>
                <w:sz w:val="21"/>
              </w:rPr>
              <w:t xml:space="preserve"> </w:t>
            </w:r>
            <w:r>
              <w:rPr>
                <w:position w:val="7"/>
                <w:sz w:val="14"/>
              </w:rPr>
              <w:t>9</w:t>
            </w:r>
          </w:p>
          <w:p w14:paraId="53F0FD5E">
            <w:pPr>
              <w:pStyle w:val="9"/>
              <w:numPr>
                <w:ilvl w:val="0"/>
                <w:numId w:val="8"/>
              </w:numPr>
              <w:tabs>
                <w:tab w:val="left" w:pos="397"/>
                <w:tab w:val="left" w:pos="398"/>
              </w:tabs>
              <w:spacing w:before="0" w:after="0" w:line="254" w:lineRule="exact"/>
              <w:ind w:left="397" w:right="0" w:hanging="300"/>
              <w:jc w:val="left"/>
              <w:rPr>
                <w:sz w:val="21"/>
              </w:rPr>
            </w:pPr>
            <w:r>
              <w:rPr>
                <w:sz w:val="21"/>
              </w:rPr>
              <w:t>After</w:t>
            </w:r>
            <w:r>
              <w:rPr>
                <w:spacing w:val="2"/>
                <w:sz w:val="21"/>
              </w:rPr>
              <w:t xml:space="preserve"> </w:t>
            </w:r>
            <w:r>
              <w:rPr>
                <w:sz w:val="21"/>
              </w:rPr>
              <w:t>feature</w:t>
            </w:r>
            <w:r>
              <w:rPr>
                <w:spacing w:val="2"/>
                <w:sz w:val="21"/>
              </w:rPr>
              <w:t xml:space="preserve"> </w:t>
            </w:r>
            <w:r>
              <w:rPr>
                <w:sz w:val="21"/>
              </w:rPr>
              <w:t>selection</w:t>
            </w:r>
            <w:r>
              <w:rPr>
                <w:spacing w:val="1"/>
                <w:sz w:val="21"/>
              </w:rPr>
              <w:t xml:space="preserve"> </w:t>
            </w:r>
            <w:r>
              <w:rPr>
                <w:sz w:val="21"/>
              </w:rPr>
              <w:t>we</w:t>
            </w:r>
            <w:r>
              <w:rPr>
                <w:spacing w:val="2"/>
                <w:sz w:val="21"/>
              </w:rPr>
              <w:t xml:space="preserve"> </w:t>
            </w:r>
            <w:r>
              <w:rPr>
                <w:sz w:val="21"/>
              </w:rPr>
              <w:t>obtained</w:t>
            </w:r>
            <w:r>
              <w:rPr>
                <w:spacing w:val="2"/>
                <w:sz w:val="21"/>
              </w:rPr>
              <w:t xml:space="preserve"> </w:t>
            </w:r>
            <w:r>
              <w:rPr>
                <w:sz w:val="21"/>
              </w:rPr>
              <w:t>the</w:t>
            </w:r>
            <w:r>
              <w:rPr>
                <w:spacing w:val="2"/>
                <w:sz w:val="21"/>
              </w:rPr>
              <w:t xml:space="preserve"> </w:t>
            </w:r>
            <w:r>
              <w:rPr>
                <w:sz w:val="21"/>
              </w:rPr>
              <w:t>final</w:t>
            </w:r>
            <w:r>
              <w:rPr>
                <w:spacing w:val="1"/>
                <w:sz w:val="21"/>
              </w:rPr>
              <w:t xml:space="preserve"> </w:t>
            </w:r>
            <w:r>
              <w:rPr>
                <w:sz w:val="21"/>
              </w:rPr>
              <w:t>trained</w:t>
            </w:r>
            <w:r>
              <w:rPr>
                <w:spacing w:val="1"/>
                <w:sz w:val="21"/>
              </w:rPr>
              <w:t xml:space="preserve"> </w:t>
            </w:r>
            <w:r>
              <w:rPr>
                <w:sz w:val="21"/>
              </w:rPr>
              <w:t>logistic</w:t>
            </w:r>
            <w:r>
              <w:rPr>
                <w:spacing w:val="2"/>
                <w:sz w:val="21"/>
              </w:rPr>
              <w:t xml:space="preserve"> </w:t>
            </w:r>
            <w:r>
              <w:rPr>
                <w:sz w:val="21"/>
              </w:rPr>
              <w:t>model,</w:t>
            </w:r>
            <w:r>
              <w:rPr>
                <w:spacing w:val="1"/>
                <w:sz w:val="21"/>
              </w:rPr>
              <w:t xml:space="preserve"> </w:t>
            </w:r>
            <w:r>
              <w:rPr>
                <w:sz w:val="21"/>
              </w:rPr>
              <w:t>results</w:t>
            </w:r>
            <w:r>
              <w:rPr>
                <w:spacing w:val="1"/>
                <w:sz w:val="21"/>
              </w:rPr>
              <w:t xml:space="preserve"> </w:t>
            </w:r>
            <w:r>
              <w:rPr>
                <w:sz w:val="21"/>
              </w:rPr>
              <w:t>can</w:t>
            </w:r>
            <w:r>
              <w:rPr>
                <w:spacing w:val="1"/>
                <w:sz w:val="21"/>
              </w:rPr>
              <w:t xml:space="preserve"> </w:t>
            </w:r>
            <w:r>
              <w:rPr>
                <w:sz w:val="21"/>
              </w:rPr>
              <w:t>be</w:t>
            </w:r>
            <w:r>
              <w:rPr>
                <w:spacing w:val="2"/>
                <w:sz w:val="21"/>
              </w:rPr>
              <w:t xml:space="preserve"> </w:t>
            </w:r>
            <w:r>
              <w:rPr>
                <w:sz w:val="21"/>
              </w:rPr>
              <w:t>seen</w:t>
            </w:r>
            <w:r>
              <w:rPr>
                <w:spacing w:val="2"/>
                <w:sz w:val="21"/>
              </w:rPr>
              <w:t xml:space="preserve"> </w:t>
            </w:r>
            <w:r>
              <w:rPr>
                <w:sz w:val="21"/>
              </w:rPr>
              <w:t>on</w:t>
            </w:r>
            <w:r>
              <w:rPr>
                <w:spacing w:val="1"/>
                <w:sz w:val="21"/>
              </w:rPr>
              <w:t xml:space="preserve"> </w:t>
            </w:r>
            <w:r>
              <w:rPr>
                <w:sz w:val="21"/>
              </w:rPr>
              <w:t>the</w:t>
            </w:r>
            <w:r>
              <w:rPr>
                <w:spacing w:val="2"/>
                <w:sz w:val="21"/>
              </w:rPr>
              <w:t xml:space="preserve"> </w:t>
            </w:r>
            <w:r>
              <w:rPr>
                <w:sz w:val="21"/>
              </w:rPr>
              <w:t>left.</w:t>
            </w:r>
          </w:p>
          <w:p w14:paraId="1DB4FCE5">
            <w:pPr>
              <w:pStyle w:val="9"/>
              <w:numPr>
                <w:ilvl w:val="0"/>
                <w:numId w:val="8"/>
              </w:numPr>
              <w:tabs>
                <w:tab w:val="left" w:pos="397"/>
                <w:tab w:val="left" w:pos="398"/>
              </w:tabs>
              <w:spacing w:before="10" w:after="0" w:line="237" w:lineRule="auto"/>
              <w:ind w:left="397" w:right="139" w:hanging="299"/>
              <w:jc w:val="left"/>
              <w:rPr>
                <w:sz w:val="21"/>
              </w:rPr>
            </w:pPr>
            <w:r>
              <w:rPr>
                <w:sz w:val="21"/>
              </w:rPr>
              <w:t>We explored using univariate feature</w:t>
            </w:r>
            <w:r>
              <w:rPr>
                <w:spacing w:val="1"/>
                <w:sz w:val="21"/>
              </w:rPr>
              <w:t xml:space="preserve"> </w:t>
            </w:r>
            <w:r>
              <w:rPr>
                <w:sz w:val="21"/>
              </w:rPr>
              <w:t>ranking through</w:t>
            </w:r>
            <w:r>
              <w:rPr>
                <w:spacing w:val="-1"/>
                <w:sz w:val="21"/>
              </w:rPr>
              <w:t xml:space="preserve"> </w:t>
            </w:r>
            <w:r>
              <w:rPr>
                <w:sz w:val="21"/>
              </w:rPr>
              <w:t>chi-squared tests for feature</w:t>
            </w:r>
            <w:r>
              <w:rPr>
                <w:spacing w:val="1"/>
                <w:sz w:val="21"/>
              </w:rPr>
              <w:t xml:space="preserve"> </w:t>
            </w:r>
            <w:r>
              <w:rPr>
                <w:sz w:val="21"/>
              </w:rPr>
              <w:t>selection for NB. Here</w:t>
            </w:r>
            <w:r>
              <w:rPr>
                <w:spacing w:val="1"/>
                <w:sz w:val="21"/>
              </w:rPr>
              <w:t xml:space="preserve"> </w:t>
            </w:r>
            <w:r>
              <w:rPr>
                <w:sz w:val="21"/>
              </w:rPr>
              <w:t>continuous variables</w:t>
            </w:r>
            <w:r>
              <w:rPr>
                <w:spacing w:val="1"/>
                <w:sz w:val="21"/>
              </w:rPr>
              <w:t xml:space="preserve"> </w:t>
            </w:r>
            <w:r>
              <w:rPr>
                <w:sz w:val="21"/>
              </w:rPr>
              <w:t>are</w:t>
            </w:r>
            <w:r>
              <w:rPr>
                <w:spacing w:val="2"/>
                <w:sz w:val="21"/>
              </w:rPr>
              <w:t xml:space="preserve"> </w:t>
            </w:r>
            <w:r>
              <w:rPr>
                <w:sz w:val="21"/>
              </w:rPr>
              <w:t>grouped</w:t>
            </w:r>
            <w:r>
              <w:rPr>
                <w:spacing w:val="1"/>
                <w:sz w:val="21"/>
              </w:rPr>
              <w:t xml:space="preserve"> </w:t>
            </w:r>
            <w:r>
              <w:rPr>
                <w:sz w:val="21"/>
              </w:rPr>
              <w:t>into</w:t>
            </w:r>
            <w:r>
              <w:rPr>
                <w:spacing w:val="1"/>
                <w:sz w:val="21"/>
              </w:rPr>
              <w:t xml:space="preserve"> </w:t>
            </w:r>
            <w:r>
              <w:rPr>
                <w:sz w:val="21"/>
              </w:rPr>
              <w:t>a</w:t>
            </w:r>
            <w:r>
              <w:rPr>
                <w:spacing w:val="1"/>
                <w:sz w:val="21"/>
              </w:rPr>
              <w:t xml:space="preserve"> </w:t>
            </w:r>
            <w:r>
              <w:rPr>
                <w:sz w:val="21"/>
              </w:rPr>
              <w:t>specified</w:t>
            </w:r>
            <w:r>
              <w:rPr>
                <w:spacing w:val="1"/>
                <w:sz w:val="21"/>
              </w:rPr>
              <w:t xml:space="preserve"> </w:t>
            </w:r>
            <w:r>
              <w:rPr>
                <w:sz w:val="21"/>
              </w:rPr>
              <w:t>number</w:t>
            </w:r>
            <w:r>
              <w:rPr>
                <w:spacing w:val="2"/>
                <w:sz w:val="21"/>
              </w:rPr>
              <w:t xml:space="preserve"> </w:t>
            </w:r>
            <w:r>
              <w:rPr>
                <w:sz w:val="21"/>
              </w:rPr>
              <w:t>of</w:t>
            </w:r>
            <w:r>
              <w:rPr>
                <w:spacing w:val="1"/>
                <w:sz w:val="21"/>
              </w:rPr>
              <w:t xml:space="preserve"> </w:t>
            </w:r>
            <w:r>
              <w:rPr>
                <w:sz w:val="21"/>
              </w:rPr>
              <w:t>bins. Higher</w:t>
            </w:r>
            <w:r>
              <w:rPr>
                <w:spacing w:val="2"/>
                <w:sz w:val="21"/>
              </w:rPr>
              <w:t xml:space="preserve"> </w:t>
            </w:r>
            <w:r>
              <w:rPr>
                <w:sz w:val="21"/>
              </w:rPr>
              <w:t>Chi-squared</w:t>
            </w:r>
            <w:r>
              <w:rPr>
                <w:spacing w:val="1"/>
                <w:sz w:val="21"/>
              </w:rPr>
              <w:t xml:space="preserve"> </w:t>
            </w:r>
            <w:r>
              <w:rPr>
                <w:sz w:val="21"/>
              </w:rPr>
              <w:t>values</w:t>
            </w:r>
            <w:r>
              <w:rPr>
                <w:spacing w:val="1"/>
                <w:sz w:val="21"/>
              </w:rPr>
              <w:t xml:space="preserve"> </w:t>
            </w:r>
            <w:r>
              <w:rPr>
                <w:sz w:val="21"/>
              </w:rPr>
              <w:t>mean features</w:t>
            </w:r>
            <w:r>
              <w:rPr>
                <w:spacing w:val="1"/>
                <w:sz w:val="21"/>
              </w:rPr>
              <w:t xml:space="preserve"> </w:t>
            </w:r>
            <w:r>
              <w:rPr>
                <w:sz w:val="21"/>
              </w:rPr>
              <w:t>are</w:t>
            </w:r>
            <w:r>
              <w:rPr>
                <w:spacing w:val="1"/>
                <w:sz w:val="21"/>
              </w:rPr>
              <w:t xml:space="preserve"> </w:t>
            </w:r>
            <w:r>
              <w:rPr>
                <w:sz w:val="21"/>
              </w:rPr>
              <w:t>more</w:t>
            </w:r>
            <w:r>
              <w:rPr>
                <w:spacing w:val="2"/>
                <w:sz w:val="21"/>
              </w:rPr>
              <w:t xml:space="preserve"> </w:t>
            </w:r>
            <w:r>
              <w:rPr>
                <w:sz w:val="21"/>
              </w:rPr>
              <w:t>dependent</w:t>
            </w:r>
            <w:r>
              <w:rPr>
                <w:spacing w:val="1"/>
                <w:sz w:val="21"/>
              </w:rPr>
              <w:t xml:space="preserve"> </w:t>
            </w:r>
            <w:r>
              <w:rPr>
                <w:sz w:val="21"/>
              </w:rPr>
              <w:t>on</w:t>
            </w:r>
            <w:r>
              <w:rPr>
                <w:spacing w:val="1"/>
                <w:sz w:val="21"/>
              </w:rPr>
              <w:t xml:space="preserve"> </w:t>
            </w:r>
            <w:r>
              <w:rPr>
                <w:sz w:val="21"/>
              </w:rPr>
              <w:t>the</w:t>
            </w:r>
            <w:r>
              <w:rPr>
                <w:spacing w:val="2"/>
                <w:sz w:val="21"/>
              </w:rPr>
              <w:t xml:space="preserve"> </w:t>
            </w:r>
            <w:r>
              <w:rPr>
                <w:sz w:val="21"/>
              </w:rPr>
              <w:t>response</w:t>
            </w:r>
            <w:r>
              <w:rPr>
                <w:spacing w:val="3"/>
                <w:sz w:val="21"/>
              </w:rPr>
              <w:t xml:space="preserve"> </w:t>
            </w:r>
            <w:r>
              <w:rPr>
                <w:sz w:val="21"/>
              </w:rPr>
              <w:t>variable. This</w:t>
            </w:r>
            <w:r>
              <w:rPr>
                <w:spacing w:val="1"/>
                <w:sz w:val="21"/>
              </w:rPr>
              <w:t xml:space="preserve"> </w:t>
            </w:r>
            <w:r>
              <w:rPr>
                <w:sz w:val="21"/>
              </w:rPr>
              <w:t>yielded</w:t>
            </w:r>
            <w:r>
              <w:rPr>
                <w:spacing w:val="1"/>
                <w:sz w:val="21"/>
              </w:rPr>
              <w:t xml:space="preserve"> </w:t>
            </w:r>
            <w:r>
              <w:rPr>
                <w:sz w:val="21"/>
              </w:rPr>
              <w:t>similar</w:t>
            </w:r>
            <w:r>
              <w:rPr>
                <w:spacing w:val="2"/>
                <w:sz w:val="21"/>
              </w:rPr>
              <w:t xml:space="preserve"> </w:t>
            </w:r>
            <w:r>
              <w:rPr>
                <w:sz w:val="21"/>
              </w:rPr>
              <w:t>feature</w:t>
            </w:r>
            <w:r>
              <w:rPr>
                <w:spacing w:val="3"/>
                <w:sz w:val="21"/>
              </w:rPr>
              <w:t xml:space="preserve"> </w:t>
            </w:r>
            <w:r>
              <w:rPr>
                <w:sz w:val="21"/>
              </w:rPr>
              <w:t>importance</w:t>
            </w:r>
            <w:r>
              <w:rPr>
                <w:spacing w:val="2"/>
                <w:sz w:val="21"/>
              </w:rPr>
              <w:t xml:space="preserve"> </w:t>
            </w:r>
            <w:r>
              <w:rPr>
                <w:sz w:val="21"/>
              </w:rPr>
              <w:t>to</w:t>
            </w:r>
            <w:r>
              <w:rPr>
                <w:spacing w:val="2"/>
                <w:sz w:val="21"/>
              </w:rPr>
              <w:t xml:space="preserve"> </w:t>
            </w:r>
            <w:r>
              <w:rPr>
                <w:sz w:val="21"/>
              </w:rPr>
              <w:t>those</w:t>
            </w:r>
            <w:r>
              <w:rPr>
                <w:spacing w:val="2"/>
                <w:sz w:val="21"/>
              </w:rPr>
              <w:t xml:space="preserve"> </w:t>
            </w:r>
            <w:r>
              <w:rPr>
                <w:sz w:val="21"/>
              </w:rPr>
              <w:t>obtained</w:t>
            </w:r>
            <w:r>
              <w:rPr>
                <w:spacing w:val="1"/>
                <w:sz w:val="21"/>
              </w:rPr>
              <w:t xml:space="preserve"> </w:t>
            </w:r>
            <w:r>
              <w:rPr>
                <w:sz w:val="21"/>
              </w:rPr>
              <w:t>from</w:t>
            </w:r>
            <w:r>
              <w:rPr>
                <w:spacing w:val="2"/>
                <w:sz w:val="21"/>
              </w:rPr>
              <w:t xml:space="preserve"> </w:t>
            </w:r>
            <w:r>
              <w:rPr>
                <w:sz w:val="21"/>
              </w:rPr>
              <w:t>Lasso</w:t>
            </w:r>
            <w:r>
              <w:rPr>
                <w:spacing w:val="1"/>
                <w:sz w:val="21"/>
              </w:rPr>
              <w:t xml:space="preserve"> </w:t>
            </w:r>
            <w:r>
              <w:rPr>
                <w:sz w:val="21"/>
              </w:rPr>
              <w:t>regularization. Thus,</w:t>
            </w:r>
            <w:r>
              <w:rPr>
                <w:spacing w:val="1"/>
                <w:sz w:val="21"/>
              </w:rPr>
              <w:t xml:space="preserve"> </w:t>
            </w:r>
            <w:r>
              <w:rPr>
                <w:sz w:val="21"/>
              </w:rPr>
              <w:t>for</w:t>
            </w:r>
            <w:r>
              <w:rPr>
                <w:spacing w:val="2"/>
                <w:sz w:val="21"/>
              </w:rPr>
              <w:t xml:space="preserve"> </w:t>
            </w:r>
            <w:r>
              <w:rPr>
                <w:sz w:val="21"/>
              </w:rPr>
              <w:t>comparability</w:t>
            </w:r>
            <w:r>
              <w:rPr>
                <w:spacing w:val="1"/>
                <w:sz w:val="21"/>
              </w:rPr>
              <w:t xml:space="preserve"> </w:t>
            </w:r>
            <w:r>
              <w:rPr>
                <w:sz w:val="21"/>
              </w:rPr>
              <w:t>of the</w:t>
            </w:r>
            <w:r>
              <w:rPr>
                <w:spacing w:val="2"/>
                <w:sz w:val="21"/>
              </w:rPr>
              <w:t xml:space="preserve"> </w:t>
            </w:r>
            <w:r>
              <w:rPr>
                <w:sz w:val="21"/>
              </w:rPr>
              <w:t>two</w:t>
            </w:r>
            <w:r>
              <w:rPr>
                <w:spacing w:val="2"/>
                <w:sz w:val="21"/>
              </w:rPr>
              <w:t xml:space="preserve"> </w:t>
            </w:r>
            <w:r>
              <w:rPr>
                <w:sz w:val="21"/>
              </w:rPr>
              <w:t>final</w:t>
            </w:r>
            <w:r>
              <w:rPr>
                <w:spacing w:val="1"/>
                <w:sz w:val="21"/>
              </w:rPr>
              <w:t xml:space="preserve"> </w:t>
            </w:r>
            <w:r>
              <w:rPr>
                <w:sz w:val="21"/>
              </w:rPr>
              <w:t>models only</w:t>
            </w:r>
            <w:r>
              <w:rPr>
                <w:spacing w:val="1"/>
                <w:sz w:val="21"/>
              </w:rPr>
              <w:t xml:space="preserve"> </w:t>
            </w:r>
            <w:r>
              <w:rPr>
                <w:sz w:val="21"/>
              </w:rPr>
              <w:t>the</w:t>
            </w:r>
            <w:r>
              <w:rPr>
                <w:spacing w:val="2"/>
                <w:sz w:val="21"/>
              </w:rPr>
              <w:t xml:space="preserve"> </w:t>
            </w:r>
            <w:r>
              <w:rPr>
                <w:sz w:val="21"/>
              </w:rPr>
              <w:t>features</w:t>
            </w:r>
            <w:r>
              <w:rPr>
                <w:spacing w:val="1"/>
                <w:sz w:val="21"/>
              </w:rPr>
              <w:t xml:space="preserve"> </w:t>
            </w:r>
            <w:r>
              <w:rPr>
                <w:sz w:val="21"/>
              </w:rPr>
              <w:t>obtained from</w:t>
            </w:r>
            <w:r>
              <w:rPr>
                <w:spacing w:val="1"/>
                <w:sz w:val="21"/>
              </w:rPr>
              <w:t xml:space="preserve"> </w:t>
            </w:r>
            <w:r>
              <w:rPr>
                <w:sz w:val="21"/>
              </w:rPr>
              <w:t>Lasso</w:t>
            </w:r>
            <w:r>
              <w:rPr>
                <w:spacing w:val="2"/>
                <w:sz w:val="21"/>
              </w:rPr>
              <w:t xml:space="preserve"> </w:t>
            </w:r>
            <w:r>
              <w:rPr>
                <w:sz w:val="21"/>
              </w:rPr>
              <w:t>regularization</w:t>
            </w:r>
            <w:r>
              <w:rPr>
                <w:spacing w:val="1"/>
                <w:sz w:val="21"/>
              </w:rPr>
              <w:t xml:space="preserve"> </w:t>
            </w:r>
            <w:r>
              <w:rPr>
                <w:sz w:val="21"/>
              </w:rPr>
              <w:t>were used. Feature selection reduced the average training AUC and average training accuracy post cross validation</w:t>
            </w:r>
            <w:r>
              <w:rPr>
                <w:spacing w:val="1"/>
                <w:sz w:val="21"/>
              </w:rPr>
              <w:t xml:space="preserve"> </w:t>
            </w:r>
            <w:r>
              <w:rPr>
                <w:sz w:val="21"/>
              </w:rPr>
              <w:t>of the</w:t>
            </w:r>
            <w:r>
              <w:rPr>
                <w:spacing w:val="1"/>
                <w:sz w:val="21"/>
              </w:rPr>
              <w:t xml:space="preserve"> </w:t>
            </w:r>
            <w:r>
              <w:rPr>
                <w:sz w:val="21"/>
              </w:rPr>
              <w:t>NB</w:t>
            </w:r>
            <w:r>
              <w:rPr>
                <w:spacing w:val="1"/>
                <w:sz w:val="21"/>
              </w:rPr>
              <w:t xml:space="preserve"> </w:t>
            </w:r>
            <w:r>
              <w:rPr>
                <w:sz w:val="21"/>
              </w:rPr>
              <w:t>model.</w:t>
            </w:r>
          </w:p>
          <w:p w14:paraId="4B450DCE">
            <w:pPr>
              <w:pStyle w:val="9"/>
              <w:numPr>
                <w:ilvl w:val="0"/>
                <w:numId w:val="8"/>
              </w:numPr>
              <w:tabs>
                <w:tab w:val="left" w:pos="397"/>
                <w:tab w:val="left" w:pos="398"/>
              </w:tabs>
              <w:spacing w:before="4" w:after="0" w:line="237" w:lineRule="auto"/>
              <w:ind w:left="397" w:right="279" w:hanging="299"/>
              <w:jc w:val="left"/>
              <w:rPr>
                <w:sz w:val="21"/>
              </w:rPr>
            </w:pPr>
            <w:r>
              <w:rPr>
                <w:sz w:val="21"/>
              </w:rPr>
              <w:t>For</w:t>
            </w:r>
            <w:r>
              <w:rPr>
                <w:spacing w:val="2"/>
                <w:sz w:val="21"/>
              </w:rPr>
              <w:t xml:space="preserve"> </w:t>
            </w:r>
            <w:r>
              <w:rPr>
                <w:sz w:val="21"/>
              </w:rPr>
              <w:t>NB,</w:t>
            </w:r>
            <w:r>
              <w:rPr>
                <w:spacing w:val="1"/>
                <w:sz w:val="21"/>
              </w:rPr>
              <w:t xml:space="preserve"> </w:t>
            </w:r>
            <w:r>
              <w:rPr>
                <w:sz w:val="21"/>
              </w:rPr>
              <w:t>changing</w:t>
            </w:r>
            <w:r>
              <w:rPr>
                <w:spacing w:val="2"/>
                <w:sz w:val="21"/>
              </w:rPr>
              <w:t xml:space="preserve"> </w:t>
            </w:r>
            <w:r>
              <w:rPr>
                <w:sz w:val="21"/>
              </w:rPr>
              <w:t>the</w:t>
            </w:r>
            <w:r>
              <w:rPr>
                <w:spacing w:val="2"/>
                <w:sz w:val="21"/>
              </w:rPr>
              <w:t xml:space="preserve"> </w:t>
            </w:r>
            <w:r>
              <w:rPr>
                <w:sz w:val="21"/>
              </w:rPr>
              <w:t>distributions</w:t>
            </w:r>
            <w:r>
              <w:rPr>
                <w:spacing w:val="2"/>
                <w:sz w:val="21"/>
              </w:rPr>
              <w:t xml:space="preserve"> </w:t>
            </w:r>
            <w:r>
              <w:rPr>
                <w:sz w:val="21"/>
              </w:rPr>
              <w:t>of</w:t>
            </w:r>
            <w:r>
              <w:rPr>
                <w:spacing w:val="1"/>
                <w:sz w:val="21"/>
              </w:rPr>
              <w:t xml:space="preserve"> </w:t>
            </w:r>
            <w:r>
              <w:rPr>
                <w:sz w:val="21"/>
              </w:rPr>
              <w:t>the</w:t>
            </w:r>
            <w:r>
              <w:rPr>
                <w:spacing w:val="2"/>
                <w:sz w:val="21"/>
              </w:rPr>
              <w:t xml:space="preserve"> </w:t>
            </w:r>
            <w:r>
              <w:rPr>
                <w:sz w:val="21"/>
              </w:rPr>
              <w:t>numeric</w:t>
            </w:r>
            <w:r>
              <w:rPr>
                <w:spacing w:val="2"/>
                <w:sz w:val="21"/>
              </w:rPr>
              <w:t xml:space="preserve"> </w:t>
            </w:r>
            <w:r>
              <w:rPr>
                <w:sz w:val="21"/>
              </w:rPr>
              <w:t>features</w:t>
            </w:r>
            <w:r>
              <w:rPr>
                <w:spacing w:val="1"/>
                <w:sz w:val="21"/>
              </w:rPr>
              <w:t xml:space="preserve"> </w:t>
            </w:r>
            <w:r>
              <w:rPr>
                <w:sz w:val="21"/>
              </w:rPr>
              <w:t>from</w:t>
            </w:r>
            <w:r>
              <w:rPr>
                <w:spacing w:val="2"/>
                <w:sz w:val="21"/>
              </w:rPr>
              <w:t xml:space="preserve"> </w:t>
            </w:r>
            <w:r>
              <w:rPr>
                <w:sz w:val="21"/>
              </w:rPr>
              <w:t>normal</w:t>
            </w:r>
            <w:r>
              <w:rPr>
                <w:spacing w:val="1"/>
                <w:sz w:val="21"/>
              </w:rPr>
              <w:t xml:space="preserve"> </w:t>
            </w:r>
            <w:r>
              <w:rPr>
                <w:sz w:val="21"/>
              </w:rPr>
              <w:t>distributions</w:t>
            </w:r>
            <w:r>
              <w:rPr>
                <w:spacing w:val="1"/>
                <w:sz w:val="21"/>
              </w:rPr>
              <w:t xml:space="preserve"> </w:t>
            </w:r>
            <w:r>
              <w:rPr>
                <w:sz w:val="21"/>
              </w:rPr>
              <w:t>to</w:t>
            </w:r>
            <w:r>
              <w:rPr>
                <w:spacing w:val="3"/>
                <w:sz w:val="21"/>
              </w:rPr>
              <w:t xml:space="preserve"> </w:t>
            </w:r>
            <w:r>
              <w:rPr>
                <w:sz w:val="21"/>
              </w:rPr>
              <w:t>kernel</w:t>
            </w:r>
            <w:r>
              <w:rPr>
                <w:spacing w:val="1"/>
                <w:sz w:val="21"/>
              </w:rPr>
              <w:t xml:space="preserve"> </w:t>
            </w:r>
            <w:r>
              <w:rPr>
                <w:sz w:val="21"/>
              </w:rPr>
              <w:t>density</w:t>
            </w:r>
            <w:r>
              <w:rPr>
                <w:spacing w:val="2"/>
                <w:sz w:val="21"/>
              </w:rPr>
              <w:t xml:space="preserve"> </w:t>
            </w:r>
            <w:r>
              <w:rPr>
                <w:sz w:val="21"/>
              </w:rPr>
              <w:t>estimation</w:t>
            </w:r>
            <w:r>
              <w:rPr>
                <w:spacing w:val="1"/>
                <w:sz w:val="21"/>
              </w:rPr>
              <w:t xml:space="preserve"> </w:t>
            </w:r>
            <w:r>
              <w:rPr>
                <w:sz w:val="21"/>
              </w:rPr>
              <w:t>improved the</w:t>
            </w:r>
            <w:r>
              <w:rPr>
                <w:spacing w:val="1"/>
                <w:sz w:val="21"/>
              </w:rPr>
              <w:t xml:space="preserve"> </w:t>
            </w:r>
            <w:r>
              <w:rPr>
                <w:sz w:val="21"/>
              </w:rPr>
              <w:t>average</w:t>
            </w:r>
            <w:r>
              <w:rPr>
                <w:spacing w:val="1"/>
                <w:sz w:val="21"/>
              </w:rPr>
              <w:t xml:space="preserve"> </w:t>
            </w:r>
            <w:r>
              <w:rPr>
                <w:sz w:val="21"/>
              </w:rPr>
              <w:t>training</w:t>
            </w:r>
            <w:r>
              <w:rPr>
                <w:spacing w:val="1"/>
                <w:sz w:val="21"/>
              </w:rPr>
              <w:t xml:space="preserve"> </w:t>
            </w:r>
            <w:r>
              <w:rPr>
                <w:sz w:val="21"/>
              </w:rPr>
              <w:t>accuracy of the</w:t>
            </w:r>
            <w:r>
              <w:rPr>
                <w:spacing w:val="2"/>
                <w:sz w:val="21"/>
              </w:rPr>
              <w:t xml:space="preserve"> </w:t>
            </w:r>
            <w:r>
              <w:rPr>
                <w:sz w:val="21"/>
              </w:rPr>
              <w:t>model.</w:t>
            </w:r>
            <w:r>
              <w:rPr>
                <w:spacing w:val="-1"/>
                <w:sz w:val="21"/>
              </w:rPr>
              <w:t xml:space="preserve"> </w:t>
            </w:r>
            <w:r>
              <w:rPr>
                <w:sz w:val="21"/>
              </w:rPr>
              <w:t>This is</w:t>
            </w:r>
            <w:r>
              <w:rPr>
                <w:spacing w:val="1"/>
                <w:sz w:val="21"/>
              </w:rPr>
              <w:t xml:space="preserve"> </w:t>
            </w:r>
            <w:r>
              <w:rPr>
                <w:sz w:val="21"/>
              </w:rPr>
              <w:t>because</w:t>
            </w:r>
            <w:r>
              <w:rPr>
                <w:spacing w:val="1"/>
                <w:sz w:val="21"/>
              </w:rPr>
              <w:t xml:space="preserve"> </w:t>
            </w:r>
            <w:r>
              <w:rPr>
                <w:sz w:val="21"/>
              </w:rPr>
              <w:t>numeric features</w:t>
            </w:r>
            <w:r>
              <w:rPr>
                <w:spacing w:val="1"/>
                <w:sz w:val="21"/>
              </w:rPr>
              <w:t xml:space="preserve"> </w:t>
            </w:r>
            <w:r>
              <w:rPr>
                <w:sz w:val="21"/>
              </w:rPr>
              <w:t>like</w:t>
            </w:r>
            <w:r>
              <w:rPr>
                <w:spacing w:val="1"/>
                <w:sz w:val="21"/>
              </w:rPr>
              <w:t xml:space="preserve"> </w:t>
            </w:r>
            <w:r>
              <w:rPr>
                <w:sz w:val="21"/>
              </w:rPr>
              <w:t>hour</w:t>
            </w:r>
            <w:r>
              <w:rPr>
                <w:spacing w:val="1"/>
                <w:sz w:val="21"/>
              </w:rPr>
              <w:t xml:space="preserve"> </w:t>
            </w:r>
            <w:r>
              <w:rPr>
                <w:sz w:val="21"/>
              </w:rPr>
              <w:t>and</w:t>
            </w:r>
            <w:r>
              <w:rPr>
                <w:spacing w:val="1"/>
                <w:sz w:val="21"/>
              </w:rPr>
              <w:t xml:space="preserve"> </w:t>
            </w:r>
            <w:r>
              <w:rPr>
                <w:sz w:val="21"/>
              </w:rPr>
              <w:t>planned</w:t>
            </w:r>
            <w:r>
              <w:rPr>
                <w:spacing w:val="1"/>
                <w:sz w:val="21"/>
              </w:rPr>
              <w:t xml:space="preserve"> </w:t>
            </w:r>
            <w:r>
              <w:rPr>
                <w:sz w:val="21"/>
              </w:rPr>
              <w:t>departure</w:t>
            </w:r>
            <w:r>
              <w:rPr>
                <w:spacing w:val="1"/>
                <w:sz w:val="21"/>
              </w:rPr>
              <w:t xml:space="preserve"> </w:t>
            </w:r>
            <w:r>
              <w:rPr>
                <w:sz w:val="21"/>
              </w:rPr>
              <w:t>time</w:t>
            </w:r>
            <w:r>
              <w:rPr>
                <w:spacing w:val="1"/>
                <w:sz w:val="21"/>
              </w:rPr>
              <w:t xml:space="preserve"> </w:t>
            </w:r>
            <w:r>
              <w:rPr>
                <w:sz w:val="21"/>
              </w:rPr>
              <w:t>did</w:t>
            </w:r>
            <w:r>
              <w:rPr>
                <w:spacing w:val="1"/>
                <w:sz w:val="21"/>
              </w:rPr>
              <w:t xml:space="preserve"> </w:t>
            </w:r>
            <w:r>
              <w:rPr>
                <w:sz w:val="21"/>
              </w:rPr>
              <w:t>not follow</w:t>
            </w:r>
            <w:r>
              <w:rPr>
                <w:spacing w:val="2"/>
                <w:sz w:val="21"/>
              </w:rPr>
              <w:t xml:space="preserve"> </w:t>
            </w:r>
            <w:r>
              <w:rPr>
                <w:sz w:val="21"/>
              </w:rPr>
              <w:t>normal distributions. Through</w:t>
            </w:r>
            <w:r>
              <w:rPr>
                <w:spacing w:val="1"/>
                <w:sz w:val="21"/>
              </w:rPr>
              <w:t xml:space="preserve"> </w:t>
            </w:r>
            <w:r>
              <w:rPr>
                <w:sz w:val="21"/>
              </w:rPr>
              <w:t>trial and</w:t>
            </w:r>
            <w:r>
              <w:rPr>
                <w:spacing w:val="1"/>
                <w:sz w:val="21"/>
              </w:rPr>
              <w:t xml:space="preserve"> </w:t>
            </w:r>
            <w:r>
              <w:rPr>
                <w:sz w:val="21"/>
              </w:rPr>
              <w:t>error, I arrived</w:t>
            </w:r>
            <w:r>
              <w:rPr>
                <w:spacing w:val="1"/>
                <w:sz w:val="21"/>
              </w:rPr>
              <w:t xml:space="preserve"> </w:t>
            </w:r>
            <w:r>
              <w:rPr>
                <w:sz w:val="21"/>
              </w:rPr>
              <w:t>at a</w:t>
            </w:r>
            <w:r>
              <w:rPr>
                <w:spacing w:val="1"/>
                <w:sz w:val="21"/>
              </w:rPr>
              <w:t xml:space="preserve"> </w:t>
            </w:r>
            <w:r>
              <w:rPr>
                <w:sz w:val="21"/>
              </w:rPr>
              <w:t>+1-kernel</w:t>
            </w:r>
            <w:r>
              <w:rPr>
                <w:spacing w:val="-1"/>
                <w:sz w:val="21"/>
              </w:rPr>
              <w:t xml:space="preserve"> </w:t>
            </w:r>
            <w:r>
              <w:rPr>
                <w:sz w:val="21"/>
              </w:rPr>
              <w:t>width</w:t>
            </w:r>
            <w:r>
              <w:rPr>
                <w:spacing w:val="1"/>
                <w:sz w:val="21"/>
              </w:rPr>
              <w:t xml:space="preserve"> </w:t>
            </w:r>
            <w:r>
              <w:rPr>
                <w:sz w:val="21"/>
              </w:rPr>
              <w:t>to</w:t>
            </w:r>
            <w:r>
              <w:rPr>
                <w:spacing w:val="1"/>
                <w:sz w:val="21"/>
              </w:rPr>
              <w:t xml:space="preserve"> </w:t>
            </w:r>
            <w:r>
              <w:rPr>
                <w:sz w:val="21"/>
              </w:rPr>
              <w:t>maximise training accuracy.</w:t>
            </w:r>
            <w:r>
              <w:rPr>
                <w:spacing w:val="-1"/>
                <w:sz w:val="21"/>
              </w:rPr>
              <w:t xml:space="preserve"> </w:t>
            </w:r>
            <w:r>
              <w:rPr>
                <w:sz w:val="21"/>
              </w:rPr>
              <w:t>We</w:t>
            </w:r>
            <w:r>
              <w:rPr>
                <w:spacing w:val="1"/>
                <w:sz w:val="21"/>
              </w:rPr>
              <w:t xml:space="preserve"> </w:t>
            </w:r>
            <w:r>
              <w:rPr>
                <w:sz w:val="21"/>
              </w:rPr>
              <w:t>now</w:t>
            </w:r>
            <w:r>
              <w:rPr>
                <w:spacing w:val="1"/>
                <w:sz w:val="21"/>
              </w:rPr>
              <w:t xml:space="preserve"> </w:t>
            </w:r>
            <w:r>
              <w:rPr>
                <w:sz w:val="21"/>
              </w:rPr>
              <w:t>arrived at our</w:t>
            </w:r>
            <w:r>
              <w:rPr>
                <w:spacing w:val="1"/>
                <w:sz w:val="21"/>
              </w:rPr>
              <w:t xml:space="preserve"> </w:t>
            </w:r>
            <w:r>
              <w:rPr>
                <w:sz w:val="21"/>
              </w:rPr>
              <w:t>final trained NB</w:t>
            </w:r>
            <w:r>
              <w:rPr>
                <w:spacing w:val="1"/>
                <w:sz w:val="21"/>
              </w:rPr>
              <w:t xml:space="preserve"> </w:t>
            </w:r>
            <w:r>
              <w:rPr>
                <w:sz w:val="21"/>
              </w:rPr>
              <w:t>model.</w:t>
            </w:r>
          </w:p>
          <w:p w14:paraId="6EFAC5D6">
            <w:pPr>
              <w:pStyle w:val="9"/>
              <w:numPr>
                <w:ilvl w:val="0"/>
                <w:numId w:val="8"/>
              </w:numPr>
              <w:tabs>
                <w:tab w:val="left" w:pos="397"/>
                <w:tab w:val="left" w:pos="398"/>
              </w:tabs>
              <w:spacing w:before="8" w:after="0" w:line="237" w:lineRule="auto"/>
              <w:ind w:left="397" w:right="270" w:hanging="299"/>
              <w:jc w:val="left"/>
              <w:rPr>
                <w:sz w:val="21"/>
              </w:rPr>
            </w:pPr>
            <w:r>
              <w:rPr>
                <w:sz w:val="21"/>
              </w:rPr>
              <w:t>We</w:t>
            </w:r>
            <w:r>
              <w:rPr>
                <w:spacing w:val="2"/>
                <w:sz w:val="21"/>
              </w:rPr>
              <w:t xml:space="preserve"> </w:t>
            </w:r>
            <w:r>
              <w:rPr>
                <w:sz w:val="21"/>
              </w:rPr>
              <w:t>then</w:t>
            </w:r>
            <w:r>
              <w:rPr>
                <w:spacing w:val="2"/>
                <w:sz w:val="21"/>
              </w:rPr>
              <w:t xml:space="preserve"> </w:t>
            </w:r>
            <w:r>
              <w:rPr>
                <w:sz w:val="21"/>
              </w:rPr>
              <w:t>compared</w:t>
            </w:r>
            <w:r>
              <w:rPr>
                <w:spacing w:val="2"/>
                <w:sz w:val="21"/>
              </w:rPr>
              <w:t xml:space="preserve"> </w:t>
            </w:r>
            <w:r>
              <w:rPr>
                <w:sz w:val="21"/>
              </w:rPr>
              <w:t>how</w:t>
            </w:r>
            <w:r>
              <w:rPr>
                <w:spacing w:val="3"/>
                <w:sz w:val="21"/>
              </w:rPr>
              <w:t xml:space="preserve"> </w:t>
            </w:r>
            <w:r>
              <w:rPr>
                <w:sz w:val="21"/>
              </w:rPr>
              <w:t>both</w:t>
            </w:r>
            <w:r>
              <w:rPr>
                <w:spacing w:val="1"/>
                <w:sz w:val="21"/>
              </w:rPr>
              <w:t xml:space="preserve"> </w:t>
            </w:r>
            <w:r>
              <w:rPr>
                <w:sz w:val="21"/>
              </w:rPr>
              <w:t>our</w:t>
            </w:r>
            <w:r>
              <w:rPr>
                <w:spacing w:val="3"/>
                <w:sz w:val="21"/>
              </w:rPr>
              <w:t xml:space="preserve"> </w:t>
            </w:r>
            <w:r>
              <w:rPr>
                <w:sz w:val="21"/>
              </w:rPr>
              <w:t>final</w:t>
            </w:r>
            <w:r>
              <w:rPr>
                <w:spacing w:val="2"/>
                <w:sz w:val="21"/>
              </w:rPr>
              <w:t xml:space="preserve"> </w:t>
            </w:r>
            <w:r>
              <w:rPr>
                <w:sz w:val="21"/>
              </w:rPr>
              <w:t>models</w:t>
            </w:r>
            <w:r>
              <w:rPr>
                <w:spacing w:val="2"/>
                <w:sz w:val="21"/>
              </w:rPr>
              <w:t xml:space="preserve"> </w:t>
            </w:r>
            <w:r>
              <w:rPr>
                <w:sz w:val="21"/>
              </w:rPr>
              <w:t>performed</w:t>
            </w:r>
            <w:r>
              <w:rPr>
                <w:spacing w:val="1"/>
                <w:sz w:val="21"/>
              </w:rPr>
              <w:t xml:space="preserve"> </w:t>
            </w:r>
            <w:r>
              <w:rPr>
                <w:sz w:val="21"/>
              </w:rPr>
              <w:t>when</w:t>
            </w:r>
            <w:r>
              <w:rPr>
                <w:spacing w:val="2"/>
                <w:sz w:val="21"/>
              </w:rPr>
              <w:t xml:space="preserve"> </w:t>
            </w:r>
            <w:r>
              <w:rPr>
                <w:sz w:val="21"/>
              </w:rPr>
              <w:t>predicting</w:t>
            </w:r>
            <w:r>
              <w:rPr>
                <w:spacing w:val="5"/>
                <w:sz w:val="21"/>
              </w:rPr>
              <w:t xml:space="preserve"> </w:t>
            </w:r>
            <w:r>
              <w:rPr>
                <w:sz w:val="21"/>
              </w:rPr>
              <w:t>the</w:t>
            </w:r>
            <w:r>
              <w:rPr>
                <w:spacing w:val="3"/>
                <w:sz w:val="21"/>
              </w:rPr>
              <w:t xml:space="preserve"> </w:t>
            </w:r>
            <w:r>
              <w:rPr>
                <w:sz w:val="21"/>
              </w:rPr>
              <w:t>unseen</w:t>
            </w:r>
            <w:r>
              <w:rPr>
                <w:spacing w:val="2"/>
                <w:sz w:val="21"/>
              </w:rPr>
              <w:t xml:space="preserve"> </w:t>
            </w:r>
            <w:r>
              <w:rPr>
                <w:sz w:val="21"/>
              </w:rPr>
              <w:t>test</w:t>
            </w:r>
            <w:r>
              <w:rPr>
                <w:spacing w:val="2"/>
                <w:sz w:val="21"/>
              </w:rPr>
              <w:t xml:space="preserve"> </w:t>
            </w:r>
            <w:r>
              <w:rPr>
                <w:sz w:val="21"/>
              </w:rPr>
              <w:t>set.</w:t>
            </w:r>
            <w:r>
              <w:rPr>
                <w:spacing w:val="-1"/>
                <w:sz w:val="21"/>
              </w:rPr>
              <w:t xml:space="preserve"> </w:t>
            </w:r>
            <w:r>
              <w:rPr>
                <w:sz w:val="21"/>
              </w:rPr>
              <w:t>NB</w:t>
            </w:r>
            <w:r>
              <w:rPr>
                <w:spacing w:val="3"/>
                <w:sz w:val="21"/>
              </w:rPr>
              <w:t xml:space="preserve"> </w:t>
            </w:r>
            <w:r>
              <w:rPr>
                <w:sz w:val="21"/>
              </w:rPr>
              <w:t>training</w:t>
            </w:r>
            <w:r>
              <w:rPr>
                <w:spacing w:val="2"/>
                <w:sz w:val="21"/>
              </w:rPr>
              <w:t xml:space="preserve"> </w:t>
            </w:r>
            <w:r>
              <w:rPr>
                <w:sz w:val="21"/>
              </w:rPr>
              <w:t>time</w:t>
            </w:r>
            <w:r>
              <w:rPr>
                <w:spacing w:val="1"/>
                <w:sz w:val="21"/>
              </w:rPr>
              <w:t xml:space="preserve"> </w:t>
            </w:r>
            <w:r>
              <w:rPr>
                <w:sz w:val="21"/>
              </w:rPr>
              <w:t>was</w:t>
            </w:r>
            <w:r>
              <w:rPr>
                <w:spacing w:val="1"/>
                <w:sz w:val="21"/>
              </w:rPr>
              <w:t xml:space="preserve"> </w:t>
            </w:r>
            <w:r>
              <w:rPr>
                <w:sz w:val="21"/>
              </w:rPr>
              <w:t>lower</w:t>
            </w:r>
            <w:r>
              <w:rPr>
                <w:spacing w:val="3"/>
                <w:sz w:val="21"/>
              </w:rPr>
              <w:t xml:space="preserve"> </w:t>
            </w:r>
            <w:r>
              <w:rPr>
                <w:sz w:val="21"/>
              </w:rPr>
              <w:t>than</w:t>
            </w:r>
            <w:r>
              <w:rPr>
                <w:spacing w:val="1"/>
                <w:sz w:val="21"/>
              </w:rPr>
              <w:t xml:space="preserve"> </w:t>
            </w:r>
            <w:r>
              <w:rPr>
                <w:sz w:val="21"/>
              </w:rPr>
              <w:t>LR</w:t>
            </w:r>
            <w:r>
              <w:rPr>
                <w:spacing w:val="3"/>
                <w:sz w:val="21"/>
              </w:rPr>
              <w:t xml:space="preserve"> </w:t>
            </w:r>
            <w:r>
              <w:rPr>
                <w:sz w:val="21"/>
              </w:rPr>
              <w:t>as</w:t>
            </w:r>
            <w:r>
              <w:rPr>
                <w:spacing w:val="1"/>
                <w:sz w:val="21"/>
              </w:rPr>
              <w:t xml:space="preserve"> </w:t>
            </w:r>
            <w:r>
              <w:rPr>
                <w:sz w:val="21"/>
              </w:rPr>
              <w:t>expected,</w:t>
            </w:r>
            <w:r>
              <w:rPr>
                <w:spacing w:val="2"/>
                <w:sz w:val="21"/>
              </w:rPr>
              <w:t xml:space="preserve"> </w:t>
            </w:r>
            <w:r>
              <w:rPr>
                <w:sz w:val="21"/>
              </w:rPr>
              <w:t>however</w:t>
            </w:r>
            <w:r>
              <w:rPr>
                <w:spacing w:val="3"/>
                <w:sz w:val="21"/>
              </w:rPr>
              <w:t xml:space="preserve"> </w:t>
            </w:r>
            <w:r>
              <w:rPr>
                <w:sz w:val="21"/>
              </w:rPr>
              <w:t>NB</w:t>
            </w:r>
            <w:r>
              <w:rPr>
                <w:spacing w:val="2"/>
                <w:sz w:val="21"/>
              </w:rPr>
              <w:t xml:space="preserve"> </w:t>
            </w:r>
            <w:r>
              <w:rPr>
                <w:sz w:val="21"/>
              </w:rPr>
              <w:t>predict</w:t>
            </w:r>
            <w:r>
              <w:rPr>
                <w:spacing w:val="2"/>
                <w:sz w:val="21"/>
              </w:rPr>
              <w:t xml:space="preserve"> </w:t>
            </w:r>
            <w:r>
              <w:rPr>
                <w:sz w:val="21"/>
              </w:rPr>
              <w:t>time</w:t>
            </w:r>
            <w:r>
              <w:rPr>
                <w:spacing w:val="2"/>
                <w:sz w:val="21"/>
              </w:rPr>
              <w:t xml:space="preserve"> </w:t>
            </w:r>
            <w:r>
              <w:rPr>
                <w:sz w:val="21"/>
              </w:rPr>
              <w:t>was</w:t>
            </w:r>
            <w:r>
              <w:rPr>
                <w:spacing w:val="2"/>
                <w:sz w:val="21"/>
              </w:rPr>
              <w:t xml:space="preserve"> </w:t>
            </w:r>
            <w:r>
              <w:rPr>
                <w:sz w:val="21"/>
              </w:rPr>
              <w:t>4x</w:t>
            </w:r>
            <w:r>
              <w:rPr>
                <w:spacing w:val="1"/>
                <w:sz w:val="21"/>
              </w:rPr>
              <w:t xml:space="preserve"> </w:t>
            </w:r>
            <w:r>
              <w:rPr>
                <w:sz w:val="21"/>
              </w:rPr>
              <w:t>higher</w:t>
            </w:r>
            <w:r>
              <w:rPr>
                <w:spacing w:val="2"/>
                <w:sz w:val="21"/>
              </w:rPr>
              <w:t xml:space="preserve"> </w:t>
            </w:r>
            <w:r>
              <w:rPr>
                <w:sz w:val="21"/>
              </w:rPr>
              <w:t>than</w:t>
            </w:r>
            <w:r>
              <w:rPr>
                <w:spacing w:val="2"/>
                <w:sz w:val="21"/>
              </w:rPr>
              <w:t xml:space="preserve"> </w:t>
            </w:r>
            <w:r>
              <w:rPr>
                <w:sz w:val="21"/>
              </w:rPr>
              <w:t>LR.</w:t>
            </w:r>
            <w:r>
              <w:rPr>
                <w:spacing w:val="1"/>
                <w:sz w:val="21"/>
              </w:rPr>
              <w:t xml:space="preserve"> </w:t>
            </w:r>
            <w:r>
              <w:rPr>
                <w:sz w:val="21"/>
              </w:rPr>
              <w:t>This</w:t>
            </w:r>
            <w:r>
              <w:rPr>
                <w:spacing w:val="2"/>
                <w:sz w:val="21"/>
              </w:rPr>
              <w:t xml:space="preserve"> </w:t>
            </w:r>
            <w:r>
              <w:rPr>
                <w:sz w:val="21"/>
              </w:rPr>
              <w:t>could</w:t>
            </w:r>
            <w:r>
              <w:rPr>
                <w:spacing w:val="2"/>
                <w:sz w:val="21"/>
              </w:rPr>
              <w:t xml:space="preserve"> </w:t>
            </w:r>
            <w:r>
              <w:rPr>
                <w:sz w:val="21"/>
              </w:rPr>
              <w:t>be</w:t>
            </w:r>
            <w:r>
              <w:rPr>
                <w:spacing w:val="2"/>
                <w:sz w:val="21"/>
              </w:rPr>
              <w:t xml:space="preserve"> </w:t>
            </w:r>
            <w:r>
              <w:rPr>
                <w:sz w:val="21"/>
              </w:rPr>
              <w:t>due</w:t>
            </w:r>
            <w:r>
              <w:rPr>
                <w:spacing w:val="3"/>
                <w:sz w:val="21"/>
              </w:rPr>
              <w:t xml:space="preserve"> </w:t>
            </w:r>
            <w:r>
              <w:rPr>
                <w:sz w:val="21"/>
              </w:rPr>
              <w:t>to</w:t>
            </w:r>
            <w:r>
              <w:rPr>
                <w:spacing w:val="2"/>
                <w:sz w:val="21"/>
              </w:rPr>
              <w:t xml:space="preserve"> </w:t>
            </w:r>
            <w:r>
              <w:rPr>
                <w:sz w:val="21"/>
              </w:rPr>
              <w:t>the</w:t>
            </w:r>
            <w:r>
              <w:rPr>
                <w:spacing w:val="3"/>
                <w:sz w:val="21"/>
              </w:rPr>
              <w:t xml:space="preserve"> </w:t>
            </w:r>
            <w:r>
              <w:rPr>
                <w:sz w:val="21"/>
              </w:rPr>
              <w:t>way</w:t>
            </w:r>
            <w:r>
              <w:rPr>
                <w:spacing w:val="2"/>
                <w:sz w:val="21"/>
              </w:rPr>
              <w:t xml:space="preserve"> </w:t>
            </w:r>
            <w:r>
              <w:rPr>
                <w:sz w:val="21"/>
              </w:rPr>
              <w:t>the</w:t>
            </w:r>
            <w:r>
              <w:rPr>
                <w:spacing w:val="1"/>
                <w:sz w:val="21"/>
              </w:rPr>
              <w:t xml:space="preserve"> </w:t>
            </w:r>
            <w:r>
              <w:rPr>
                <w:sz w:val="21"/>
              </w:rPr>
              <w:t>MATLAB</w:t>
            </w:r>
            <w:r>
              <w:rPr>
                <w:spacing w:val="1"/>
                <w:sz w:val="21"/>
              </w:rPr>
              <w:t xml:space="preserve"> </w:t>
            </w:r>
            <w:r>
              <w:rPr>
                <w:sz w:val="21"/>
              </w:rPr>
              <w:t>function works or</w:t>
            </w:r>
            <w:r>
              <w:rPr>
                <w:spacing w:val="2"/>
                <w:sz w:val="21"/>
              </w:rPr>
              <w:t xml:space="preserve"> </w:t>
            </w:r>
            <w:r>
              <w:rPr>
                <w:sz w:val="21"/>
              </w:rPr>
              <w:t>it could be</w:t>
            </w:r>
            <w:r>
              <w:rPr>
                <w:spacing w:val="2"/>
                <w:sz w:val="21"/>
              </w:rPr>
              <w:t xml:space="preserve"> </w:t>
            </w:r>
            <w:r>
              <w:rPr>
                <w:sz w:val="21"/>
              </w:rPr>
              <w:t>generally indicative</w:t>
            </w:r>
            <w:r>
              <w:rPr>
                <w:spacing w:val="1"/>
                <w:sz w:val="21"/>
              </w:rPr>
              <w:t xml:space="preserve"> </w:t>
            </w:r>
            <w:r>
              <w:rPr>
                <w:sz w:val="21"/>
              </w:rPr>
              <w:t>of higher</w:t>
            </w:r>
            <w:r>
              <w:rPr>
                <w:spacing w:val="2"/>
                <w:sz w:val="21"/>
              </w:rPr>
              <w:t xml:space="preserve"> </w:t>
            </w:r>
            <w:r>
              <w:rPr>
                <w:sz w:val="21"/>
              </w:rPr>
              <w:t>test times for</w:t>
            </w:r>
            <w:r>
              <w:rPr>
                <w:spacing w:val="2"/>
                <w:sz w:val="21"/>
              </w:rPr>
              <w:t xml:space="preserve"> </w:t>
            </w:r>
            <w:r>
              <w:rPr>
                <w:sz w:val="21"/>
              </w:rPr>
              <w:t>NB, although I</w:t>
            </w:r>
            <w:r>
              <w:rPr>
                <w:spacing w:val="1"/>
                <w:sz w:val="21"/>
              </w:rPr>
              <w:t xml:space="preserve"> </w:t>
            </w:r>
            <w:r>
              <w:rPr>
                <w:sz w:val="21"/>
              </w:rPr>
              <w:t>have</w:t>
            </w:r>
            <w:r>
              <w:rPr>
                <w:spacing w:val="1"/>
                <w:sz w:val="21"/>
              </w:rPr>
              <w:t xml:space="preserve"> </w:t>
            </w:r>
            <w:r>
              <w:rPr>
                <w:sz w:val="21"/>
              </w:rPr>
              <w:t>not been</w:t>
            </w:r>
            <w:r>
              <w:rPr>
                <w:spacing w:val="1"/>
                <w:sz w:val="21"/>
              </w:rPr>
              <w:t xml:space="preserve"> </w:t>
            </w:r>
            <w:r>
              <w:rPr>
                <w:sz w:val="21"/>
              </w:rPr>
              <w:t>able</w:t>
            </w:r>
            <w:r>
              <w:rPr>
                <w:spacing w:val="-1"/>
                <w:sz w:val="21"/>
              </w:rPr>
              <w:t xml:space="preserve"> </w:t>
            </w:r>
            <w:r>
              <w:rPr>
                <w:sz w:val="21"/>
              </w:rPr>
              <w:t>to</w:t>
            </w:r>
            <w:r>
              <w:rPr>
                <w:spacing w:val="1"/>
                <w:sz w:val="21"/>
              </w:rPr>
              <w:t xml:space="preserve"> </w:t>
            </w:r>
            <w:r>
              <w:rPr>
                <w:sz w:val="21"/>
              </w:rPr>
              <w:t>find any literature</w:t>
            </w:r>
            <w:r>
              <w:rPr>
                <w:spacing w:val="1"/>
                <w:sz w:val="21"/>
              </w:rPr>
              <w:t xml:space="preserve"> </w:t>
            </w:r>
            <w:r>
              <w:rPr>
                <w:sz w:val="21"/>
              </w:rPr>
              <w:t>to support the</w:t>
            </w:r>
            <w:r>
              <w:rPr>
                <w:spacing w:val="1"/>
                <w:sz w:val="21"/>
              </w:rPr>
              <w:t xml:space="preserve"> </w:t>
            </w:r>
            <w:r>
              <w:rPr>
                <w:sz w:val="21"/>
              </w:rPr>
              <w:t>latter.</w:t>
            </w:r>
          </w:p>
          <w:p w14:paraId="52F8D9B0">
            <w:pPr>
              <w:pStyle w:val="9"/>
              <w:numPr>
                <w:ilvl w:val="0"/>
                <w:numId w:val="8"/>
              </w:numPr>
              <w:tabs>
                <w:tab w:val="left" w:pos="446"/>
              </w:tabs>
              <w:spacing w:before="0" w:after="0" w:line="240" w:lineRule="auto"/>
              <w:ind w:left="397" w:right="397" w:hanging="299"/>
              <w:jc w:val="both"/>
              <w:rPr>
                <w:sz w:val="21"/>
              </w:rPr>
            </w:pPr>
            <w:r>
              <w:tab/>
            </w:r>
            <w:r>
              <w:rPr>
                <w:sz w:val="21"/>
              </w:rPr>
              <w:t>In our final model comparison, the test AUC of NB is marginally higher than that of LR (could be due to random</w:t>
            </w:r>
            <w:r>
              <w:rPr>
                <w:spacing w:val="1"/>
                <w:sz w:val="21"/>
              </w:rPr>
              <w:t xml:space="preserve"> </w:t>
            </w:r>
            <w:r>
              <w:rPr>
                <w:sz w:val="21"/>
              </w:rPr>
              <w:t>test and train split). Average train error across the 10 folds was lower in NB and the test error was the same for</w:t>
            </w:r>
            <w:r>
              <w:rPr>
                <w:spacing w:val="1"/>
                <w:sz w:val="21"/>
              </w:rPr>
              <w:t xml:space="preserve"> </w:t>
            </w:r>
            <w:r>
              <w:rPr>
                <w:sz w:val="21"/>
              </w:rPr>
              <w:t>both models. O. Kupervasser proved that Naive Bayes</w:t>
            </w:r>
            <w:r>
              <w:rPr>
                <w:spacing w:val="1"/>
                <w:sz w:val="21"/>
              </w:rPr>
              <w:t xml:space="preserve"> </w:t>
            </w:r>
            <w:r>
              <w:rPr>
                <w:sz w:val="21"/>
              </w:rPr>
              <w:t>gives minimal mean error over uniform distribution of all</w:t>
            </w:r>
            <w:r>
              <w:rPr>
                <w:spacing w:val="1"/>
                <w:sz w:val="21"/>
              </w:rPr>
              <w:t xml:space="preserve"> </w:t>
            </w:r>
            <w:r>
              <w:rPr>
                <w:sz w:val="21"/>
              </w:rPr>
              <w:t>possible</w:t>
            </w:r>
            <w:r>
              <w:rPr>
                <w:spacing w:val="1"/>
                <w:sz w:val="21"/>
              </w:rPr>
              <w:t xml:space="preserve"> </w:t>
            </w:r>
            <w:r>
              <w:rPr>
                <w:sz w:val="21"/>
              </w:rPr>
              <w:t>correlation</w:t>
            </w:r>
            <w:r>
              <w:rPr>
                <w:spacing w:val="1"/>
                <w:sz w:val="21"/>
              </w:rPr>
              <w:t xml:space="preserve"> </w:t>
            </w:r>
            <w:r>
              <w:rPr>
                <w:sz w:val="21"/>
              </w:rPr>
              <w:t>between</w:t>
            </w:r>
            <w:r>
              <w:rPr>
                <w:spacing w:val="1"/>
                <w:sz w:val="21"/>
              </w:rPr>
              <w:t xml:space="preserve"> </w:t>
            </w:r>
            <w:r>
              <w:rPr>
                <w:sz w:val="21"/>
              </w:rPr>
              <w:t>characteristic</w:t>
            </w:r>
            <w:r>
              <w:rPr>
                <w:spacing w:val="1"/>
                <w:sz w:val="21"/>
              </w:rPr>
              <w:t xml:space="preserve"> </w:t>
            </w:r>
            <w:r>
              <w:rPr>
                <w:sz w:val="21"/>
              </w:rPr>
              <w:t>variables.</w:t>
            </w:r>
            <w:r>
              <w:rPr>
                <w:position w:val="6"/>
                <w:sz w:val="14"/>
              </w:rPr>
              <w:t>11</w:t>
            </w:r>
            <w:r>
              <w:rPr>
                <w:spacing w:val="15"/>
                <w:position w:val="6"/>
                <w:sz w:val="14"/>
              </w:rPr>
              <w:t xml:space="preserve"> </w:t>
            </w:r>
            <w:r>
              <w:rPr>
                <w:sz w:val="21"/>
              </w:rPr>
              <w:t>Thus proving</w:t>
            </w:r>
            <w:r>
              <w:rPr>
                <w:spacing w:val="1"/>
                <w:sz w:val="21"/>
              </w:rPr>
              <w:t xml:space="preserve"> </w:t>
            </w:r>
            <w:r>
              <w:rPr>
                <w:sz w:val="21"/>
              </w:rPr>
              <w:t>why</w:t>
            </w:r>
            <w:r>
              <w:rPr>
                <w:spacing w:val="1"/>
                <w:sz w:val="21"/>
              </w:rPr>
              <w:t xml:space="preserve"> </w:t>
            </w:r>
            <w:r>
              <w:rPr>
                <w:sz w:val="21"/>
              </w:rPr>
              <w:t>NB</w:t>
            </w:r>
            <w:r>
              <w:rPr>
                <w:spacing w:val="2"/>
                <w:sz w:val="21"/>
              </w:rPr>
              <w:t xml:space="preserve"> </w:t>
            </w:r>
            <w:r>
              <w:rPr>
                <w:sz w:val="21"/>
              </w:rPr>
              <w:t>performs</w:t>
            </w:r>
            <w:r>
              <w:rPr>
                <w:spacing w:val="1"/>
                <w:sz w:val="21"/>
              </w:rPr>
              <w:t xml:space="preserve"> </w:t>
            </w:r>
            <w:r>
              <w:rPr>
                <w:sz w:val="21"/>
              </w:rPr>
              <w:t>surprisingly</w:t>
            </w:r>
            <w:r>
              <w:rPr>
                <w:spacing w:val="1"/>
                <w:sz w:val="21"/>
              </w:rPr>
              <w:t xml:space="preserve"> </w:t>
            </w:r>
            <w:r>
              <w:rPr>
                <w:sz w:val="21"/>
              </w:rPr>
              <w:t>well.</w:t>
            </w:r>
          </w:p>
          <w:p w14:paraId="344B4DA6">
            <w:pPr>
              <w:pStyle w:val="9"/>
              <w:numPr>
                <w:ilvl w:val="0"/>
                <w:numId w:val="8"/>
              </w:numPr>
              <w:tabs>
                <w:tab w:val="left" w:pos="397"/>
                <w:tab w:val="left" w:pos="398"/>
              </w:tabs>
              <w:spacing w:before="0" w:after="0" w:line="240" w:lineRule="auto"/>
              <w:ind w:left="397" w:right="251" w:hanging="299"/>
              <w:jc w:val="left"/>
              <w:rPr>
                <w:sz w:val="21"/>
              </w:rPr>
            </w:pPr>
            <w:r>
              <w:rPr>
                <w:sz w:val="21"/>
              </w:rPr>
              <w:t>Variance</w:t>
            </w:r>
            <w:r>
              <w:rPr>
                <w:spacing w:val="1"/>
                <w:sz w:val="21"/>
              </w:rPr>
              <w:t xml:space="preserve"> </w:t>
            </w:r>
            <w:r>
              <w:rPr>
                <w:sz w:val="21"/>
              </w:rPr>
              <w:t>refers to</w:t>
            </w:r>
            <w:r>
              <w:rPr>
                <w:spacing w:val="2"/>
                <w:sz w:val="21"/>
              </w:rPr>
              <w:t xml:space="preserve"> </w:t>
            </w:r>
            <w:r>
              <w:rPr>
                <w:sz w:val="21"/>
              </w:rPr>
              <w:t>the</w:t>
            </w:r>
            <w:r>
              <w:rPr>
                <w:spacing w:val="1"/>
                <w:sz w:val="21"/>
              </w:rPr>
              <w:t xml:space="preserve"> </w:t>
            </w:r>
            <w:r>
              <w:rPr>
                <w:sz w:val="21"/>
              </w:rPr>
              <w:t>amount</w:t>
            </w:r>
            <w:r>
              <w:rPr>
                <w:spacing w:val="1"/>
                <w:sz w:val="21"/>
              </w:rPr>
              <w:t xml:space="preserve"> </w:t>
            </w:r>
            <w:r>
              <w:rPr>
                <w:sz w:val="21"/>
              </w:rPr>
              <w:t>by which</w:t>
            </w:r>
            <w:r>
              <w:rPr>
                <w:spacing w:val="1"/>
                <w:sz w:val="21"/>
              </w:rPr>
              <w:t xml:space="preserve"> </w:t>
            </w:r>
            <w:r>
              <w:rPr>
                <w:sz w:val="21"/>
              </w:rPr>
              <w:t>the</w:t>
            </w:r>
            <w:r>
              <w:rPr>
                <w:spacing w:val="1"/>
                <w:sz w:val="21"/>
              </w:rPr>
              <w:t xml:space="preserve"> </w:t>
            </w:r>
            <w:r>
              <w:rPr>
                <w:sz w:val="21"/>
              </w:rPr>
              <w:t>prediction</w:t>
            </w:r>
            <w:r>
              <w:rPr>
                <w:spacing w:val="1"/>
                <w:sz w:val="21"/>
              </w:rPr>
              <w:t xml:space="preserve"> </w:t>
            </w:r>
            <w:r>
              <w:rPr>
                <w:sz w:val="21"/>
              </w:rPr>
              <w:t>of a model</w:t>
            </w:r>
            <w:r>
              <w:rPr>
                <w:spacing w:val="1"/>
                <w:sz w:val="21"/>
              </w:rPr>
              <w:t xml:space="preserve"> </w:t>
            </w:r>
            <w:r>
              <w:rPr>
                <w:sz w:val="21"/>
              </w:rPr>
              <w:t>changes on</w:t>
            </w:r>
            <w:r>
              <w:rPr>
                <w:spacing w:val="1"/>
                <w:sz w:val="21"/>
              </w:rPr>
              <w:t xml:space="preserve"> </w:t>
            </w:r>
            <w:r>
              <w:rPr>
                <w:sz w:val="21"/>
              </w:rPr>
              <w:t>a different</w:t>
            </w:r>
            <w:r>
              <w:rPr>
                <w:spacing w:val="1"/>
                <w:sz w:val="21"/>
              </w:rPr>
              <w:t xml:space="preserve"> </w:t>
            </w:r>
            <w:r>
              <w:rPr>
                <w:sz w:val="21"/>
              </w:rPr>
              <w:t>train set.</w:t>
            </w:r>
            <w:r>
              <w:rPr>
                <w:spacing w:val="-1"/>
                <w:sz w:val="21"/>
              </w:rPr>
              <w:t xml:space="preserve"> </w:t>
            </w:r>
            <w:r>
              <w:rPr>
                <w:position w:val="7"/>
                <w:sz w:val="14"/>
              </w:rPr>
              <w:t>10</w:t>
            </w:r>
            <w:r>
              <w:rPr>
                <w:spacing w:val="29"/>
                <w:position w:val="7"/>
                <w:sz w:val="14"/>
              </w:rPr>
              <w:t xml:space="preserve"> </w:t>
            </w:r>
            <w:r>
              <w:rPr>
                <w:sz w:val="21"/>
              </w:rPr>
              <w:t>Our</w:t>
            </w:r>
            <w:r>
              <w:rPr>
                <w:spacing w:val="1"/>
                <w:sz w:val="21"/>
              </w:rPr>
              <w:t xml:space="preserve"> </w:t>
            </w:r>
            <w:r>
              <w:rPr>
                <w:sz w:val="21"/>
              </w:rPr>
              <w:t>baseline</w:t>
            </w:r>
            <w:r>
              <w:rPr>
                <w:spacing w:val="1"/>
                <w:sz w:val="21"/>
              </w:rPr>
              <w:t xml:space="preserve"> </w:t>
            </w:r>
            <w:r>
              <w:rPr>
                <w:sz w:val="21"/>
              </w:rPr>
              <w:t>logistic model</w:t>
            </w:r>
            <w:r>
              <w:rPr>
                <w:spacing w:val="1"/>
                <w:sz w:val="21"/>
              </w:rPr>
              <w:t xml:space="preserve"> </w:t>
            </w:r>
            <w:r>
              <w:rPr>
                <w:sz w:val="21"/>
              </w:rPr>
              <w:t>had</w:t>
            </w:r>
            <w:r>
              <w:rPr>
                <w:spacing w:val="1"/>
                <w:sz w:val="21"/>
              </w:rPr>
              <w:t xml:space="preserve"> </w:t>
            </w:r>
            <w:r>
              <w:rPr>
                <w:sz w:val="21"/>
              </w:rPr>
              <w:t>too</w:t>
            </w:r>
            <w:r>
              <w:rPr>
                <w:spacing w:val="1"/>
                <w:sz w:val="21"/>
              </w:rPr>
              <w:t xml:space="preserve"> </w:t>
            </w:r>
            <w:r>
              <w:rPr>
                <w:sz w:val="21"/>
              </w:rPr>
              <w:t>many</w:t>
            </w:r>
            <w:r>
              <w:rPr>
                <w:spacing w:val="1"/>
                <w:sz w:val="21"/>
              </w:rPr>
              <w:t xml:space="preserve"> </w:t>
            </w:r>
            <w:r>
              <w:rPr>
                <w:sz w:val="21"/>
              </w:rPr>
              <w:t>features,</w:t>
            </w:r>
            <w:r>
              <w:rPr>
                <w:spacing w:val="1"/>
                <w:sz w:val="21"/>
              </w:rPr>
              <w:t xml:space="preserve"> </w:t>
            </w:r>
            <w:r>
              <w:rPr>
                <w:sz w:val="21"/>
              </w:rPr>
              <w:t>and high</w:t>
            </w:r>
            <w:r>
              <w:rPr>
                <w:spacing w:val="1"/>
                <w:sz w:val="21"/>
              </w:rPr>
              <w:t xml:space="preserve"> </w:t>
            </w:r>
            <w:r>
              <w:rPr>
                <w:sz w:val="21"/>
              </w:rPr>
              <w:t>complexity</w:t>
            </w:r>
            <w:r>
              <w:rPr>
                <w:spacing w:val="1"/>
                <w:sz w:val="21"/>
              </w:rPr>
              <w:t xml:space="preserve"> </w:t>
            </w:r>
            <w:r>
              <w:rPr>
                <w:sz w:val="21"/>
              </w:rPr>
              <w:t>thus</w:t>
            </w:r>
            <w:r>
              <w:rPr>
                <w:spacing w:val="1"/>
                <w:sz w:val="21"/>
              </w:rPr>
              <w:t xml:space="preserve"> </w:t>
            </w:r>
            <w:r>
              <w:rPr>
                <w:sz w:val="21"/>
              </w:rPr>
              <w:t>it was</w:t>
            </w:r>
            <w:r>
              <w:rPr>
                <w:spacing w:val="1"/>
                <w:sz w:val="21"/>
              </w:rPr>
              <w:t xml:space="preserve"> </w:t>
            </w:r>
            <w:r>
              <w:rPr>
                <w:sz w:val="21"/>
              </w:rPr>
              <w:t>prone</w:t>
            </w:r>
            <w:r>
              <w:rPr>
                <w:spacing w:val="2"/>
                <w:sz w:val="21"/>
              </w:rPr>
              <w:t xml:space="preserve"> </w:t>
            </w:r>
            <w:r>
              <w:rPr>
                <w:sz w:val="21"/>
              </w:rPr>
              <w:t>to</w:t>
            </w:r>
            <w:r>
              <w:rPr>
                <w:spacing w:val="1"/>
                <w:sz w:val="21"/>
              </w:rPr>
              <w:t xml:space="preserve"> </w:t>
            </w:r>
            <w:r>
              <w:rPr>
                <w:sz w:val="21"/>
              </w:rPr>
              <w:t>overfitting</w:t>
            </w:r>
            <w:r>
              <w:rPr>
                <w:spacing w:val="1"/>
                <w:sz w:val="21"/>
              </w:rPr>
              <w:t xml:space="preserve"> </w:t>
            </w:r>
            <w:r>
              <w:rPr>
                <w:sz w:val="21"/>
              </w:rPr>
              <w:t>and</w:t>
            </w:r>
            <w:r>
              <w:rPr>
                <w:spacing w:val="1"/>
                <w:sz w:val="21"/>
              </w:rPr>
              <w:t xml:space="preserve"> </w:t>
            </w:r>
            <w:r>
              <w:rPr>
                <w:sz w:val="21"/>
              </w:rPr>
              <w:t>high variance.</w:t>
            </w:r>
            <w:r>
              <w:rPr>
                <w:spacing w:val="1"/>
                <w:sz w:val="21"/>
              </w:rPr>
              <w:t xml:space="preserve"> </w:t>
            </w:r>
            <w:r>
              <w:rPr>
                <w:sz w:val="21"/>
              </w:rPr>
              <w:t>In</w:t>
            </w:r>
            <w:r>
              <w:rPr>
                <w:spacing w:val="1"/>
                <w:sz w:val="21"/>
              </w:rPr>
              <w:t xml:space="preserve"> </w:t>
            </w:r>
            <w:r>
              <w:rPr>
                <w:sz w:val="21"/>
              </w:rPr>
              <w:t>contrast, our final models have very little difference in test and train errors individually, suggesting they have low</w:t>
            </w:r>
            <w:r>
              <w:rPr>
                <w:spacing w:val="1"/>
                <w:sz w:val="21"/>
              </w:rPr>
              <w:t xml:space="preserve"> </w:t>
            </w:r>
            <w:r>
              <w:rPr>
                <w:sz w:val="21"/>
              </w:rPr>
              <w:t>variance.</w:t>
            </w:r>
          </w:p>
          <w:p w14:paraId="0ECB32EE">
            <w:pPr>
              <w:pStyle w:val="9"/>
              <w:numPr>
                <w:ilvl w:val="0"/>
                <w:numId w:val="8"/>
              </w:numPr>
              <w:tabs>
                <w:tab w:val="left" w:pos="398"/>
              </w:tabs>
              <w:spacing w:before="0" w:after="0" w:line="237" w:lineRule="auto"/>
              <w:ind w:left="397" w:right="304" w:hanging="299"/>
              <w:jc w:val="both"/>
              <w:rPr>
                <w:sz w:val="21"/>
              </w:rPr>
            </w:pPr>
            <w:r>
              <w:rPr>
                <w:sz w:val="21"/>
              </w:rPr>
              <w:t xml:space="preserve">Bias refers to the error introduced into the model by using simpler models. </w:t>
            </w:r>
            <w:r>
              <w:rPr>
                <w:position w:val="6"/>
                <w:sz w:val="14"/>
              </w:rPr>
              <w:t>10</w:t>
            </w:r>
            <w:r>
              <w:rPr>
                <w:spacing w:val="1"/>
                <w:position w:val="6"/>
                <w:sz w:val="14"/>
              </w:rPr>
              <w:t xml:space="preserve"> </w:t>
            </w:r>
            <w:r>
              <w:rPr>
                <w:sz w:val="21"/>
              </w:rPr>
              <w:t>Our final models are simple due to</w:t>
            </w:r>
            <w:r>
              <w:rPr>
                <w:spacing w:val="1"/>
                <w:sz w:val="21"/>
              </w:rPr>
              <w:t xml:space="preserve"> </w:t>
            </w:r>
            <w:r>
              <w:rPr>
                <w:sz w:val="21"/>
              </w:rPr>
              <w:t>NB assumption of independence and the reduction in number of features. Thus, our final models will suffer from</w:t>
            </w:r>
            <w:r>
              <w:rPr>
                <w:spacing w:val="1"/>
                <w:sz w:val="21"/>
              </w:rPr>
              <w:t xml:space="preserve"> </w:t>
            </w:r>
            <w:r>
              <w:rPr>
                <w:sz w:val="21"/>
              </w:rPr>
              <w:t>high bias.</w:t>
            </w:r>
          </w:p>
        </w:tc>
      </w:tr>
      <w:tr w14:paraId="25B48CFB">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975" w:hRule="atLeast"/>
        </w:trPr>
        <w:tc>
          <w:tcPr>
            <w:tcW w:w="11593" w:type="dxa"/>
            <w:vMerge w:val="continue"/>
            <w:tcBorders>
              <w:top w:val="nil"/>
              <w:bottom w:val="single" w:color="000000" w:sz="8" w:space="0"/>
              <w:right w:val="single" w:color="000000" w:sz="8" w:space="0"/>
            </w:tcBorders>
          </w:tcPr>
          <w:p w14:paraId="08B70C20">
            <w:pPr>
              <w:rPr>
                <w:sz w:val="2"/>
                <w:szCs w:val="2"/>
              </w:rPr>
            </w:pPr>
          </w:p>
        </w:tc>
        <w:tc>
          <w:tcPr>
            <w:tcW w:w="10427" w:type="dxa"/>
            <w:vMerge w:val="restart"/>
            <w:tcBorders>
              <w:left w:val="single" w:color="000000" w:sz="8" w:space="0"/>
              <w:right w:val="single" w:color="000000" w:sz="18" w:space="0"/>
            </w:tcBorders>
          </w:tcPr>
          <w:p w14:paraId="5DA74086">
            <w:pPr>
              <w:pStyle w:val="9"/>
              <w:spacing w:before="21"/>
              <w:ind w:left="98"/>
              <w:rPr>
                <w:b/>
                <w:sz w:val="24"/>
              </w:rPr>
            </w:pPr>
            <w:r>
              <w:rPr>
                <w:b/>
                <w:sz w:val="24"/>
                <w:u w:val="single"/>
              </w:rPr>
              <w:t>Lessons</w:t>
            </w:r>
            <w:r>
              <w:rPr>
                <w:b/>
                <w:spacing w:val="-8"/>
                <w:sz w:val="24"/>
                <w:u w:val="single"/>
              </w:rPr>
              <w:t xml:space="preserve"> </w:t>
            </w:r>
            <w:r>
              <w:rPr>
                <w:b/>
                <w:sz w:val="24"/>
                <w:u w:val="single"/>
              </w:rPr>
              <w:t>Learned</w:t>
            </w:r>
          </w:p>
          <w:p w14:paraId="480512CC">
            <w:pPr>
              <w:pStyle w:val="9"/>
              <w:numPr>
                <w:ilvl w:val="0"/>
                <w:numId w:val="9"/>
              </w:numPr>
              <w:tabs>
                <w:tab w:val="left" w:pos="397"/>
                <w:tab w:val="left" w:pos="398"/>
              </w:tabs>
              <w:spacing w:before="8" w:after="0" w:line="235" w:lineRule="auto"/>
              <w:ind w:left="397" w:right="165" w:hanging="299"/>
              <w:jc w:val="left"/>
              <w:rPr>
                <w:sz w:val="21"/>
              </w:rPr>
            </w:pPr>
            <w:r>
              <w:rPr>
                <w:sz w:val="21"/>
              </w:rPr>
              <w:t>Optimizing for both models involves feature engineering and feature selection. However, in NB, tuning parameters</w:t>
            </w:r>
            <w:r>
              <w:rPr>
                <w:spacing w:val="1"/>
                <w:sz w:val="21"/>
              </w:rPr>
              <w:t xml:space="preserve"> </w:t>
            </w:r>
            <w:r>
              <w:rPr>
                <w:sz w:val="21"/>
              </w:rPr>
              <w:t>like</w:t>
            </w:r>
            <w:r>
              <w:rPr>
                <w:spacing w:val="1"/>
                <w:sz w:val="21"/>
              </w:rPr>
              <w:t xml:space="preserve"> </w:t>
            </w:r>
            <w:r>
              <w:rPr>
                <w:sz w:val="21"/>
              </w:rPr>
              <w:t>prior</w:t>
            </w:r>
            <w:r>
              <w:rPr>
                <w:spacing w:val="2"/>
                <w:sz w:val="21"/>
              </w:rPr>
              <w:t xml:space="preserve"> </w:t>
            </w:r>
            <w:r>
              <w:rPr>
                <w:sz w:val="21"/>
              </w:rPr>
              <w:t>probabilities and</w:t>
            </w:r>
            <w:r>
              <w:rPr>
                <w:spacing w:val="1"/>
                <w:sz w:val="21"/>
              </w:rPr>
              <w:t xml:space="preserve"> </w:t>
            </w:r>
            <w:r>
              <w:rPr>
                <w:sz w:val="21"/>
              </w:rPr>
              <w:t>distributions</w:t>
            </w:r>
            <w:r>
              <w:rPr>
                <w:spacing w:val="1"/>
                <w:sz w:val="21"/>
              </w:rPr>
              <w:t xml:space="preserve"> </w:t>
            </w:r>
            <w:r>
              <w:rPr>
                <w:sz w:val="21"/>
              </w:rPr>
              <w:t>of numeric</w:t>
            </w:r>
            <w:r>
              <w:rPr>
                <w:spacing w:val="1"/>
                <w:sz w:val="21"/>
              </w:rPr>
              <w:t xml:space="preserve"> </w:t>
            </w:r>
            <w:r>
              <w:rPr>
                <w:sz w:val="21"/>
              </w:rPr>
              <w:t>features can</w:t>
            </w:r>
            <w:r>
              <w:rPr>
                <w:spacing w:val="1"/>
                <w:sz w:val="21"/>
              </w:rPr>
              <w:t xml:space="preserve"> </w:t>
            </w:r>
            <w:r>
              <w:rPr>
                <w:sz w:val="21"/>
              </w:rPr>
              <w:t>help</w:t>
            </w:r>
            <w:r>
              <w:rPr>
                <w:spacing w:val="1"/>
                <w:sz w:val="21"/>
              </w:rPr>
              <w:t xml:space="preserve"> </w:t>
            </w:r>
            <w:r>
              <w:rPr>
                <w:sz w:val="21"/>
              </w:rPr>
              <w:t>reach optimal model</w:t>
            </w:r>
            <w:r>
              <w:rPr>
                <w:spacing w:val="-1"/>
                <w:sz w:val="21"/>
              </w:rPr>
              <w:t xml:space="preserve"> </w:t>
            </w:r>
            <w:r>
              <w:rPr>
                <w:sz w:val="21"/>
              </w:rPr>
              <w:t>performance.</w:t>
            </w:r>
          </w:p>
          <w:p w14:paraId="37DC730A">
            <w:pPr>
              <w:pStyle w:val="9"/>
              <w:numPr>
                <w:ilvl w:val="0"/>
                <w:numId w:val="9"/>
              </w:numPr>
              <w:tabs>
                <w:tab w:val="left" w:pos="397"/>
                <w:tab w:val="left" w:pos="398"/>
              </w:tabs>
              <w:spacing w:before="0" w:after="0" w:line="251" w:lineRule="exact"/>
              <w:ind w:left="397" w:right="0" w:hanging="300"/>
              <w:jc w:val="left"/>
              <w:rPr>
                <w:sz w:val="21"/>
              </w:rPr>
            </w:pPr>
            <w:r>
              <w:rPr>
                <w:sz w:val="21"/>
              </w:rPr>
              <w:t>Target</w:t>
            </w:r>
            <w:r>
              <w:rPr>
                <w:spacing w:val="-1"/>
                <w:sz w:val="21"/>
              </w:rPr>
              <w:t xml:space="preserve"> </w:t>
            </w:r>
            <w:r>
              <w:rPr>
                <w:sz w:val="21"/>
              </w:rPr>
              <w:t>class imbalance</w:t>
            </w:r>
            <w:r>
              <w:rPr>
                <w:spacing w:val="1"/>
                <w:sz w:val="21"/>
              </w:rPr>
              <w:t xml:space="preserve"> </w:t>
            </w:r>
            <w:r>
              <w:rPr>
                <w:sz w:val="21"/>
              </w:rPr>
              <w:t>leads</w:t>
            </w:r>
            <w:r>
              <w:rPr>
                <w:spacing w:val="-1"/>
                <w:sz w:val="21"/>
              </w:rPr>
              <w:t xml:space="preserve"> </w:t>
            </w:r>
            <w:r>
              <w:rPr>
                <w:sz w:val="21"/>
              </w:rPr>
              <w:t>to</w:t>
            </w:r>
            <w:r>
              <w:rPr>
                <w:spacing w:val="1"/>
                <w:sz w:val="21"/>
              </w:rPr>
              <w:t xml:space="preserve"> </w:t>
            </w:r>
            <w:r>
              <w:rPr>
                <w:sz w:val="21"/>
              </w:rPr>
              <w:t>inefficient model</w:t>
            </w:r>
            <w:r>
              <w:rPr>
                <w:spacing w:val="-2"/>
                <w:sz w:val="21"/>
              </w:rPr>
              <w:t xml:space="preserve"> </w:t>
            </w:r>
            <w:r>
              <w:rPr>
                <w:sz w:val="21"/>
              </w:rPr>
              <w:t>performance</w:t>
            </w:r>
            <w:r>
              <w:rPr>
                <w:spacing w:val="1"/>
                <w:sz w:val="21"/>
              </w:rPr>
              <w:t xml:space="preserve"> </w:t>
            </w:r>
            <w:r>
              <w:rPr>
                <w:sz w:val="21"/>
              </w:rPr>
              <w:t>in terms</w:t>
            </w:r>
            <w:r>
              <w:rPr>
                <w:spacing w:val="-1"/>
                <w:sz w:val="21"/>
              </w:rPr>
              <w:t xml:space="preserve"> </w:t>
            </w:r>
            <w:r>
              <w:rPr>
                <w:sz w:val="21"/>
              </w:rPr>
              <w:t>of precision and recall.</w:t>
            </w:r>
          </w:p>
          <w:p w14:paraId="51FE3001">
            <w:pPr>
              <w:pStyle w:val="9"/>
              <w:spacing w:line="291" w:lineRule="exact"/>
              <w:ind w:left="98"/>
              <w:rPr>
                <w:b/>
                <w:sz w:val="24"/>
              </w:rPr>
            </w:pPr>
            <w:r>
              <w:rPr>
                <w:b/>
                <w:sz w:val="24"/>
                <w:u w:val="single"/>
              </w:rPr>
              <w:t>Future</w:t>
            </w:r>
            <w:r>
              <w:rPr>
                <w:b/>
                <w:spacing w:val="-11"/>
                <w:sz w:val="24"/>
                <w:u w:val="single"/>
              </w:rPr>
              <w:t xml:space="preserve"> </w:t>
            </w:r>
            <w:r>
              <w:rPr>
                <w:b/>
                <w:sz w:val="24"/>
                <w:u w:val="single"/>
              </w:rPr>
              <w:t>Work:</w:t>
            </w:r>
          </w:p>
          <w:p w14:paraId="74D98EBF">
            <w:pPr>
              <w:pStyle w:val="9"/>
              <w:numPr>
                <w:ilvl w:val="0"/>
                <w:numId w:val="9"/>
              </w:numPr>
              <w:tabs>
                <w:tab w:val="left" w:pos="397"/>
                <w:tab w:val="left" w:pos="398"/>
              </w:tabs>
              <w:spacing w:before="0" w:after="0" w:line="254" w:lineRule="exact"/>
              <w:ind w:left="397" w:right="0" w:hanging="300"/>
              <w:jc w:val="left"/>
              <w:rPr>
                <w:sz w:val="21"/>
              </w:rPr>
            </w:pPr>
            <w:r>
              <w:rPr>
                <w:sz w:val="21"/>
              </w:rPr>
              <w:t>Other</w:t>
            </w:r>
            <w:r>
              <w:rPr>
                <w:spacing w:val="1"/>
                <w:sz w:val="21"/>
              </w:rPr>
              <w:t xml:space="preserve"> </w:t>
            </w:r>
            <w:r>
              <w:rPr>
                <w:sz w:val="21"/>
              </w:rPr>
              <w:t>methods to</w:t>
            </w:r>
            <w:r>
              <w:rPr>
                <w:spacing w:val="1"/>
                <w:sz w:val="21"/>
              </w:rPr>
              <w:t xml:space="preserve"> </w:t>
            </w:r>
            <w:r>
              <w:rPr>
                <w:sz w:val="21"/>
              </w:rPr>
              <w:t>correct target imbalance</w:t>
            </w:r>
            <w:r>
              <w:rPr>
                <w:spacing w:val="2"/>
                <w:sz w:val="21"/>
              </w:rPr>
              <w:t xml:space="preserve"> </w:t>
            </w:r>
            <w:r>
              <w:rPr>
                <w:sz w:val="21"/>
              </w:rPr>
              <w:t>e.g., SMOTE</w:t>
            </w:r>
            <w:r>
              <w:rPr>
                <w:spacing w:val="1"/>
                <w:sz w:val="21"/>
              </w:rPr>
              <w:t xml:space="preserve"> </w:t>
            </w:r>
            <w:r>
              <w:rPr>
                <w:sz w:val="21"/>
              </w:rPr>
              <w:t>(Synthetic Minority Oversampling</w:t>
            </w:r>
            <w:r>
              <w:rPr>
                <w:spacing w:val="1"/>
                <w:sz w:val="21"/>
              </w:rPr>
              <w:t xml:space="preserve"> </w:t>
            </w:r>
            <w:r>
              <w:rPr>
                <w:sz w:val="21"/>
              </w:rPr>
              <w:t>Technique)</w:t>
            </w:r>
          </w:p>
          <w:p w14:paraId="2F142D2A">
            <w:pPr>
              <w:pStyle w:val="9"/>
              <w:numPr>
                <w:ilvl w:val="0"/>
                <w:numId w:val="9"/>
              </w:numPr>
              <w:tabs>
                <w:tab w:val="left" w:pos="397"/>
                <w:tab w:val="left" w:pos="398"/>
              </w:tabs>
              <w:spacing w:before="0" w:after="0" w:line="250" w:lineRule="exact"/>
              <w:ind w:left="397" w:right="0" w:hanging="300"/>
              <w:jc w:val="left"/>
              <w:rPr>
                <w:sz w:val="21"/>
              </w:rPr>
            </w:pPr>
            <w:r>
              <w:rPr>
                <w:sz w:val="21"/>
              </w:rPr>
              <w:t>Using MRMR</w:t>
            </w:r>
            <w:r>
              <w:rPr>
                <w:spacing w:val="1"/>
                <w:sz w:val="21"/>
              </w:rPr>
              <w:t xml:space="preserve"> </w:t>
            </w:r>
            <w:r>
              <w:rPr>
                <w:sz w:val="21"/>
              </w:rPr>
              <w:t>(Max-</w:t>
            </w:r>
            <w:r>
              <w:rPr>
                <w:spacing w:val="1"/>
                <w:sz w:val="21"/>
              </w:rPr>
              <w:t xml:space="preserve"> </w:t>
            </w:r>
            <w:r>
              <w:rPr>
                <w:sz w:val="21"/>
              </w:rPr>
              <w:t>redundancy Minimum relevance)</w:t>
            </w:r>
            <w:r>
              <w:rPr>
                <w:spacing w:val="1"/>
                <w:sz w:val="21"/>
              </w:rPr>
              <w:t xml:space="preserve"> </w:t>
            </w:r>
            <w:r>
              <w:rPr>
                <w:sz w:val="21"/>
              </w:rPr>
              <w:t>for</w:t>
            </w:r>
            <w:r>
              <w:rPr>
                <w:spacing w:val="1"/>
                <w:sz w:val="21"/>
              </w:rPr>
              <w:t xml:space="preserve"> </w:t>
            </w:r>
            <w:r>
              <w:rPr>
                <w:sz w:val="21"/>
              </w:rPr>
              <w:t>feature</w:t>
            </w:r>
            <w:r>
              <w:rPr>
                <w:spacing w:val="1"/>
                <w:sz w:val="21"/>
              </w:rPr>
              <w:t xml:space="preserve"> </w:t>
            </w:r>
            <w:r>
              <w:rPr>
                <w:sz w:val="21"/>
              </w:rPr>
              <w:t>selection</w:t>
            </w:r>
            <w:r>
              <w:rPr>
                <w:spacing w:val="1"/>
                <w:sz w:val="21"/>
              </w:rPr>
              <w:t xml:space="preserve"> </w:t>
            </w:r>
            <w:r>
              <w:rPr>
                <w:sz w:val="21"/>
              </w:rPr>
              <w:t>in Naïve</w:t>
            </w:r>
            <w:r>
              <w:rPr>
                <w:spacing w:val="1"/>
                <w:sz w:val="21"/>
              </w:rPr>
              <w:t xml:space="preserve"> </w:t>
            </w:r>
            <w:r>
              <w:rPr>
                <w:sz w:val="21"/>
              </w:rPr>
              <w:t>Bayes.</w:t>
            </w:r>
          </w:p>
          <w:p w14:paraId="0D1B424E">
            <w:pPr>
              <w:pStyle w:val="9"/>
              <w:numPr>
                <w:ilvl w:val="0"/>
                <w:numId w:val="9"/>
              </w:numPr>
              <w:tabs>
                <w:tab w:val="left" w:pos="397"/>
                <w:tab w:val="left" w:pos="398"/>
              </w:tabs>
              <w:spacing w:before="0" w:after="0" w:line="253" w:lineRule="exact"/>
              <w:ind w:left="397" w:right="0" w:hanging="300"/>
              <w:jc w:val="left"/>
              <w:rPr>
                <w:sz w:val="14"/>
              </w:rPr>
            </w:pPr>
            <w:r>
              <w:rPr>
                <w:sz w:val="21"/>
              </w:rPr>
              <w:t>Explore</w:t>
            </w:r>
            <w:r>
              <w:rPr>
                <w:spacing w:val="-1"/>
                <w:sz w:val="21"/>
              </w:rPr>
              <w:t xml:space="preserve"> </w:t>
            </w:r>
            <w:r>
              <w:rPr>
                <w:sz w:val="21"/>
              </w:rPr>
              <w:t>effects</w:t>
            </w:r>
            <w:r>
              <w:rPr>
                <w:spacing w:val="-1"/>
                <w:sz w:val="21"/>
              </w:rPr>
              <w:t xml:space="preserve"> </w:t>
            </w:r>
            <w:r>
              <w:rPr>
                <w:sz w:val="21"/>
              </w:rPr>
              <w:t>of</w:t>
            </w:r>
            <w:r>
              <w:rPr>
                <w:spacing w:val="-2"/>
                <w:sz w:val="21"/>
              </w:rPr>
              <w:t xml:space="preserve"> </w:t>
            </w:r>
            <w:r>
              <w:rPr>
                <w:sz w:val="21"/>
              </w:rPr>
              <w:t>using</w:t>
            </w:r>
            <w:r>
              <w:rPr>
                <w:spacing w:val="-1"/>
                <w:sz w:val="21"/>
              </w:rPr>
              <w:t xml:space="preserve"> </w:t>
            </w:r>
            <w:r>
              <w:rPr>
                <w:sz w:val="21"/>
              </w:rPr>
              <w:t>variants</w:t>
            </w:r>
            <w:r>
              <w:rPr>
                <w:spacing w:val="-1"/>
                <w:sz w:val="21"/>
              </w:rPr>
              <w:t xml:space="preserve"> </w:t>
            </w:r>
            <w:r>
              <w:rPr>
                <w:sz w:val="21"/>
              </w:rPr>
              <w:t>of</w:t>
            </w:r>
            <w:r>
              <w:rPr>
                <w:spacing w:val="-2"/>
                <w:sz w:val="21"/>
              </w:rPr>
              <w:t xml:space="preserve"> </w:t>
            </w:r>
            <w:r>
              <w:rPr>
                <w:sz w:val="21"/>
              </w:rPr>
              <w:t>NB classifier.</w:t>
            </w:r>
            <w:r>
              <w:rPr>
                <w:position w:val="7"/>
                <w:sz w:val="14"/>
              </w:rPr>
              <w:t>7</w:t>
            </w:r>
          </w:p>
          <w:p w14:paraId="1656A89A">
            <w:pPr>
              <w:pStyle w:val="9"/>
              <w:numPr>
                <w:ilvl w:val="0"/>
                <w:numId w:val="9"/>
              </w:numPr>
              <w:tabs>
                <w:tab w:val="left" w:pos="397"/>
                <w:tab w:val="left" w:pos="398"/>
              </w:tabs>
              <w:spacing w:before="0" w:after="0" w:line="249" w:lineRule="auto"/>
              <w:ind w:left="397" w:right="382" w:hanging="299"/>
              <w:jc w:val="left"/>
              <w:rPr>
                <w:sz w:val="21"/>
              </w:rPr>
            </w:pPr>
            <w:r>
              <w:rPr>
                <w:sz w:val="21"/>
              </w:rPr>
              <w:t>For</w:t>
            </w:r>
            <w:r>
              <w:rPr>
                <w:spacing w:val="2"/>
                <w:sz w:val="21"/>
              </w:rPr>
              <w:t xml:space="preserve"> </w:t>
            </w:r>
            <w:r>
              <w:rPr>
                <w:sz w:val="21"/>
              </w:rPr>
              <w:t>Logistic</w:t>
            </w:r>
            <w:r>
              <w:rPr>
                <w:spacing w:val="2"/>
                <w:sz w:val="21"/>
              </w:rPr>
              <w:t xml:space="preserve"> </w:t>
            </w:r>
            <w:r>
              <w:rPr>
                <w:sz w:val="21"/>
              </w:rPr>
              <w:t>regression</w:t>
            </w:r>
            <w:r>
              <w:rPr>
                <w:spacing w:val="2"/>
                <w:sz w:val="21"/>
              </w:rPr>
              <w:t xml:space="preserve"> </w:t>
            </w:r>
            <w:r>
              <w:rPr>
                <w:sz w:val="21"/>
              </w:rPr>
              <w:t>model,</w:t>
            </w:r>
            <w:r>
              <w:rPr>
                <w:spacing w:val="2"/>
                <w:sz w:val="21"/>
              </w:rPr>
              <w:t xml:space="preserve"> </w:t>
            </w:r>
            <w:r>
              <w:rPr>
                <w:sz w:val="21"/>
              </w:rPr>
              <w:t>work</w:t>
            </w:r>
            <w:r>
              <w:rPr>
                <w:spacing w:val="1"/>
                <w:sz w:val="21"/>
              </w:rPr>
              <w:t xml:space="preserve"> </w:t>
            </w:r>
            <w:r>
              <w:rPr>
                <w:sz w:val="21"/>
              </w:rPr>
              <w:t>on</w:t>
            </w:r>
            <w:r>
              <w:rPr>
                <w:spacing w:val="2"/>
                <w:sz w:val="21"/>
              </w:rPr>
              <w:t xml:space="preserve"> </w:t>
            </w:r>
            <w:r>
              <w:rPr>
                <w:sz w:val="21"/>
              </w:rPr>
              <w:t>feature</w:t>
            </w:r>
            <w:r>
              <w:rPr>
                <w:spacing w:val="3"/>
                <w:sz w:val="21"/>
              </w:rPr>
              <w:t xml:space="preserve"> </w:t>
            </w:r>
            <w:r>
              <w:rPr>
                <w:sz w:val="21"/>
              </w:rPr>
              <w:t>engineering</w:t>
            </w:r>
            <w:r>
              <w:rPr>
                <w:spacing w:val="2"/>
                <w:sz w:val="21"/>
              </w:rPr>
              <w:t xml:space="preserve"> </w:t>
            </w:r>
            <w:r>
              <w:rPr>
                <w:sz w:val="21"/>
              </w:rPr>
              <w:t>perhaps</w:t>
            </w:r>
            <w:r>
              <w:rPr>
                <w:spacing w:val="1"/>
                <w:sz w:val="21"/>
              </w:rPr>
              <w:t xml:space="preserve"> </w:t>
            </w:r>
            <w:r>
              <w:rPr>
                <w:sz w:val="21"/>
              </w:rPr>
              <w:t>by</w:t>
            </w:r>
            <w:r>
              <w:rPr>
                <w:spacing w:val="2"/>
                <w:sz w:val="21"/>
              </w:rPr>
              <w:t xml:space="preserve"> </w:t>
            </w:r>
            <w:r>
              <w:rPr>
                <w:sz w:val="21"/>
              </w:rPr>
              <w:t>adding</w:t>
            </w:r>
            <w:r>
              <w:rPr>
                <w:spacing w:val="2"/>
                <w:sz w:val="21"/>
              </w:rPr>
              <w:t xml:space="preserve"> </w:t>
            </w:r>
            <w:r>
              <w:rPr>
                <w:sz w:val="21"/>
              </w:rPr>
              <w:t>weather</w:t>
            </w:r>
            <w:r>
              <w:rPr>
                <w:spacing w:val="3"/>
                <w:sz w:val="21"/>
              </w:rPr>
              <w:t xml:space="preserve"> </w:t>
            </w:r>
            <w:r>
              <w:rPr>
                <w:sz w:val="21"/>
              </w:rPr>
              <w:t>information</w:t>
            </w:r>
            <w:r>
              <w:rPr>
                <w:spacing w:val="2"/>
                <w:sz w:val="21"/>
              </w:rPr>
              <w:t xml:space="preserve"> </w:t>
            </w:r>
            <w:r>
              <w:rPr>
                <w:sz w:val="21"/>
              </w:rPr>
              <w:t>which</w:t>
            </w:r>
            <w:r>
              <w:rPr>
                <w:spacing w:val="1"/>
                <w:sz w:val="21"/>
              </w:rPr>
              <w:t xml:space="preserve"> </w:t>
            </w:r>
            <w:r>
              <w:rPr>
                <w:sz w:val="21"/>
              </w:rPr>
              <w:t>other</w:t>
            </w:r>
            <w:r>
              <w:rPr>
                <w:spacing w:val="1"/>
                <w:sz w:val="21"/>
              </w:rPr>
              <w:t xml:space="preserve"> </w:t>
            </w:r>
            <w:r>
              <w:rPr>
                <w:sz w:val="21"/>
              </w:rPr>
              <w:t>papers have</w:t>
            </w:r>
            <w:r>
              <w:rPr>
                <w:spacing w:val="1"/>
                <w:sz w:val="21"/>
              </w:rPr>
              <w:t xml:space="preserve"> </w:t>
            </w:r>
            <w:r>
              <w:rPr>
                <w:sz w:val="21"/>
              </w:rPr>
              <w:t>done.</w:t>
            </w:r>
            <w:r>
              <w:rPr>
                <w:spacing w:val="2"/>
                <w:sz w:val="21"/>
              </w:rPr>
              <w:t xml:space="preserve"> </w:t>
            </w:r>
            <w:r>
              <w:rPr>
                <w:sz w:val="21"/>
              </w:rPr>
              <w:t>Could try to</w:t>
            </w:r>
            <w:r>
              <w:rPr>
                <w:spacing w:val="2"/>
                <w:sz w:val="21"/>
              </w:rPr>
              <w:t xml:space="preserve"> </w:t>
            </w:r>
            <w:r>
              <w:rPr>
                <w:sz w:val="21"/>
              </w:rPr>
              <w:t>use</w:t>
            </w:r>
            <w:r>
              <w:rPr>
                <w:spacing w:val="1"/>
                <w:sz w:val="21"/>
              </w:rPr>
              <w:t xml:space="preserve"> </w:t>
            </w:r>
            <w:r>
              <w:rPr>
                <w:sz w:val="21"/>
              </w:rPr>
              <w:t>Ridge</w:t>
            </w:r>
            <w:r>
              <w:rPr>
                <w:spacing w:val="1"/>
                <w:sz w:val="21"/>
              </w:rPr>
              <w:t xml:space="preserve"> </w:t>
            </w:r>
            <w:r>
              <w:rPr>
                <w:sz w:val="21"/>
              </w:rPr>
              <w:t>regression for</w:t>
            </w:r>
            <w:r>
              <w:rPr>
                <w:spacing w:val="1"/>
                <w:sz w:val="21"/>
              </w:rPr>
              <w:t xml:space="preserve"> </w:t>
            </w:r>
            <w:r>
              <w:rPr>
                <w:sz w:val="21"/>
              </w:rPr>
              <w:t>feature</w:t>
            </w:r>
            <w:r>
              <w:rPr>
                <w:spacing w:val="2"/>
                <w:sz w:val="21"/>
              </w:rPr>
              <w:t xml:space="preserve"> </w:t>
            </w:r>
            <w:r>
              <w:rPr>
                <w:sz w:val="21"/>
              </w:rPr>
              <w:t>selection instead of Lasso.</w:t>
            </w:r>
          </w:p>
          <w:p w14:paraId="59E7EC71">
            <w:pPr>
              <w:pStyle w:val="9"/>
              <w:numPr>
                <w:ilvl w:val="0"/>
                <w:numId w:val="9"/>
              </w:numPr>
              <w:tabs>
                <w:tab w:val="left" w:pos="397"/>
                <w:tab w:val="left" w:pos="398"/>
              </w:tabs>
              <w:spacing w:before="0" w:after="0" w:line="240" w:lineRule="exact"/>
              <w:ind w:left="397" w:right="0" w:hanging="300"/>
              <w:jc w:val="left"/>
              <w:rPr>
                <w:sz w:val="21"/>
              </w:rPr>
            </w:pPr>
            <w:r>
              <w:rPr>
                <w:sz w:val="21"/>
              </w:rPr>
              <w:t>Adding</w:t>
            </w:r>
            <w:r>
              <w:rPr>
                <w:spacing w:val="2"/>
                <w:sz w:val="21"/>
              </w:rPr>
              <w:t xml:space="preserve"> </w:t>
            </w:r>
            <w:r>
              <w:rPr>
                <w:sz w:val="21"/>
              </w:rPr>
              <w:t>weather</w:t>
            </w:r>
            <w:r>
              <w:rPr>
                <w:spacing w:val="3"/>
                <w:sz w:val="21"/>
              </w:rPr>
              <w:t xml:space="preserve"> </w:t>
            </w:r>
            <w:r>
              <w:rPr>
                <w:sz w:val="21"/>
              </w:rPr>
              <w:t>information</w:t>
            </w:r>
            <w:r>
              <w:rPr>
                <w:spacing w:val="2"/>
                <w:sz w:val="21"/>
              </w:rPr>
              <w:t xml:space="preserve"> </w:t>
            </w:r>
            <w:r>
              <w:rPr>
                <w:sz w:val="21"/>
              </w:rPr>
              <w:t>to</w:t>
            </w:r>
            <w:r>
              <w:rPr>
                <w:spacing w:val="3"/>
                <w:sz w:val="21"/>
              </w:rPr>
              <w:t xml:space="preserve"> </w:t>
            </w:r>
            <w:r>
              <w:rPr>
                <w:sz w:val="21"/>
              </w:rPr>
              <w:t>improve</w:t>
            </w:r>
            <w:r>
              <w:rPr>
                <w:spacing w:val="3"/>
                <w:sz w:val="21"/>
              </w:rPr>
              <w:t xml:space="preserve"> </w:t>
            </w:r>
            <w:r>
              <w:rPr>
                <w:sz w:val="21"/>
              </w:rPr>
              <w:t>both</w:t>
            </w:r>
            <w:r>
              <w:rPr>
                <w:spacing w:val="2"/>
                <w:sz w:val="21"/>
              </w:rPr>
              <w:t xml:space="preserve"> </w:t>
            </w:r>
            <w:r>
              <w:rPr>
                <w:sz w:val="21"/>
              </w:rPr>
              <w:t>models</w:t>
            </w:r>
            <w:r>
              <w:rPr>
                <w:spacing w:val="2"/>
                <w:sz w:val="21"/>
              </w:rPr>
              <w:t xml:space="preserve"> </w:t>
            </w:r>
            <w:r>
              <w:rPr>
                <w:sz w:val="21"/>
              </w:rPr>
              <w:t>as</w:t>
            </w:r>
            <w:r>
              <w:rPr>
                <w:spacing w:val="2"/>
                <w:sz w:val="21"/>
              </w:rPr>
              <w:t xml:space="preserve"> </w:t>
            </w:r>
            <w:r>
              <w:rPr>
                <w:sz w:val="21"/>
              </w:rPr>
              <w:t>this</w:t>
            </w:r>
            <w:r>
              <w:rPr>
                <w:spacing w:val="3"/>
                <w:sz w:val="21"/>
              </w:rPr>
              <w:t xml:space="preserve"> </w:t>
            </w:r>
            <w:r>
              <w:rPr>
                <w:sz w:val="21"/>
              </w:rPr>
              <w:t>has</w:t>
            </w:r>
            <w:r>
              <w:rPr>
                <w:spacing w:val="2"/>
                <w:sz w:val="21"/>
              </w:rPr>
              <w:t xml:space="preserve"> </w:t>
            </w:r>
            <w:r>
              <w:rPr>
                <w:sz w:val="21"/>
              </w:rPr>
              <w:t>been</w:t>
            </w:r>
            <w:r>
              <w:rPr>
                <w:spacing w:val="2"/>
                <w:sz w:val="21"/>
              </w:rPr>
              <w:t xml:space="preserve"> </w:t>
            </w:r>
            <w:r>
              <w:rPr>
                <w:sz w:val="21"/>
              </w:rPr>
              <w:t>done</w:t>
            </w:r>
            <w:r>
              <w:rPr>
                <w:spacing w:val="3"/>
                <w:sz w:val="21"/>
              </w:rPr>
              <w:t xml:space="preserve"> </w:t>
            </w:r>
            <w:r>
              <w:rPr>
                <w:sz w:val="21"/>
              </w:rPr>
              <w:t>in</w:t>
            </w:r>
            <w:r>
              <w:rPr>
                <w:spacing w:val="2"/>
                <w:sz w:val="21"/>
              </w:rPr>
              <w:t xml:space="preserve"> </w:t>
            </w:r>
            <w:r>
              <w:rPr>
                <w:sz w:val="21"/>
              </w:rPr>
              <w:t>other</w:t>
            </w:r>
            <w:r>
              <w:rPr>
                <w:spacing w:val="3"/>
                <w:sz w:val="21"/>
              </w:rPr>
              <w:t xml:space="preserve"> </w:t>
            </w:r>
            <w:r>
              <w:rPr>
                <w:sz w:val="21"/>
              </w:rPr>
              <w:t>papers.</w:t>
            </w:r>
          </w:p>
          <w:p w14:paraId="1B330102">
            <w:pPr>
              <w:pStyle w:val="9"/>
              <w:numPr>
                <w:ilvl w:val="0"/>
                <w:numId w:val="9"/>
              </w:numPr>
              <w:tabs>
                <w:tab w:val="left" w:pos="397"/>
                <w:tab w:val="left" w:pos="398"/>
              </w:tabs>
              <w:spacing w:before="0" w:after="0" w:line="254" w:lineRule="exact"/>
              <w:ind w:left="397" w:right="0" w:hanging="300"/>
              <w:jc w:val="left"/>
              <w:rPr>
                <w:sz w:val="21"/>
              </w:rPr>
            </w:pPr>
            <w:r>
              <w:rPr>
                <w:sz w:val="21"/>
              </w:rPr>
              <w:t>Using</w:t>
            </w:r>
            <w:r>
              <w:rPr>
                <w:spacing w:val="1"/>
                <w:sz w:val="21"/>
              </w:rPr>
              <w:t xml:space="preserve"> </w:t>
            </w:r>
            <w:r>
              <w:rPr>
                <w:sz w:val="21"/>
              </w:rPr>
              <w:t>data</w:t>
            </w:r>
            <w:r>
              <w:rPr>
                <w:spacing w:val="1"/>
                <w:sz w:val="21"/>
              </w:rPr>
              <w:t xml:space="preserve"> </w:t>
            </w:r>
            <w:r>
              <w:rPr>
                <w:sz w:val="21"/>
              </w:rPr>
              <w:t>from</w:t>
            </w:r>
            <w:r>
              <w:rPr>
                <w:spacing w:val="1"/>
                <w:sz w:val="21"/>
              </w:rPr>
              <w:t xml:space="preserve"> </w:t>
            </w:r>
            <w:r>
              <w:rPr>
                <w:sz w:val="21"/>
              </w:rPr>
              <w:t>more</w:t>
            </w:r>
            <w:r>
              <w:rPr>
                <w:spacing w:val="2"/>
                <w:sz w:val="21"/>
              </w:rPr>
              <w:t xml:space="preserve"> </w:t>
            </w:r>
            <w:r>
              <w:rPr>
                <w:sz w:val="21"/>
              </w:rPr>
              <w:t>years,</w:t>
            </w:r>
            <w:r>
              <w:rPr>
                <w:spacing w:val="1"/>
                <w:sz w:val="21"/>
              </w:rPr>
              <w:t xml:space="preserve"> </w:t>
            </w:r>
            <w:r>
              <w:rPr>
                <w:sz w:val="21"/>
              </w:rPr>
              <w:t>as</w:t>
            </w:r>
            <w:r>
              <w:rPr>
                <w:spacing w:val="1"/>
                <w:sz w:val="21"/>
              </w:rPr>
              <w:t xml:space="preserve"> </w:t>
            </w:r>
            <w:r>
              <w:rPr>
                <w:sz w:val="21"/>
              </w:rPr>
              <w:t>we</w:t>
            </w:r>
            <w:r>
              <w:rPr>
                <w:spacing w:val="2"/>
                <w:sz w:val="21"/>
              </w:rPr>
              <w:t xml:space="preserve"> </w:t>
            </w:r>
            <w:r>
              <w:rPr>
                <w:sz w:val="21"/>
              </w:rPr>
              <w:t>only</w:t>
            </w:r>
            <w:r>
              <w:rPr>
                <w:spacing w:val="1"/>
                <w:sz w:val="21"/>
              </w:rPr>
              <w:t xml:space="preserve"> </w:t>
            </w:r>
            <w:r>
              <w:rPr>
                <w:sz w:val="21"/>
              </w:rPr>
              <w:t>used</w:t>
            </w:r>
            <w:r>
              <w:rPr>
                <w:spacing w:val="1"/>
                <w:sz w:val="21"/>
              </w:rPr>
              <w:t xml:space="preserve"> </w:t>
            </w:r>
            <w:r>
              <w:rPr>
                <w:sz w:val="21"/>
              </w:rPr>
              <w:t>2018</w:t>
            </w:r>
            <w:r>
              <w:rPr>
                <w:spacing w:val="1"/>
                <w:sz w:val="21"/>
              </w:rPr>
              <w:t xml:space="preserve"> </w:t>
            </w:r>
            <w:r>
              <w:rPr>
                <w:sz w:val="21"/>
              </w:rPr>
              <w:t>data</w:t>
            </w:r>
            <w:r>
              <w:rPr>
                <w:spacing w:val="1"/>
                <w:sz w:val="21"/>
              </w:rPr>
              <w:t xml:space="preserve"> </w:t>
            </w:r>
            <w:r>
              <w:rPr>
                <w:sz w:val="21"/>
              </w:rPr>
              <w:t>would</w:t>
            </w:r>
            <w:r>
              <w:rPr>
                <w:spacing w:val="1"/>
                <w:sz w:val="21"/>
              </w:rPr>
              <w:t xml:space="preserve"> </w:t>
            </w:r>
            <w:r>
              <w:rPr>
                <w:sz w:val="21"/>
              </w:rPr>
              <w:t>improve</w:t>
            </w:r>
            <w:r>
              <w:rPr>
                <w:spacing w:val="2"/>
                <w:sz w:val="21"/>
              </w:rPr>
              <w:t xml:space="preserve"> </w:t>
            </w:r>
            <w:r>
              <w:rPr>
                <w:sz w:val="21"/>
              </w:rPr>
              <w:t>our</w:t>
            </w:r>
            <w:r>
              <w:rPr>
                <w:spacing w:val="2"/>
                <w:sz w:val="21"/>
              </w:rPr>
              <w:t xml:space="preserve"> </w:t>
            </w:r>
            <w:r>
              <w:rPr>
                <w:sz w:val="21"/>
              </w:rPr>
              <w:t>model.</w:t>
            </w:r>
          </w:p>
        </w:tc>
      </w:tr>
      <w:tr w14:paraId="67A50F76">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07" w:hRule="atLeast"/>
        </w:trPr>
        <w:tc>
          <w:tcPr>
            <w:tcW w:w="11593" w:type="dxa"/>
            <w:tcBorders>
              <w:top w:val="single" w:color="000000" w:sz="8" w:space="0"/>
              <w:right w:val="single" w:color="000000" w:sz="8" w:space="0"/>
            </w:tcBorders>
          </w:tcPr>
          <w:p w14:paraId="067D13A5">
            <w:pPr>
              <w:pStyle w:val="9"/>
              <w:ind w:left="0"/>
              <w:rPr>
                <w:rFonts w:ascii="Times New Roman"/>
                <w:sz w:val="14"/>
              </w:rPr>
            </w:pPr>
          </w:p>
        </w:tc>
        <w:tc>
          <w:tcPr>
            <w:tcW w:w="10427" w:type="dxa"/>
            <w:vMerge w:val="continue"/>
            <w:tcBorders>
              <w:top w:val="nil"/>
              <w:left w:val="single" w:color="000000" w:sz="8" w:space="0"/>
              <w:right w:val="single" w:color="000000" w:sz="18" w:space="0"/>
            </w:tcBorders>
          </w:tcPr>
          <w:p w14:paraId="66A82F99">
            <w:pPr>
              <w:rPr>
                <w:sz w:val="2"/>
                <w:szCs w:val="2"/>
              </w:rPr>
            </w:pPr>
          </w:p>
        </w:tc>
      </w:tr>
    </w:tbl>
    <w:p w14:paraId="736596D6">
      <w:pPr>
        <w:spacing w:after="0"/>
        <w:rPr>
          <w:sz w:val="2"/>
          <w:szCs w:val="2"/>
        </w:rPr>
        <w:sectPr>
          <w:type w:val="continuous"/>
          <w:pgSz w:w="22380" w:h="31660"/>
          <w:pgMar w:top="80" w:right="40" w:bottom="0" w:left="60" w:header="720" w:footer="720" w:gutter="0"/>
          <w:cols w:space="720" w:num="1"/>
        </w:sectPr>
      </w:pPr>
    </w:p>
    <w:p w14:paraId="0C11FDFD">
      <w:pPr>
        <w:pStyle w:val="6"/>
        <w:rPr>
          <w:b w:val="0"/>
        </w:rPr>
      </w:pPr>
      <w:r>
        <w:pict>
          <v:shape id="_x0000_s1026" o:spid="_x0000_s1026" o:spt="202" type="#_x0000_t202" style="position:absolute;left:0pt;margin-left:937.8pt;margin-top:161.15pt;height:13.2pt;width:6.3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14:paraId="75149D32">
                  <w:pPr>
                    <w:spacing w:before="48" w:line="158" w:lineRule="auto"/>
                    <w:ind w:left="0" w:right="0" w:firstLine="0"/>
                    <w:jc w:val="left"/>
                    <w:rPr>
                      <w:sz w:val="21"/>
                    </w:rPr>
                  </w:pPr>
                  <w:r>
                    <w:rPr>
                      <w:sz w:val="14"/>
                    </w:rPr>
                    <w:t>1</w:t>
                  </w:r>
                  <w:r>
                    <w:rPr>
                      <w:position w:val="-6"/>
                      <w:sz w:val="21"/>
                    </w:rPr>
                    <w:t>.</w:t>
                  </w:r>
                </w:p>
              </w:txbxContent>
            </v:textbox>
          </v:shape>
        </w:pict>
      </w:r>
      <w:r>
        <w:pict>
          <v:group id="_x0000_s1027" o:spid="_x0000_s1027" o:spt="203" style="position:absolute;left:0pt;margin-left:12.65pt;margin-top:31.45pt;height:21.2pt;width:79.35pt;mso-position-horizontal-relative:page;mso-position-vertical-relative:page;z-index:-251656192;mso-width-relative:page;mso-height-relative:page;" coordorigin="254,629" coordsize="1587,424">
            <o:lock v:ext="edit"/>
            <v:rect id="_x0000_s1028" o:spid="_x0000_s1028" o:spt="1" style="position:absolute;left:270;top:646;height:390;width:1553;" filled="f" stroked="t" coordsize="21600,21600">
              <v:path/>
              <v:fill on="f" focussize="0,0"/>
              <v:stroke weight="1.4940157480315pt" color="#000000"/>
              <v:imagedata o:title=""/>
              <o:lock v:ext="edit"/>
            </v:rect>
            <v:rect id="_x0000_s1029" o:spid="_x0000_s1029" o:spt="1" style="position:absolute;left:260;top:635;height:411;width:1574;" fillcolor="#000000" filled="t" stroked="f" coordsize="21600,21600">
              <v:path/>
              <v:fill on="t" focussize="0,0"/>
              <v:stroke on="f"/>
              <v:imagedata o:title=""/>
              <o:lock v:ext="edit"/>
            </v:rect>
            <v:shape id="_x0000_s1030" o:spid="_x0000_s1030" style="position:absolute;left:260;top:635;height:411;width:1574;" filled="f" stroked="t" coordorigin="260,636" coordsize="1574,411" path="m260,1046l671,636m260,636l671,1046m671,1046l1081,636m671,636l1081,1046m1081,1046l1491,636m1081,636l1491,1046m1491,1046l1834,704m1491,636l1834,978e">
              <v:path arrowok="t"/>
              <v:fill on="f" focussize="0,0"/>
              <v:stroke weight="0.664015748031496pt" color="#555555"/>
              <v:imagedata o:title=""/>
              <o:lock v:ext="edit"/>
            </v:shape>
          </v:group>
        </w:pict>
      </w:r>
      <w:r>
        <w:pict>
          <v:group id="_x0000_s1031" o:spid="_x0000_s1031" o:spt="203" style="position:absolute;left:0pt;margin-left:567.1pt;margin-top:286.05pt;height:33.25pt;width:291.45pt;mso-position-horizontal-relative:page;mso-position-vertical-relative:page;z-index:-251655168;mso-width-relative:page;mso-height-relative:page;" coordorigin="11342,5721" coordsize="5829,665">
            <o:lock v:ext="edit"/>
            <v:shape id="_x0000_s1032" o:spid="_x0000_s1032" style="position:absolute;left:11342;top:5734;height:326;width:5829;" fillcolor="#A5A5A5" filled="t" stroked="f" coordorigin="11342,5735" coordsize="5829,326" path="m14172,5735l12681,5735,11342,5735,11342,6060,12681,6060,14172,6060,14172,5735xm17171,5735l15698,5735,14172,5735,14172,6060,15698,6060,17171,6060,17171,5735xe">
              <v:path arrowok="t"/>
              <v:fill on="t" focussize="0,0"/>
              <v:stroke on="f"/>
              <v:imagedata o:title=""/>
              <o:lock v:ext="edit"/>
            </v:shape>
            <v:shape id="_x0000_s1033" o:spid="_x0000_s1033" style="position:absolute;left:11342;top:6060;height:326;width:5829;" fillcolor="#E7E7E7" filled="t" stroked="f" coordorigin="11342,6060" coordsize="5829,326" path="m13477,6060l12681,6060,11342,6060,11342,6386,12681,6386,13477,6386,13477,6060xm17171,6060l16481,6060,15698,6060,14922,6060,14922,6060,14172,6060,13477,6060,13477,6386,14172,6386,14922,6386,14922,6386,15698,6386,16481,6386,17171,6386,17171,6060xe">
              <v:path arrowok="t"/>
              <v:fill on="t" focussize="0,0"/>
              <v:stroke on="f"/>
              <v:imagedata o:title=""/>
              <o:lock v:ext="edit"/>
            </v:shape>
            <v:shape id="_x0000_s1034" o:spid="_x0000_s1034" style="position:absolute;left:11342;top:5734;height:326;width:5829;" filled="f" stroked="t" coordorigin="11342,5735" coordsize="5829,326" path="m11342,6060l17171,6060m11342,5735l17171,5735e">
              <v:path arrowok="t"/>
              <v:fill on="f" focussize="0,0"/>
              <v:stroke weight="1.32803149606299pt" color="#000000"/>
              <v:imagedata o:title=""/>
              <o:lock v:ext="edit"/>
            </v:shape>
          </v:group>
        </w:pict>
      </w:r>
      <w:r>
        <w:pict>
          <v:shape id="_x0000_s1035" o:spid="_x0000_s1035" style="position:absolute;left:0pt;margin-left:567.1pt;margin-top:335.55pt;height:16.3pt;width:291.45pt;mso-position-horizontal-relative:page;mso-position-vertical-relative:page;z-index:-251655168;mso-width-relative:page;mso-height-relative:page;" fillcolor="#E7E7E7" filled="t" stroked="f" coordorigin="11342,6711" coordsize="5829,326" path="m13477,6711l12681,6711,11342,6711,11342,7037,12681,7037,13477,7037,13477,6711xm17171,6711l16481,6711,15698,6711,14922,6711,14922,6711,14172,6711,13477,6711,13477,7037,14172,7037,14922,7037,14922,7037,15698,7037,16481,7037,17171,7037,17171,6711xe">
            <v:path arrowok="t"/>
            <v:fill on="t" focussize="0,0"/>
            <v:stroke on="f"/>
            <v:imagedata o:title=""/>
            <o:lock v:ext="edit"/>
          </v:shape>
        </w:pict>
      </w:r>
      <w:r>
        <w:pict>
          <v:shape id="_x0000_s1036" o:spid="_x0000_s1036" style="position:absolute;left:0pt;margin-left:567.1pt;margin-top:368.1pt;height:16.3pt;width:291.45pt;mso-position-horizontal-relative:page;mso-position-vertical-relative:page;z-index:-251654144;mso-width-relative:page;mso-height-relative:page;" fillcolor="#E7E7E7" filled="t" stroked="f" coordorigin="11342,7362" coordsize="5829,326" path="m13477,7362l12681,7362,11342,7362,11342,7688,12681,7688,13477,7688,13477,7362xm17171,7362l16481,7362,15698,7362,14922,7362,14922,7362,14172,7362,13477,7362,13477,7688,14172,7688,14922,7688,14922,7688,15698,7688,16481,7688,17171,7688,17171,7362xe">
            <v:path arrowok="t"/>
            <v:fill on="t" focussize="0,0"/>
            <v:stroke on="f"/>
            <v:imagedata o:title=""/>
            <o:lock v:ext="edit"/>
          </v:shape>
        </w:pict>
      </w:r>
      <w:r>
        <w:pict>
          <v:line id="_x0000_s1037" o:spid="_x0000_s1037" o:spt="20" style="position:absolute;left:0pt;margin-left:567.1pt;margin-top:400.65pt;height:0pt;width:291.4pt;mso-position-horizontal-relative:page;mso-position-vertical-relative:page;z-index:-251654144;mso-width-relative:page;mso-height-relative:page;" stroked="t" coordsize="21600,21600">
            <v:path arrowok="t"/>
            <v:fill focussize="0,0"/>
            <v:stroke weight="1.32803149606299pt" color="#000000"/>
            <v:imagedata o:title=""/>
            <o:lock v:ext="edit"/>
          </v:line>
        </w:pict>
      </w:r>
      <w:r>
        <w:drawing>
          <wp:anchor distT="0" distB="0" distL="0" distR="0" simplePos="0" relativeHeight="251663360" behindDoc="1" locked="0" layoutInCell="1" allowOverlap="1">
            <wp:simplePos x="0" y="0"/>
            <wp:positionH relativeFrom="page">
              <wp:posOffset>12034520</wp:posOffset>
            </wp:positionH>
            <wp:positionV relativeFrom="page">
              <wp:posOffset>1481455</wp:posOffset>
            </wp:positionV>
            <wp:extent cx="1786255" cy="186182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786539" cy="1861947"/>
                    </a:xfrm>
                    <a:prstGeom prst="rect">
                      <a:avLst/>
                    </a:prstGeom>
                  </pic:spPr>
                </pic:pic>
              </a:graphicData>
            </a:graphic>
          </wp:anchor>
        </w:drawing>
      </w:r>
      <w:r>
        <w:drawing>
          <wp:anchor distT="0" distB="0" distL="0" distR="0" simplePos="0" relativeHeight="251663360" behindDoc="1" locked="0" layoutInCell="1" allowOverlap="1">
            <wp:simplePos x="0" y="0"/>
            <wp:positionH relativeFrom="page">
              <wp:posOffset>11044555</wp:posOffset>
            </wp:positionH>
            <wp:positionV relativeFrom="page">
              <wp:posOffset>3563620</wp:posOffset>
            </wp:positionV>
            <wp:extent cx="2891155" cy="161036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2890881" cy="1610201"/>
                    </a:xfrm>
                    <a:prstGeom prst="rect">
                      <a:avLst/>
                    </a:prstGeom>
                  </pic:spPr>
                </pic:pic>
              </a:graphicData>
            </a:graphic>
          </wp:anchor>
        </w:drawing>
      </w:r>
      <w:r>
        <w:drawing>
          <wp:anchor distT="0" distB="0" distL="0" distR="0" simplePos="0" relativeHeight="251664384" behindDoc="1" locked="0" layoutInCell="1" allowOverlap="1">
            <wp:simplePos x="0" y="0"/>
            <wp:positionH relativeFrom="page">
              <wp:posOffset>1827530</wp:posOffset>
            </wp:positionH>
            <wp:positionV relativeFrom="page">
              <wp:posOffset>3676650</wp:posOffset>
            </wp:positionV>
            <wp:extent cx="5178425" cy="147002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5178258" cy="1470183"/>
                    </a:xfrm>
                    <a:prstGeom prst="rect">
                      <a:avLst/>
                    </a:prstGeom>
                  </pic:spPr>
                </pic:pic>
              </a:graphicData>
            </a:graphic>
          </wp:anchor>
        </w:drawing>
      </w:r>
      <w:r>
        <w:drawing>
          <wp:anchor distT="0" distB="0" distL="0" distR="0" simplePos="0" relativeHeight="251664384" behindDoc="1" locked="0" layoutInCell="1" allowOverlap="1">
            <wp:simplePos x="0" y="0"/>
            <wp:positionH relativeFrom="page">
              <wp:posOffset>235585</wp:posOffset>
            </wp:positionH>
            <wp:positionV relativeFrom="page">
              <wp:posOffset>3662680</wp:posOffset>
            </wp:positionV>
            <wp:extent cx="1495425" cy="151193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9" cstate="print"/>
                    <a:stretch>
                      <a:fillRect/>
                    </a:stretch>
                  </pic:blipFill>
                  <pic:spPr>
                    <a:xfrm>
                      <a:off x="0" y="0"/>
                      <a:ext cx="1495205" cy="1512188"/>
                    </a:xfrm>
                    <a:prstGeom prst="rect">
                      <a:avLst/>
                    </a:prstGeom>
                  </pic:spPr>
                </pic:pic>
              </a:graphicData>
            </a:graphic>
          </wp:anchor>
        </w:drawing>
      </w:r>
      <w:r>
        <w:drawing>
          <wp:anchor distT="0" distB="0" distL="0" distR="0" simplePos="0" relativeHeight="251665408" behindDoc="1" locked="0" layoutInCell="1" allowOverlap="1">
            <wp:simplePos x="0" y="0"/>
            <wp:positionH relativeFrom="page">
              <wp:posOffset>3533140</wp:posOffset>
            </wp:positionH>
            <wp:positionV relativeFrom="page">
              <wp:posOffset>7539355</wp:posOffset>
            </wp:positionV>
            <wp:extent cx="36195" cy="11112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0" cstate="print"/>
                    <a:stretch>
                      <a:fillRect/>
                    </a:stretch>
                  </pic:blipFill>
                  <pic:spPr>
                    <a:xfrm>
                      <a:off x="0" y="0"/>
                      <a:ext cx="36004" cy="111442"/>
                    </a:xfrm>
                    <a:prstGeom prst="rect">
                      <a:avLst/>
                    </a:prstGeom>
                  </pic:spPr>
                </pic:pic>
              </a:graphicData>
            </a:graphic>
          </wp:anchor>
        </w:drawing>
      </w:r>
      <w:r>
        <w:drawing>
          <wp:anchor distT="0" distB="0" distL="0" distR="0" simplePos="0" relativeHeight="251665408" behindDoc="1" locked="0" layoutInCell="1" allowOverlap="1">
            <wp:simplePos x="0" y="0"/>
            <wp:positionH relativeFrom="page">
              <wp:posOffset>3533140</wp:posOffset>
            </wp:positionH>
            <wp:positionV relativeFrom="page">
              <wp:posOffset>8028940</wp:posOffset>
            </wp:positionV>
            <wp:extent cx="36195" cy="111125"/>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pic:cNvPicPr>
                      <a:picLocks noChangeAspect="1"/>
                    </pic:cNvPicPr>
                  </pic:nvPicPr>
                  <pic:blipFill>
                    <a:blip r:embed="rId10" cstate="print"/>
                    <a:stretch>
                      <a:fillRect/>
                    </a:stretch>
                  </pic:blipFill>
                  <pic:spPr>
                    <a:xfrm>
                      <a:off x="0" y="0"/>
                      <a:ext cx="36004" cy="111442"/>
                    </a:xfrm>
                    <a:prstGeom prst="rect">
                      <a:avLst/>
                    </a:prstGeom>
                  </pic:spPr>
                </pic:pic>
              </a:graphicData>
            </a:graphic>
          </wp:anchor>
        </w:drawing>
      </w:r>
      <w:r>
        <w:pict>
          <v:group id="_x0000_s1038" o:spid="_x0000_s1038" o:spt="203" style="position:absolute;left:0pt;margin-left:274.5pt;margin-top:657.4pt;height:22.25pt;width:10.65pt;mso-position-horizontal-relative:page;mso-position-vertical-relative:page;z-index:-251650048;mso-width-relative:page;mso-height-relative:page;" coordorigin="5491,13148" coordsize="213,445">
            <o:lock v:ext="edit"/>
            <v:shape id="_x0000_s1039" o:spid="_x0000_s1039" o:spt="75" type="#_x0000_t75" style="position:absolute;left:5564;top:13148;height:173;width:56;" filled="f" stroked="f" coordsize="21600,21600">
              <v:path/>
              <v:fill on="f" focussize="0,0"/>
              <v:stroke on="f"/>
              <v:imagedata r:id="rId10" o:title=""/>
              <o:lock v:ext="edit" aspectratio="t"/>
            </v:shape>
            <v:shape id="_x0000_s1040" o:spid="_x0000_s1040" o:spt="75" type="#_x0000_t75" style="position:absolute;left:5490;top:13380;height:213;width:213;" filled="f" stroked="f" coordsize="21600,21600">
              <v:path/>
              <v:fill on="f" focussize="0,0"/>
              <v:stroke on="f"/>
              <v:imagedata r:id="rId11" o:title=""/>
              <o:lock v:ext="edit" aspectratio="t"/>
            </v:shape>
          </v:group>
        </w:pict>
      </w:r>
      <w:r>
        <w:drawing>
          <wp:anchor distT="0" distB="0" distL="0" distR="0" simplePos="0" relativeHeight="251666432" behindDoc="1" locked="0" layoutInCell="1" allowOverlap="1">
            <wp:simplePos x="0" y="0"/>
            <wp:positionH relativeFrom="page">
              <wp:posOffset>3533140</wp:posOffset>
            </wp:positionH>
            <wp:positionV relativeFrom="page">
              <wp:posOffset>8838565</wp:posOffset>
            </wp:positionV>
            <wp:extent cx="36195" cy="111125"/>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pic:cNvPicPr>
                      <a:picLocks noChangeAspect="1"/>
                    </pic:cNvPicPr>
                  </pic:nvPicPr>
                  <pic:blipFill>
                    <a:blip r:embed="rId10" cstate="print"/>
                    <a:stretch>
                      <a:fillRect/>
                    </a:stretch>
                  </pic:blipFill>
                  <pic:spPr>
                    <a:xfrm>
                      <a:off x="0" y="0"/>
                      <a:ext cx="36004" cy="111442"/>
                    </a:xfrm>
                    <a:prstGeom prst="rect">
                      <a:avLst/>
                    </a:prstGeom>
                  </pic:spPr>
                </pic:pic>
              </a:graphicData>
            </a:graphic>
          </wp:anchor>
        </w:drawing>
      </w:r>
      <w:r>
        <w:drawing>
          <wp:anchor distT="0" distB="0" distL="0" distR="0" simplePos="0" relativeHeight="251667456" behindDoc="1" locked="0" layoutInCell="1" allowOverlap="1">
            <wp:simplePos x="0" y="0"/>
            <wp:positionH relativeFrom="page">
              <wp:posOffset>10820400</wp:posOffset>
            </wp:positionH>
            <wp:positionV relativeFrom="page">
              <wp:posOffset>7136765</wp:posOffset>
            </wp:positionV>
            <wp:extent cx="36195" cy="111125"/>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png"/>
                    <pic:cNvPicPr>
                      <a:picLocks noChangeAspect="1"/>
                    </pic:cNvPicPr>
                  </pic:nvPicPr>
                  <pic:blipFill>
                    <a:blip r:embed="rId10" cstate="print"/>
                    <a:stretch>
                      <a:fillRect/>
                    </a:stretch>
                  </pic:blipFill>
                  <pic:spPr>
                    <a:xfrm>
                      <a:off x="0" y="0"/>
                      <a:ext cx="36004" cy="111442"/>
                    </a:xfrm>
                    <a:prstGeom prst="rect">
                      <a:avLst/>
                    </a:prstGeom>
                  </pic:spPr>
                </pic:pic>
              </a:graphicData>
            </a:graphic>
          </wp:anchor>
        </w:drawing>
      </w:r>
      <w:r>
        <w:drawing>
          <wp:anchor distT="0" distB="0" distL="0" distR="0" simplePos="0" relativeHeight="251667456" behindDoc="1" locked="0" layoutInCell="1" allowOverlap="1">
            <wp:simplePos x="0" y="0"/>
            <wp:positionH relativeFrom="page">
              <wp:posOffset>10820400</wp:posOffset>
            </wp:positionH>
            <wp:positionV relativeFrom="page">
              <wp:posOffset>7786370</wp:posOffset>
            </wp:positionV>
            <wp:extent cx="36195" cy="111125"/>
            <wp:effectExtent l="0" t="0" r="0" b="0"/>
            <wp:wrapNone/>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png"/>
                    <pic:cNvPicPr>
                      <a:picLocks noChangeAspect="1"/>
                    </pic:cNvPicPr>
                  </pic:nvPicPr>
                  <pic:blipFill>
                    <a:blip r:embed="rId10" cstate="print"/>
                    <a:stretch>
                      <a:fillRect/>
                    </a:stretch>
                  </pic:blipFill>
                  <pic:spPr>
                    <a:xfrm>
                      <a:off x="0" y="0"/>
                      <a:ext cx="36004" cy="111442"/>
                    </a:xfrm>
                    <a:prstGeom prst="rect">
                      <a:avLst/>
                    </a:prstGeom>
                  </pic:spPr>
                </pic:pic>
              </a:graphicData>
            </a:graphic>
          </wp:anchor>
        </w:drawing>
      </w:r>
      <w:r>
        <w:drawing>
          <wp:anchor distT="0" distB="0" distL="0" distR="0" simplePos="0" relativeHeight="251668480" behindDoc="1" locked="0" layoutInCell="1" allowOverlap="1">
            <wp:simplePos x="0" y="0"/>
            <wp:positionH relativeFrom="page">
              <wp:posOffset>10820400</wp:posOffset>
            </wp:positionH>
            <wp:positionV relativeFrom="page">
              <wp:posOffset>8435975</wp:posOffset>
            </wp:positionV>
            <wp:extent cx="36195" cy="111125"/>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png"/>
                    <pic:cNvPicPr>
                      <a:picLocks noChangeAspect="1"/>
                    </pic:cNvPicPr>
                  </pic:nvPicPr>
                  <pic:blipFill>
                    <a:blip r:embed="rId10" cstate="print"/>
                    <a:stretch>
                      <a:fillRect/>
                    </a:stretch>
                  </pic:blipFill>
                  <pic:spPr>
                    <a:xfrm>
                      <a:off x="0" y="0"/>
                      <a:ext cx="36004" cy="111442"/>
                    </a:xfrm>
                    <a:prstGeom prst="rect">
                      <a:avLst/>
                    </a:prstGeom>
                  </pic:spPr>
                </pic:pic>
              </a:graphicData>
            </a:graphic>
          </wp:anchor>
        </w:drawing>
      </w:r>
      <w:r>
        <w:pict>
          <v:group id="_x0000_s1041" o:spid="_x0000_s1041" o:spt="203" style="position:absolute;left:0pt;margin-left:9.45pt;margin-top:-207.4pt;height:205.65pt;width:577.2pt;mso-position-horizontal-relative:page;z-index:-251648000;mso-width-relative:page;mso-height-relative:page;" coordorigin="190,-4149" coordsize="11544,4113">
            <o:lock v:ext="edit"/>
            <v:shape id="_x0000_s1042" o:spid="_x0000_s1042" o:spt="75" type="#_x0000_t75" style="position:absolute;left:189;top:-4149;height:4113;width:5736;" filled="f" stroked="f" coordsize="21600,21600">
              <v:path/>
              <v:fill on="f" focussize="0,0"/>
              <v:stroke on="f"/>
              <v:imagedata r:id="rId12" o:title=""/>
              <o:lock v:ext="edit" aspectratio="t"/>
            </v:shape>
            <v:shape id="_x0000_s1043" o:spid="_x0000_s1043" o:spt="75" type="#_x0000_t75" style="position:absolute;left:5738;top:-4019;height:3962;width:5995;" filled="f" stroked="f" coordsize="21600,21600">
              <v:path/>
              <v:fill on="f" focussize="0,0"/>
              <v:stroke on="f"/>
              <v:imagedata r:id="rId13" o:title=""/>
              <o:lock v:ext="edit" aspectratio="t"/>
            </v:shape>
          </v:group>
        </w:pict>
      </w:r>
      <w:r>
        <w:drawing>
          <wp:anchor distT="0" distB="0" distL="0" distR="0" simplePos="0" relativeHeight="251669504" behindDoc="1" locked="0" layoutInCell="1" allowOverlap="1">
            <wp:simplePos x="0" y="0"/>
            <wp:positionH relativeFrom="page">
              <wp:posOffset>3988435</wp:posOffset>
            </wp:positionH>
            <wp:positionV relativeFrom="page">
              <wp:posOffset>13933805</wp:posOffset>
            </wp:positionV>
            <wp:extent cx="3154680" cy="2118360"/>
            <wp:effectExtent l="0" t="0" r="0" b="0"/>
            <wp:wrapNone/>
            <wp:docPr id="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jpeg"/>
                    <pic:cNvPicPr>
                      <a:picLocks noChangeAspect="1"/>
                    </pic:cNvPicPr>
                  </pic:nvPicPr>
                  <pic:blipFill>
                    <a:blip r:embed="rId14" cstate="print"/>
                    <a:stretch>
                      <a:fillRect/>
                    </a:stretch>
                  </pic:blipFill>
                  <pic:spPr>
                    <a:xfrm>
                      <a:off x="0" y="0"/>
                      <a:ext cx="3154894" cy="2118645"/>
                    </a:xfrm>
                    <a:prstGeom prst="rect">
                      <a:avLst/>
                    </a:prstGeom>
                  </pic:spPr>
                </pic:pic>
              </a:graphicData>
            </a:graphic>
          </wp:anchor>
        </w:drawing>
      </w:r>
      <w:r>
        <w:pict>
          <v:shape id="_x0000_s1044" o:spid="_x0000_s1044" o:spt="202" type="#_x0000_t202" style="position:absolute;left:0pt;margin-left:12.9pt;margin-top:990pt;height:46.1pt;width:567.45pt;mso-position-horizontal-relative:page;mso-position-vertical-relative:page;z-index:251659264;mso-width-relative:page;mso-height-relative:page;" filled="f" stroked="f" coordsize="21600,21600">
            <v:path/>
            <v:fill on="f" focussize="0,0"/>
            <v:stroke on="f"/>
            <v:imagedata o:title=""/>
            <o:lock v:ext="edit" aspectratio="f"/>
            <v:textbox inset="0mm,0mm,0mm,0mm">
              <w:txbxContent>
                <w:tbl>
                  <w:tblPr>
                    <w:tblStyle w:val="3"/>
                    <w:tblW w:w="0" w:type="auto"/>
                    <w:tblInd w:w="7"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0" w:type="dxa"/>
                      <w:bottom w:w="0" w:type="dxa"/>
                      <w:right w:w="0" w:type="dxa"/>
                    </w:tblCellMar>
                  </w:tblPr>
                  <w:tblGrid>
                    <w:gridCol w:w="2160"/>
                    <w:gridCol w:w="1867"/>
                    <w:gridCol w:w="1875"/>
                    <w:gridCol w:w="2864"/>
                    <w:gridCol w:w="2566"/>
                  </w:tblGrid>
                  <w:tr w14:paraId="17E0565A">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272" w:hRule="atLeast"/>
                    </w:trPr>
                    <w:tc>
                      <w:tcPr>
                        <w:tcW w:w="2160" w:type="dxa"/>
                        <w:tcBorders>
                          <w:bottom w:val="single" w:color="FFFFFF" w:sz="18" w:space="0"/>
                        </w:tcBorders>
                        <w:shd w:val="clear" w:color="auto" w:fill="4472C4"/>
                      </w:tcPr>
                      <w:p w14:paraId="06FC0DB4">
                        <w:pPr>
                          <w:pStyle w:val="9"/>
                          <w:ind w:left="0"/>
                          <w:rPr>
                            <w:rFonts w:ascii="Times New Roman"/>
                            <w:sz w:val="20"/>
                          </w:rPr>
                        </w:pPr>
                      </w:p>
                    </w:tc>
                    <w:tc>
                      <w:tcPr>
                        <w:tcW w:w="1867" w:type="dxa"/>
                        <w:tcBorders>
                          <w:bottom w:val="single" w:color="FFFFFF" w:sz="18" w:space="0"/>
                        </w:tcBorders>
                        <w:shd w:val="clear" w:color="auto" w:fill="4472C4"/>
                      </w:tcPr>
                      <w:p w14:paraId="10C1FF65">
                        <w:pPr>
                          <w:pStyle w:val="9"/>
                          <w:spacing w:before="36"/>
                          <w:rPr>
                            <w:b/>
                            <w:sz w:val="17"/>
                          </w:rPr>
                        </w:pPr>
                        <w:r>
                          <w:rPr>
                            <w:b/>
                            <w:color w:val="FFFFFF"/>
                            <w:sz w:val="17"/>
                          </w:rPr>
                          <w:t>LR</w:t>
                        </w:r>
                        <w:r>
                          <w:rPr>
                            <w:b/>
                            <w:color w:val="FFFFFF"/>
                            <w:spacing w:val="5"/>
                            <w:sz w:val="17"/>
                          </w:rPr>
                          <w:t xml:space="preserve"> </w:t>
                        </w:r>
                        <w:r>
                          <w:rPr>
                            <w:b/>
                            <w:color w:val="FFFFFF"/>
                            <w:sz w:val="17"/>
                          </w:rPr>
                          <w:t>Baseline</w:t>
                        </w:r>
                      </w:p>
                    </w:tc>
                    <w:tc>
                      <w:tcPr>
                        <w:tcW w:w="1875" w:type="dxa"/>
                        <w:tcBorders>
                          <w:bottom w:val="single" w:color="FFFFFF" w:sz="18" w:space="0"/>
                        </w:tcBorders>
                        <w:shd w:val="clear" w:color="auto" w:fill="4472C4"/>
                      </w:tcPr>
                      <w:p w14:paraId="5EF9B561">
                        <w:pPr>
                          <w:pStyle w:val="9"/>
                          <w:spacing w:before="36"/>
                          <w:ind w:left="93"/>
                          <w:rPr>
                            <w:b/>
                            <w:sz w:val="17"/>
                          </w:rPr>
                        </w:pPr>
                        <w:r>
                          <w:rPr>
                            <w:b/>
                            <w:color w:val="FFFFFF"/>
                            <w:sz w:val="17"/>
                          </w:rPr>
                          <w:t>NB</w:t>
                        </w:r>
                        <w:r>
                          <w:rPr>
                            <w:b/>
                            <w:color w:val="FFFFFF"/>
                            <w:spacing w:val="3"/>
                            <w:sz w:val="17"/>
                          </w:rPr>
                          <w:t xml:space="preserve"> </w:t>
                        </w:r>
                        <w:r>
                          <w:rPr>
                            <w:b/>
                            <w:color w:val="FFFFFF"/>
                            <w:sz w:val="17"/>
                          </w:rPr>
                          <w:t>baseline</w:t>
                        </w:r>
                      </w:p>
                    </w:tc>
                    <w:tc>
                      <w:tcPr>
                        <w:tcW w:w="2864" w:type="dxa"/>
                        <w:tcBorders>
                          <w:bottom w:val="single" w:color="FFFFFF" w:sz="18" w:space="0"/>
                        </w:tcBorders>
                        <w:shd w:val="clear" w:color="auto" w:fill="4472C4"/>
                      </w:tcPr>
                      <w:p w14:paraId="29EF278F">
                        <w:pPr>
                          <w:pStyle w:val="9"/>
                          <w:spacing w:before="36"/>
                          <w:ind w:left="93"/>
                          <w:rPr>
                            <w:b/>
                            <w:sz w:val="17"/>
                          </w:rPr>
                        </w:pPr>
                        <w:r>
                          <w:rPr>
                            <w:b/>
                            <w:color w:val="FFFFFF"/>
                            <w:sz w:val="17"/>
                          </w:rPr>
                          <w:t>LR</w:t>
                        </w:r>
                        <w:r>
                          <w:rPr>
                            <w:b/>
                            <w:color w:val="FFFFFF"/>
                            <w:spacing w:val="6"/>
                            <w:sz w:val="17"/>
                          </w:rPr>
                          <w:t xml:space="preserve"> </w:t>
                        </w:r>
                        <w:r>
                          <w:rPr>
                            <w:b/>
                            <w:color w:val="FFFFFF"/>
                            <w:sz w:val="17"/>
                          </w:rPr>
                          <w:t>Baseline</w:t>
                        </w:r>
                        <w:r>
                          <w:rPr>
                            <w:b/>
                            <w:color w:val="FFFFFF"/>
                            <w:spacing w:val="4"/>
                            <w:sz w:val="17"/>
                          </w:rPr>
                          <w:t xml:space="preserve"> </w:t>
                        </w:r>
                        <w:r>
                          <w:rPr>
                            <w:b/>
                            <w:color w:val="FFFFFF"/>
                            <w:sz w:val="17"/>
                          </w:rPr>
                          <w:t>(class</w:t>
                        </w:r>
                        <w:r>
                          <w:rPr>
                            <w:b/>
                            <w:color w:val="FFFFFF"/>
                            <w:spacing w:val="4"/>
                            <w:sz w:val="17"/>
                          </w:rPr>
                          <w:t xml:space="preserve"> </w:t>
                        </w:r>
                        <w:r>
                          <w:rPr>
                            <w:b/>
                            <w:color w:val="FFFFFF"/>
                            <w:sz w:val="17"/>
                          </w:rPr>
                          <w:t>balanced)</w:t>
                        </w:r>
                      </w:p>
                    </w:tc>
                    <w:tc>
                      <w:tcPr>
                        <w:tcW w:w="2566" w:type="dxa"/>
                        <w:tcBorders>
                          <w:bottom w:val="single" w:color="FFFFFF" w:sz="18" w:space="0"/>
                        </w:tcBorders>
                        <w:shd w:val="clear" w:color="auto" w:fill="4472C4"/>
                      </w:tcPr>
                      <w:p w14:paraId="29388E88">
                        <w:pPr>
                          <w:pStyle w:val="9"/>
                          <w:spacing w:before="36"/>
                          <w:ind w:left="92"/>
                          <w:rPr>
                            <w:b/>
                            <w:sz w:val="17"/>
                          </w:rPr>
                        </w:pPr>
                        <w:r>
                          <w:rPr>
                            <w:b/>
                            <w:color w:val="FFFFFF"/>
                            <w:sz w:val="17"/>
                          </w:rPr>
                          <w:t>NB</w:t>
                        </w:r>
                        <w:r>
                          <w:rPr>
                            <w:b/>
                            <w:color w:val="FFFFFF"/>
                            <w:spacing w:val="4"/>
                            <w:sz w:val="17"/>
                          </w:rPr>
                          <w:t xml:space="preserve"> </w:t>
                        </w:r>
                        <w:r>
                          <w:rPr>
                            <w:b/>
                            <w:color w:val="FFFFFF"/>
                            <w:sz w:val="17"/>
                          </w:rPr>
                          <w:t>baseline</w:t>
                        </w:r>
                        <w:r>
                          <w:rPr>
                            <w:b/>
                            <w:color w:val="FFFFFF"/>
                            <w:spacing w:val="5"/>
                            <w:sz w:val="17"/>
                          </w:rPr>
                          <w:t xml:space="preserve"> </w:t>
                        </w:r>
                        <w:r>
                          <w:rPr>
                            <w:b/>
                            <w:color w:val="FFFFFF"/>
                            <w:sz w:val="17"/>
                          </w:rPr>
                          <w:t>(class</w:t>
                        </w:r>
                        <w:r>
                          <w:rPr>
                            <w:b/>
                            <w:color w:val="FFFFFF"/>
                            <w:spacing w:val="4"/>
                            <w:sz w:val="17"/>
                          </w:rPr>
                          <w:t xml:space="preserve"> </w:t>
                        </w:r>
                        <w:r>
                          <w:rPr>
                            <w:b/>
                            <w:color w:val="FFFFFF"/>
                            <w:sz w:val="17"/>
                          </w:rPr>
                          <w:t>balanced)</w:t>
                        </w:r>
                      </w:p>
                    </w:tc>
                  </w:tr>
                  <w:tr w14:paraId="072D69F6">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272" w:hRule="atLeast"/>
                    </w:trPr>
                    <w:tc>
                      <w:tcPr>
                        <w:tcW w:w="2160" w:type="dxa"/>
                        <w:tcBorders>
                          <w:top w:val="single" w:color="FFFFFF" w:sz="18" w:space="0"/>
                        </w:tcBorders>
                        <w:shd w:val="clear" w:color="auto" w:fill="CFD5EA"/>
                      </w:tcPr>
                      <w:p w14:paraId="664626A6">
                        <w:pPr>
                          <w:pStyle w:val="9"/>
                          <w:spacing w:before="21"/>
                          <w:rPr>
                            <w:b/>
                            <w:sz w:val="17"/>
                          </w:rPr>
                        </w:pPr>
                        <w:r>
                          <w:rPr>
                            <w:b/>
                            <w:sz w:val="17"/>
                          </w:rPr>
                          <w:t>Avg</w:t>
                        </w:r>
                        <w:r>
                          <w:rPr>
                            <w:b/>
                            <w:spacing w:val="-4"/>
                            <w:sz w:val="17"/>
                          </w:rPr>
                          <w:t xml:space="preserve"> </w:t>
                        </w:r>
                        <w:r>
                          <w:rPr>
                            <w:b/>
                            <w:sz w:val="17"/>
                          </w:rPr>
                          <w:t>Train</w:t>
                        </w:r>
                        <w:r>
                          <w:rPr>
                            <w:b/>
                            <w:spacing w:val="-3"/>
                            <w:sz w:val="17"/>
                          </w:rPr>
                          <w:t xml:space="preserve"> </w:t>
                        </w:r>
                        <w:r>
                          <w:rPr>
                            <w:b/>
                            <w:sz w:val="17"/>
                          </w:rPr>
                          <w:t>AUC</w:t>
                        </w:r>
                      </w:p>
                    </w:tc>
                    <w:tc>
                      <w:tcPr>
                        <w:tcW w:w="1867" w:type="dxa"/>
                        <w:tcBorders>
                          <w:top w:val="single" w:color="FFFFFF" w:sz="18" w:space="0"/>
                        </w:tcBorders>
                        <w:shd w:val="clear" w:color="auto" w:fill="CFD5EA"/>
                      </w:tcPr>
                      <w:p w14:paraId="5882F63A">
                        <w:pPr>
                          <w:pStyle w:val="9"/>
                          <w:spacing w:before="21"/>
                          <w:rPr>
                            <w:b/>
                            <w:sz w:val="17"/>
                          </w:rPr>
                        </w:pPr>
                        <w:r>
                          <w:rPr>
                            <w:b/>
                            <w:sz w:val="17"/>
                          </w:rPr>
                          <w:t>0.76</w:t>
                        </w:r>
                      </w:p>
                    </w:tc>
                    <w:tc>
                      <w:tcPr>
                        <w:tcW w:w="1875" w:type="dxa"/>
                        <w:tcBorders>
                          <w:top w:val="single" w:color="FFFFFF" w:sz="18" w:space="0"/>
                        </w:tcBorders>
                        <w:shd w:val="clear" w:color="auto" w:fill="CFD5EA"/>
                      </w:tcPr>
                      <w:p w14:paraId="6D87E63D">
                        <w:pPr>
                          <w:pStyle w:val="9"/>
                          <w:spacing w:before="21"/>
                          <w:ind w:left="93"/>
                          <w:rPr>
                            <w:b/>
                            <w:sz w:val="17"/>
                          </w:rPr>
                        </w:pPr>
                        <w:r>
                          <w:rPr>
                            <w:b/>
                            <w:sz w:val="17"/>
                          </w:rPr>
                          <w:t>0.74</w:t>
                        </w:r>
                      </w:p>
                    </w:tc>
                    <w:tc>
                      <w:tcPr>
                        <w:tcW w:w="2864" w:type="dxa"/>
                        <w:tcBorders>
                          <w:top w:val="single" w:color="FFFFFF" w:sz="18" w:space="0"/>
                        </w:tcBorders>
                        <w:shd w:val="clear" w:color="auto" w:fill="CFD5EA"/>
                      </w:tcPr>
                      <w:p w14:paraId="5F362C7B">
                        <w:pPr>
                          <w:pStyle w:val="9"/>
                          <w:spacing w:before="21"/>
                          <w:ind w:left="93"/>
                          <w:rPr>
                            <w:b/>
                            <w:sz w:val="17"/>
                          </w:rPr>
                        </w:pPr>
                        <w:r>
                          <w:rPr>
                            <w:b/>
                            <w:sz w:val="17"/>
                          </w:rPr>
                          <w:t>0.74</w:t>
                        </w:r>
                      </w:p>
                    </w:tc>
                    <w:tc>
                      <w:tcPr>
                        <w:tcW w:w="2566" w:type="dxa"/>
                        <w:tcBorders>
                          <w:top w:val="single" w:color="FFFFFF" w:sz="18" w:space="0"/>
                        </w:tcBorders>
                        <w:shd w:val="clear" w:color="auto" w:fill="CFD5EA"/>
                      </w:tcPr>
                      <w:p w14:paraId="15BFEEBE">
                        <w:pPr>
                          <w:pStyle w:val="9"/>
                          <w:spacing w:before="21"/>
                          <w:ind w:left="92"/>
                          <w:rPr>
                            <w:b/>
                            <w:sz w:val="17"/>
                          </w:rPr>
                        </w:pPr>
                        <w:r>
                          <w:rPr>
                            <w:b/>
                            <w:sz w:val="17"/>
                          </w:rPr>
                          <w:t>0.73</w:t>
                        </w:r>
                      </w:p>
                    </w:tc>
                  </w:tr>
                  <w:tr w14:paraId="059805E2">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287" w:hRule="atLeast"/>
                    </w:trPr>
                    <w:tc>
                      <w:tcPr>
                        <w:tcW w:w="2160" w:type="dxa"/>
                        <w:shd w:val="clear" w:color="auto" w:fill="E9EBF5"/>
                      </w:tcPr>
                      <w:p w14:paraId="18E97C1D">
                        <w:pPr>
                          <w:pStyle w:val="9"/>
                          <w:spacing w:before="36"/>
                          <w:rPr>
                            <w:b/>
                            <w:sz w:val="17"/>
                          </w:rPr>
                        </w:pPr>
                        <w:r>
                          <w:rPr>
                            <w:b/>
                            <w:sz w:val="17"/>
                          </w:rPr>
                          <w:t>Avg</w:t>
                        </w:r>
                        <w:r>
                          <w:rPr>
                            <w:b/>
                            <w:spacing w:val="-4"/>
                            <w:sz w:val="17"/>
                          </w:rPr>
                          <w:t xml:space="preserve"> </w:t>
                        </w:r>
                        <w:r>
                          <w:rPr>
                            <w:b/>
                            <w:sz w:val="17"/>
                          </w:rPr>
                          <w:t>Train</w:t>
                        </w:r>
                        <w:r>
                          <w:rPr>
                            <w:b/>
                            <w:spacing w:val="-2"/>
                            <w:sz w:val="17"/>
                          </w:rPr>
                          <w:t xml:space="preserve"> </w:t>
                        </w:r>
                        <w:r>
                          <w:rPr>
                            <w:b/>
                            <w:sz w:val="17"/>
                          </w:rPr>
                          <w:t>Error</w:t>
                        </w:r>
                      </w:p>
                    </w:tc>
                    <w:tc>
                      <w:tcPr>
                        <w:tcW w:w="1867" w:type="dxa"/>
                        <w:shd w:val="clear" w:color="auto" w:fill="E9EBF5"/>
                      </w:tcPr>
                      <w:p w14:paraId="57429357">
                        <w:pPr>
                          <w:pStyle w:val="9"/>
                          <w:spacing w:before="36"/>
                          <w:rPr>
                            <w:b/>
                            <w:sz w:val="17"/>
                          </w:rPr>
                        </w:pPr>
                        <w:r>
                          <w:rPr>
                            <w:b/>
                            <w:sz w:val="17"/>
                          </w:rPr>
                          <w:t>0.221</w:t>
                        </w:r>
                      </w:p>
                    </w:tc>
                    <w:tc>
                      <w:tcPr>
                        <w:tcW w:w="1875" w:type="dxa"/>
                        <w:shd w:val="clear" w:color="auto" w:fill="E9EBF5"/>
                      </w:tcPr>
                      <w:p w14:paraId="097DD17B">
                        <w:pPr>
                          <w:pStyle w:val="9"/>
                          <w:spacing w:before="36"/>
                          <w:ind w:left="93"/>
                          <w:rPr>
                            <w:b/>
                            <w:sz w:val="17"/>
                          </w:rPr>
                        </w:pPr>
                        <w:r>
                          <w:rPr>
                            <w:b/>
                            <w:sz w:val="17"/>
                          </w:rPr>
                          <w:t>0.232</w:t>
                        </w:r>
                      </w:p>
                    </w:tc>
                    <w:tc>
                      <w:tcPr>
                        <w:tcW w:w="2864" w:type="dxa"/>
                        <w:shd w:val="clear" w:color="auto" w:fill="E9EBF5"/>
                      </w:tcPr>
                      <w:p w14:paraId="68695541">
                        <w:pPr>
                          <w:pStyle w:val="9"/>
                          <w:spacing w:before="36"/>
                          <w:ind w:left="93"/>
                          <w:rPr>
                            <w:b/>
                            <w:sz w:val="17"/>
                          </w:rPr>
                        </w:pPr>
                        <w:r>
                          <w:rPr>
                            <w:b/>
                            <w:sz w:val="17"/>
                          </w:rPr>
                          <w:t>0.322</w:t>
                        </w:r>
                      </w:p>
                    </w:tc>
                    <w:tc>
                      <w:tcPr>
                        <w:tcW w:w="2566" w:type="dxa"/>
                        <w:shd w:val="clear" w:color="auto" w:fill="E9EBF5"/>
                      </w:tcPr>
                      <w:p w14:paraId="78851787">
                        <w:pPr>
                          <w:pStyle w:val="9"/>
                          <w:spacing w:before="36"/>
                          <w:ind w:left="92"/>
                          <w:rPr>
                            <w:b/>
                            <w:sz w:val="17"/>
                          </w:rPr>
                        </w:pPr>
                        <w:r>
                          <w:rPr>
                            <w:b/>
                            <w:sz w:val="17"/>
                          </w:rPr>
                          <w:t>0.323</w:t>
                        </w:r>
                      </w:p>
                    </w:tc>
                  </w:tr>
                </w:tbl>
                <w:p w14:paraId="78CDCEB6">
                  <w:pPr>
                    <w:pStyle w:val="4"/>
                  </w:pPr>
                </w:p>
              </w:txbxContent>
            </v:textbox>
          </v:shape>
        </w:pict>
      </w:r>
      <w:r>
        <w:pict>
          <v:shape id="_x0000_s1045" o:spid="_x0000_s1045" o:spt="202" type="#_x0000_t202" style="position:absolute;left:0pt;margin-left:13.5pt;margin-top:1096.35pt;height:143.95pt;width:226.3pt;mso-position-horizontal-relative:page;mso-position-vertical-relative:page;z-index:251659264;mso-width-relative:page;mso-height-relative:page;" filled="f" stroked="f" coordsize="21600,21600">
            <v:path/>
            <v:fill on="f" focussize="0,0"/>
            <v:stroke on="f" joinstyle="miter"/>
            <v:imagedata o:title=""/>
            <o:lock v:ext="edit"/>
            <v:textbox inset="0mm,0mm,0mm,0mm">
              <w:txbxContent>
                <w:tbl>
                  <w:tblPr>
                    <w:tblStyle w:val="3"/>
                    <w:tblW w:w="0" w:type="auto"/>
                    <w:tblInd w:w="7" w:type="dxa"/>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Layout w:type="fixed"/>
                    <w:tblCellMar>
                      <w:top w:w="0" w:type="dxa"/>
                      <w:left w:w="0" w:type="dxa"/>
                      <w:bottom w:w="0" w:type="dxa"/>
                      <w:right w:w="0" w:type="dxa"/>
                    </w:tblCellMar>
                  </w:tblPr>
                  <w:tblGrid>
                    <w:gridCol w:w="1548"/>
                    <w:gridCol w:w="1259"/>
                    <w:gridCol w:w="1699"/>
                  </w:tblGrid>
                  <w:tr w14:paraId="1B4F2032">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379" w:hRule="atLeast"/>
                    </w:trPr>
                    <w:tc>
                      <w:tcPr>
                        <w:tcW w:w="1548" w:type="dxa"/>
                        <w:tcBorders>
                          <w:bottom w:val="single" w:color="FFFFFF" w:sz="18" w:space="0"/>
                        </w:tcBorders>
                        <w:shd w:val="clear" w:color="auto" w:fill="4472C4"/>
                      </w:tcPr>
                      <w:p w14:paraId="75659D5E">
                        <w:pPr>
                          <w:pStyle w:val="9"/>
                          <w:ind w:left="0"/>
                          <w:rPr>
                            <w:rFonts w:ascii="Times New Roman"/>
                            <w:sz w:val="20"/>
                          </w:rPr>
                        </w:pPr>
                      </w:p>
                    </w:tc>
                    <w:tc>
                      <w:tcPr>
                        <w:tcW w:w="1259" w:type="dxa"/>
                        <w:tcBorders>
                          <w:bottom w:val="single" w:color="FFFFFF" w:sz="18" w:space="0"/>
                        </w:tcBorders>
                        <w:shd w:val="clear" w:color="auto" w:fill="4472C4"/>
                      </w:tcPr>
                      <w:p w14:paraId="29E41A7F">
                        <w:pPr>
                          <w:pStyle w:val="9"/>
                          <w:spacing w:before="41"/>
                          <w:rPr>
                            <w:b/>
                            <w:sz w:val="18"/>
                          </w:rPr>
                        </w:pPr>
                        <w:r>
                          <w:rPr>
                            <w:b/>
                            <w:color w:val="FFFFFF"/>
                            <w:spacing w:val="-1"/>
                            <w:w w:val="105"/>
                            <w:sz w:val="18"/>
                          </w:rPr>
                          <w:t>Naïve</w:t>
                        </w:r>
                        <w:r>
                          <w:rPr>
                            <w:b/>
                            <w:color w:val="FFFFFF"/>
                            <w:spacing w:val="-9"/>
                            <w:w w:val="105"/>
                            <w:sz w:val="18"/>
                          </w:rPr>
                          <w:t xml:space="preserve"> </w:t>
                        </w:r>
                        <w:r>
                          <w:rPr>
                            <w:b/>
                            <w:color w:val="FFFFFF"/>
                            <w:spacing w:val="-1"/>
                            <w:w w:val="105"/>
                            <w:sz w:val="18"/>
                          </w:rPr>
                          <w:t>Bayes</w:t>
                        </w:r>
                      </w:p>
                    </w:tc>
                    <w:tc>
                      <w:tcPr>
                        <w:tcW w:w="1699" w:type="dxa"/>
                        <w:tcBorders>
                          <w:bottom w:val="single" w:color="FFFFFF" w:sz="18" w:space="0"/>
                        </w:tcBorders>
                        <w:shd w:val="clear" w:color="auto" w:fill="4472C4"/>
                      </w:tcPr>
                      <w:p w14:paraId="4F70D1A7">
                        <w:pPr>
                          <w:pStyle w:val="9"/>
                          <w:spacing w:before="41"/>
                          <w:rPr>
                            <w:b/>
                            <w:sz w:val="18"/>
                          </w:rPr>
                        </w:pPr>
                        <w:r>
                          <w:rPr>
                            <w:b/>
                            <w:color w:val="FFFFFF"/>
                            <w:spacing w:val="-1"/>
                            <w:w w:val="105"/>
                            <w:sz w:val="18"/>
                          </w:rPr>
                          <w:t>Logistic</w:t>
                        </w:r>
                        <w:r>
                          <w:rPr>
                            <w:b/>
                            <w:color w:val="FFFFFF"/>
                            <w:spacing w:val="-9"/>
                            <w:w w:val="105"/>
                            <w:sz w:val="18"/>
                          </w:rPr>
                          <w:t xml:space="preserve"> </w:t>
                        </w:r>
                        <w:r>
                          <w:rPr>
                            <w:b/>
                            <w:color w:val="FFFFFF"/>
                            <w:spacing w:val="-1"/>
                            <w:w w:val="105"/>
                            <w:sz w:val="18"/>
                          </w:rPr>
                          <w:t>Regression</w:t>
                        </w:r>
                      </w:p>
                    </w:tc>
                  </w:tr>
                  <w:tr w14:paraId="0F770840">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379" w:hRule="atLeast"/>
                    </w:trPr>
                    <w:tc>
                      <w:tcPr>
                        <w:tcW w:w="1548" w:type="dxa"/>
                        <w:tcBorders>
                          <w:top w:val="single" w:color="FFFFFF" w:sz="18" w:space="0"/>
                        </w:tcBorders>
                        <w:shd w:val="clear" w:color="auto" w:fill="CFD5EA"/>
                      </w:tcPr>
                      <w:p w14:paraId="585CAAF9">
                        <w:pPr>
                          <w:pStyle w:val="9"/>
                          <w:spacing w:before="25"/>
                          <w:rPr>
                            <w:b/>
                            <w:sz w:val="18"/>
                          </w:rPr>
                        </w:pPr>
                        <w:r>
                          <w:rPr>
                            <w:b/>
                            <w:spacing w:val="-2"/>
                            <w:w w:val="105"/>
                            <w:sz w:val="18"/>
                          </w:rPr>
                          <w:t>Avg</w:t>
                        </w:r>
                        <w:r>
                          <w:rPr>
                            <w:b/>
                            <w:spacing w:val="-9"/>
                            <w:w w:val="105"/>
                            <w:sz w:val="18"/>
                          </w:rPr>
                          <w:t xml:space="preserve"> </w:t>
                        </w:r>
                        <w:r>
                          <w:rPr>
                            <w:b/>
                            <w:spacing w:val="-2"/>
                            <w:w w:val="105"/>
                            <w:sz w:val="18"/>
                          </w:rPr>
                          <w:t>Train</w:t>
                        </w:r>
                        <w:r>
                          <w:rPr>
                            <w:b/>
                            <w:spacing w:val="-9"/>
                            <w:w w:val="105"/>
                            <w:sz w:val="18"/>
                          </w:rPr>
                          <w:t xml:space="preserve"> </w:t>
                        </w:r>
                        <w:r>
                          <w:rPr>
                            <w:b/>
                            <w:spacing w:val="-2"/>
                            <w:w w:val="105"/>
                            <w:sz w:val="18"/>
                          </w:rPr>
                          <w:t>AUC</w:t>
                        </w:r>
                      </w:p>
                    </w:tc>
                    <w:tc>
                      <w:tcPr>
                        <w:tcW w:w="1259" w:type="dxa"/>
                        <w:tcBorders>
                          <w:top w:val="single" w:color="FFFFFF" w:sz="18" w:space="0"/>
                        </w:tcBorders>
                        <w:shd w:val="clear" w:color="auto" w:fill="CFD5EA"/>
                      </w:tcPr>
                      <w:p w14:paraId="6C9672B5">
                        <w:pPr>
                          <w:pStyle w:val="9"/>
                          <w:spacing w:before="25"/>
                          <w:rPr>
                            <w:b/>
                            <w:sz w:val="18"/>
                          </w:rPr>
                        </w:pPr>
                        <w:r>
                          <w:rPr>
                            <w:b/>
                            <w:w w:val="105"/>
                            <w:sz w:val="18"/>
                          </w:rPr>
                          <w:t>0.76</w:t>
                        </w:r>
                      </w:p>
                    </w:tc>
                    <w:tc>
                      <w:tcPr>
                        <w:tcW w:w="1699" w:type="dxa"/>
                        <w:tcBorders>
                          <w:top w:val="single" w:color="FFFFFF" w:sz="18" w:space="0"/>
                        </w:tcBorders>
                        <w:shd w:val="clear" w:color="auto" w:fill="CFD5EA"/>
                      </w:tcPr>
                      <w:p w14:paraId="7664BC9B">
                        <w:pPr>
                          <w:pStyle w:val="9"/>
                          <w:spacing w:before="25"/>
                          <w:rPr>
                            <w:b/>
                            <w:sz w:val="18"/>
                          </w:rPr>
                        </w:pPr>
                        <w:r>
                          <w:rPr>
                            <w:b/>
                            <w:w w:val="105"/>
                            <w:sz w:val="18"/>
                          </w:rPr>
                          <w:t>0.75</w:t>
                        </w:r>
                      </w:p>
                    </w:tc>
                  </w:tr>
                  <w:tr w14:paraId="3F410D35">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394" w:hRule="atLeast"/>
                    </w:trPr>
                    <w:tc>
                      <w:tcPr>
                        <w:tcW w:w="1548" w:type="dxa"/>
                        <w:shd w:val="clear" w:color="auto" w:fill="E9EBF5"/>
                      </w:tcPr>
                      <w:p w14:paraId="0F93A847">
                        <w:pPr>
                          <w:pStyle w:val="9"/>
                          <w:spacing w:before="42"/>
                          <w:rPr>
                            <w:b/>
                            <w:sz w:val="18"/>
                          </w:rPr>
                        </w:pPr>
                        <w:r>
                          <w:rPr>
                            <w:b/>
                            <w:spacing w:val="-3"/>
                            <w:w w:val="105"/>
                            <w:sz w:val="18"/>
                          </w:rPr>
                          <w:t>Test</w:t>
                        </w:r>
                        <w:r>
                          <w:rPr>
                            <w:b/>
                            <w:spacing w:val="-8"/>
                            <w:w w:val="105"/>
                            <w:sz w:val="18"/>
                          </w:rPr>
                          <w:t xml:space="preserve"> </w:t>
                        </w:r>
                        <w:r>
                          <w:rPr>
                            <w:b/>
                            <w:spacing w:val="-3"/>
                            <w:w w:val="105"/>
                            <w:sz w:val="18"/>
                          </w:rPr>
                          <w:t>AUC</w:t>
                        </w:r>
                      </w:p>
                    </w:tc>
                    <w:tc>
                      <w:tcPr>
                        <w:tcW w:w="1259" w:type="dxa"/>
                        <w:shd w:val="clear" w:color="auto" w:fill="E9EBF5"/>
                      </w:tcPr>
                      <w:p w14:paraId="27222FAE">
                        <w:pPr>
                          <w:pStyle w:val="9"/>
                          <w:spacing w:before="42"/>
                          <w:rPr>
                            <w:b/>
                            <w:sz w:val="18"/>
                          </w:rPr>
                        </w:pPr>
                        <w:r>
                          <w:rPr>
                            <w:b/>
                            <w:w w:val="105"/>
                            <w:sz w:val="18"/>
                          </w:rPr>
                          <w:t>0.75</w:t>
                        </w:r>
                      </w:p>
                    </w:tc>
                    <w:tc>
                      <w:tcPr>
                        <w:tcW w:w="1699" w:type="dxa"/>
                        <w:shd w:val="clear" w:color="auto" w:fill="E9EBF5"/>
                      </w:tcPr>
                      <w:p w14:paraId="18054A9A">
                        <w:pPr>
                          <w:pStyle w:val="9"/>
                          <w:spacing w:before="42"/>
                          <w:rPr>
                            <w:b/>
                            <w:sz w:val="18"/>
                          </w:rPr>
                        </w:pPr>
                        <w:r>
                          <w:rPr>
                            <w:b/>
                            <w:w w:val="105"/>
                            <w:sz w:val="18"/>
                          </w:rPr>
                          <w:t>0.74</w:t>
                        </w:r>
                      </w:p>
                    </w:tc>
                  </w:tr>
                  <w:tr w14:paraId="6FC37F70">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394" w:hRule="atLeast"/>
                    </w:trPr>
                    <w:tc>
                      <w:tcPr>
                        <w:tcW w:w="1548" w:type="dxa"/>
                        <w:shd w:val="clear" w:color="auto" w:fill="CFD5EA"/>
                      </w:tcPr>
                      <w:p w14:paraId="19C5F60C">
                        <w:pPr>
                          <w:pStyle w:val="9"/>
                          <w:spacing w:before="41"/>
                          <w:rPr>
                            <w:b/>
                            <w:sz w:val="18"/>
                          </w:rPr>
                        </w:pPr>
                        <w:r>
                          <w:rPr>
                            <w:b/>
                            <w:spacing w:val="-2"/>
                            <w:w w:val="105"/>
                            <w:sz w:val="18"/>
                          </w:rPr>
                          <w:t>Avg</w:t>
                        </w:r>
                        <w:r>
                          <w:rPr>
                            <w:b/>
                            <w:spacing w:val="-8"/>
                            <w:w w:val="105"/>
                            <w:sz w:val="18"/>
                          </w:rPr>
                          <w:t xml:space="preserve"> </w:t>
                        </w:r>
                        <w:r>
                          <w:rPr>
                            <w:b/>
                            <w:spacing w:val="-2"/>
                            <w:w w:val="105"/>
                            <w:sz w:val="18"/>
                          </w:rPr>
                          <w:t>Train</w:t>
                        </w:r>
                        <w:r>
                          <w:rPr>
                            <w:b/>
                            <w:spacing w:val="-7"/>
                            <w:w w:val="105"/>
                            <w:sz w:val="18"/>
                          </w:rPr>
                          <w:t xml:space="preserve"> </w:t>
                        </w:r>
                        <w:r>
                          <w:rPr>
                            <w:b/>
                            <w:spacing w:val="-2"/>
                            <w:w w:val="105"/>
                            <w:sz w:val="18"/>
                          </w:rPr>
                          <w:t>Error</w:t>
                        </w:r>
                      </w:p>
                    </w:tc>
                    <w:tc>
                      <w:tcPr>
                        <w:tcW w:w="1259" w:type="dxa"/>
                        <w:shd w:val="clear" w:color="auto" w:fill="CFD5EA"/>
                      </w:tcPr>
                      <w:p w14:paraId="4E7F7F56">
                        <w:pPr>
                          <w:pStyle w:val="9"/>
                          <w:spacing w:before="41"/>
                          <w:rPr>
                            <w:b/>
                            <w:sz w:val="18"/>
                          </w:rPr>
                        </w:pPr>
                        <w:r>
                          <w:rPr>
                            <w:b/>
                            <w:w w:val="105"/>
                            <w:sz w:val="18"/>
                          </w:rPr>
                          <w:t>0.316</w:t>
                        </w:r>
                      </w:p>
                    </w:tc>
                    <w:tc>
                      <w:tcPr>
                        <w:tcW w:w="1699" w:type="dxa"/>
                        <w:shd w:val="clear" w:color="auto" w:fill="CFD5EA"/>
                      </w:tcPr>
                      <w:p w14:paraId="390460BE">
                        <w:pPr>
                          <w:pStyle w:val="9"/>
                          <w:spacing w:before="41"/>
                          <w:rPr>
                            <w:b/>
                            <w:sz w:val="18"/>
                          </w:rPr>
                        </w:pPr>
                        <w:r>
                          <w:rPr>
                            <w:b/>
                            <w:w w:val="105"/>
                            <w:sz w:val="18"/>
                          </w:rPr>
                          <w:t>0.323</w:t>
                        </w:r>
                      </w:p>
                    </w:tc>
                  </w:tr>
                  <w:tr w14:paraId="1FA4D88F">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394" w:hRule="atLeast"/>
                    </w:trPr>
                    <w:tc>
                      <w:tcPr>
                        <w:tcW w:w="1548" w:type="dxa"/>
                        <w:shd w:val="clear" w:color="auto" w:fill="E9EBF5"/>
                      </w:tcPr>
                      <w:p w14:paraId="6C6B9013">
                        <w:pPr>
                          <w:pStyle w:val="9"/>
                          <w:spacing w:before="42"/>
                          <w:rPr>
                            <w:b/>
                            <w:sz w:val="18"/>
                          </w:rPr>
                        </w:pPr>
                        <w:r>
                          <w:rPr>
                            <w:b/>
                            <w:spacing w:val="-2"/>
                            <w:w w:val="105"/>
                            <w:sz w:val="18"/>
                          </w:rPr>
                          <w:t>Test</w:t>
                        </w:r>
                        <w:r>
                          <w:rPr>
                            <w:b/>
                            <w:spacing w:val="-9"/>
                            <w:w w:val="105"/>
                            <w:sz w:val="18"/>
                          </w:rPr>
                          <w:t xml:space="preserve"> </w:t>
                        </w:r>
                        <w:r>
                          <w:rPr>
                            <w:b/>
                            <w:spacing w:val="-2"/>
                            <w:w w:val="105"/>
                            <w:sz w:val="18"/>
                          </w:rPr>
                          <w:t>Error</w:t>
                        </w:r>
                      </w:p>
                    </w:tc>
                    <w:tc>
                      <w:tcPr>
                        <w:tcW w:w="1259" w:type="dxa"/>
                        <w:shd w:val="clear" w:color="auto" w:fill="E9EBF5"/>
                      </w:tcPr>
                      <w:p w14:paraId="19D8B521">
                        <w:pPr>
                          <w:pStyle w:val="9"/>
                          <w:spacing w:before="42"/>
                          <w:rPr>
                            <w:b/>
                            <w:sz w:val="18"/>
                          </w:rPr>
                        </w:pPr>
                        <w:r>
                          <w:rPr>
                            <w:b/>
                            <w:w w:val="105"/>
                            <w:sz w:val="18"/>
                          </w:rPr>
                          <w:t>0.325</w:t>
                        </w:r>
                      </w:p>
                    </w:tc>
                    <w:tc>
                      <w:tcPr>
                        <w:tcW w:w="1699" w:type="dxa"/>
                        <w:shd w:val="clear" w:color="auto" w:fill="E9EBF5"/>
                      </w:tcPr>
                      <w:p w14:paraId="6B2B1893">
                        <w:pPr>
                          <w:pStyle w:val="9"/>
                          <w:spacing w:before="42"/>
                          <w:rPr>
                            <w:b/>
                            <w:sz w:val="18"/>
                          </w:rPr>
                        </w:pPr>
                        <w:r>
                          <w:rPr>
                            <w:b/>
                            <w:w w:val="105"/>
                            <w:sz w:val="18"/>
                          </w:rPr>
                          <w:t>0.325</w:t>
                        </w:r>
                      </w:p>
                    </w:tc>
                  </w:tr>
                  <w:tr w14:paraId="1F08CD59">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394" w:hRule="atLeast"/>
                    </w:trPr>
                    <w:tc>
                      <w:tcPr>
                        <w:tcW w:w="1548" w:type="dxa"/>
                        <w:shd w:val="clear" w:color="auto" w:fill="CFD5EA"/>
                      </w:tcPr>
                      <w:p w14:paraId="4BA0B03E">
                        <w:pPr>
                          <w:pStyle w:val="9"/>
                          <w:spacing w:before="41"/>
                          <w:rPr>
                            <w:b/>
                            <w:sz w:val="18"/>
                          </w:rPr>
                        </w:pPr>
                        <w:r>
                          <w:rPr>
                            <w:b/>
                            <w:spacing w:val="-2"/>
                            <w:w w:val="105"/>
                            <w:sz w:val="18"/>
                          </w:rPr>
                          <w:t>Train</w:t>
                        </w:r>
                        <w:r>
                          <w:rPr>
                            <w:b/>
                            <w:spacing w:val="-8"/>
                            <w:w w:val="105"/>
                            <w:sz w:val="18"/>
                          </w:rPr>
                          <w:t xml:space="preserve"> </w:t>
                        </w:r>
                        <w:r>
                          <w:rPr>
                            <w:b/>
                            <w:spacing w:val="-2"/>
                            <w:w w:val="105"/>
                            <w:sz w:val="18"/>
                          </w:rPr>
                          <w:t>Time</w:t>
                        </w:r>
                      </w:p>
                    </w:tc>
                    <w:tc>
                      <w:tcPr>
                        <w:tcW w:w="1259" w:type="dxa"/>
                        <w:shd w:val="clear" w:color="auto" w:fill="CFD5EA"/>
                      </w:tcPr>
                      <w:p w14:paraId="48A3017C">
                        <w:pPr>
                          <w:pStyle w:val="9"/>
                          <w:spacing w:before="41"/>
                          <w:rPr>
                            <w:b/>
                            <w:sz w:val="18"/>
                          </w:rPr>
                        </w:pPr>
                        <w:r>
                          <w:rPr>
                            <w:b/>
                            <w:w w:val="105"/>
                            <w:sz w:val="18"/>
                          </w:rPr>
                          <w:t>0.015</w:t>
                        </w:r>
                      </w:p>
                    </w:tc>
                    <w:tc>
                      <w:tcPr>
                        <w:tcW w:w="1699" w:type="dxa"/>
                        <w:shd w:val="clear" w:color="auto" w:fill="CFD5EA"/>
                      </w:tcPr>
                      <w:p w14:paraId="4527568C">
                        <w:pPr>
                          <w:pStyle w:val="9"/>
                          <w:spacing w:before="41"/>
                          <w:rPr>
                            <w:b/>
                            <w:sz w:val="18"/>
                          </w:rPr>
                        </w:pPr>
                        <w:r>
                          <w:rPr>
                            <w:b/>
                            <w:w w:val="105"/>
                            <w:sz w:val="18"/>
                          </w:rPr>
                          <w:t>0.032</w:t>
                        </w:r>
                      </w:p>
                    </w:tc>
                  </w:tr>
                  <w:tr w14:paraId="1A90E374">
                    <w:tblPrEx>
                      <w:tblBorders>
                        <w:top w:val="single" w:color="FFFFFF" w:sz="6" w:space="0"/>
                        <w:left w:val="single" w:color="FFFFFF" w:sz="6" w:space="0"/>
                        <w:bottom w:val="single" w:color="FFFFFF" w:sz="6" w:space="0"/>
                        <w:right w:val="single" w:color="FFFFFF" w:sz="6" w:space="0"/>
                        <w:insideH w:val="single" w:color="FFFFFF" w:sz="6" w:space="0"/>
                        <w:insideV w:val="single" w:color="FFFFFF" w:sz="6" w:space="0"/>
                      </w:tblBorders>
                      <w:tblCellMar>
                        <w:top w:w="0" w:type="dxa"/>
                        <w:left w:w="0" w:type="dxa"/>
                        <w:bottom w:w="0" w:type="dxa"/>
                        <w:right w:w="0" w:type="dxa"/>
                      </w:tblCellMar>
                    </w:tblPrEx>
                    <w:trPr>
                      <w:trHeight w:val="394" w:hRule="atLeast"/>
                    </w:trPr>
                    <w:tc>
                      <w:tcPr>
                        <w:tcW w:w="1548" w:type="dxa"/>
                        <w:shd w:val="clear" w:color="auto" w:fill="E9EBF5"/>
                      </w:tcPr>
                      <w:p w14:paraId="2504E6D3">
                        <w:pPr>
                          <w:pStyle w:val="9"/>
                          <w:spacing w:before="40"/>
                          <w:rPr>
                            <w:b/>
                            <w:sz w:val="18"/>
                          </w:rPr>
                        </w:pPr>
                        <w:r>
                          <w:rPr>
                            <w:b/>
                            <w:w w:val="105"/>
                            <w:sz w:val="18"/>
                          </w:rPr>
                          <w:t>Predict</w:t>
                        </w:r>
                        <w:r>
                          <w:rPr>
                            <w:b/>
                            <w:spacing w:val="-10"/>
                            <w:w w:val="105"/>
                            <w:sz w:val="18"/>
                          </w:rPr>
                          <w:t xml:space="preserve"> </w:t>
                        </w:r>
                        <w:r>
                          <w:rPr>
                            <w:b/>
                            <w:w w:val="105"/>
                            <w:sz w:val="18"/>
                          </w:rPr>
                          <w:t>time</w:t>
                        </w:r>
                      </w:p>
                    </w:tc>
                    <w:tc>
                      <w:tcPr>
                        <w:tcW w:w="1259" w:type="dxa"/>
                        <w:shd w:val="clear" w:color="auto" w:fill="E9EBF5"/>
                      </w:tcPr>
                      <w:p w14:paraId="6745FC82">
                        <w:pPr>
                          <w:pStyle w:val="9"/>
                          <w:spacing w:before="40"/>
                          <w:rPr>
                            <w:b/>
                            <w:sz w:val="18"/>
                          </w:rPr>
                        </w:pPr>
                        <w:r>
                          <w:rPr>
                            <w:b/>
                            <w:w w:val="105"/>
                            <w:sz w:val="18"/>
                          </w:rPr>
                          <w:t>0.018</w:t>
                        </w:r>
                      </w:p>
                    </w:tc>
                    <w:tc>
                      <w:tcPr>
                        <w:tcW w:w="1699" w:type="dxa"/>
                        <w:shd w:val="clear" w:color="auto" w:fill="E9EBF5"/>
                      </w:tcPr>
                      <w:p w14:paraId="7916FE05">
                        <w:pPr>
                          <w:pStyle w:val="9"/>
                          <w:spacing w:before="40"/>
                          <w:rPr>
                            <w:b/>
                            <w:sz w:val="18"/>
                          </w:rPr>
                        </w:pPr>
                        <w:r>
                          <w:rPr>
                            <w:b/>
                            <w:w w:val="105"/>
                            <w:sz w:val="18"/>
                          </w:rPr>
                          <w:t>0.003</w:t>
                        </w:r>
                      </w:p>
                    </w:tc>
                  </w:tr>
                </w:tbl>
                <w:p w14:paraId="2B3975A7">
                  <w:pPr>
                    <w:pStyle w:val="4"/>
                  </w:pPr>
                </w:p>
              </w:txbxContent>
            </v:textbox>
          </v:shape>
        </w:pict>
      </w:r>
      <w:r>
        <w:t>References</w:t>
      </w:r>
      <w:r>
        <w:rPr>
          <w:b w:val="0"/>
        </w:rPr>
        <w:t>:</w:t>
      </w:r>
    </w:p>
    <w:p w14:paraId="707537B8">
      <w:pPr>
        <w:spacing w:before="0" w:line="153" w:lineRule="exact"/>
        <w:ind w:left="120" w:right="0" w:firstLine="0"/>
        <w:jc w:val="left"/>
        <w:rPr>
          <w:sz w:val="13"/>
        </w:rPr>
      </w:pPr>
      <w:r>
        <w:rPr>
          <w:position w:val="4"/>
          <w:sz w:val="9"/>
        </w:rPr>
        <w:t>1</w:t>
      </w:r>
      <w:r>
        <w:rPr>
          <w:spacing w:val="-2"/>
          <w:position w:val="4"/>
          <w:sz w:val="9"/>
        </w:rPr>
        <w:t xml:space="preserve"> </w:t>
      </w:r>
      <w:r>
        <w:rPr>
          <w:sz w:val="13"/>
        </w:rPr>
        <w:t>Cole.</w:t>
      </w:r>
      <w:r>
        <w:rPr>
          <w:spacing w:val="4"/>
          <w:sz w:val="13"/>
        </w:rPr>
        <w:t xml:space="preserve"> </w:t>
      </w:r>
      <w:r>
        <w:rPr>
          <w:sz w:val="13"/>
        </w:rPr>
        <w:t>S.</w:t>
      </w:r>
      <w:r>
        <w:rPr>
          <w:spacing w:val="3"/>
          <w:sz w:val="13"/>
        </w:rPr>
        <w:t xml:space="preserve"> </w:t>
      </w:r>
      <w:r>
        <w:rPr>
          <w:sz w:val="13"/>
        </w:rPr>
        <w:t>and</w:t>
      </w:r>
      <w:r>
        <w:rPr>
          <w:spacing w:val="3"/>
          <w:sz w:val="13"/>
        </w:rPr>
        <w:t xml:space="preserve"> </w:t>
      </w:r>
      <w:r>
        <w:rPr>
          <w:sz w:val="13"/>
        </w:rPr>
        <w:t>Donoghuge.</w:t>
      </w:r>
      <w:r>
        <w:rPr>
          <w:spacing w:val="3"/>
          <w:sz w:val="13"/>
        </w:rPr>
        <w:t xml:space="preserve"> </w:t>
      </w:r>
      <w:r>
        <w:rPr>
          <w:sz w:val="13"/>
        </w:rPr>
        <w:t>T,</w:t>
      </w:r>
      <w:r>
        <w:rPr>
          <w:spacing w:val="3"/>
          <w:sz w:val="13"/>
        </w:rPr>
        <w:t xml:space="preserve"> </w:t>
      </w:r>
      <w:r>
        <w:rPr>
          <w:sz w:val="13"/>
        </w:rPr>
        <w:t>“</w:t>
      </w:r>
      <w:r>
        <w:rPr>
          <w:i/>
          <w:sz w:val="13"/>
        </w:rPr>
        <w:t>Predicting</w:t>
      </w:r>
      <w:r>
        <w:rPr>
          <w:i/>
          <w:spacing w:val="4"/>
          <w:sz w:val="13"/>
        </w:rPr>
        <w:t xml:space="preserve"> </w:t>
      </w:r>
      <w:r>
        <w:rPr>
          <w:i/>
          <w:sz w:val="13"/>
        </w:rPr>
        <w:t>departure</w:t>
      </w:r>
      <w:r>
        <w:rPr>
          <w:i/>
          <w:spacing w:val="3"/>
          <w:sz w:val="13"/>
        </w:rPr>
        <w:t xml:space="preserve"> </w:t>
      </w:r>
      <w:r>
        <w:rPr>
          <w:i/>
          <w:sz w:val="13"/>
        </w:rPr>
        <w:t>delays</w:t>
      </w:r>
      <w:r>
        <w:rPr>
          <w:i/>
          <w:spacing w:val="3"/>
          <w:sz w:val="13"/>
        </w:rPr>
        <w:t xml:space="preserve"> </w:t>
      </w:r>
      <w:r>
        <w:rPr>
          <w:i/>
          <w:sz w:val="13"/>
        </w:rPr>
        <w:t>of</w:t>
      </w:r>
      <w:r>
        <w:rPr>
          <w:i/>
          <w:spacing w:val="2"/>
          <w:sz w:val="13"/>
        </w:rPr>
        <w:t xml:space="preserve"> </w:t>
      </w:r>
      <w:r>
        <w:rPr>
          <w:i/>
          <w:sz w:val="13"/>
        </w:rPr>
        <w:t>US</w:t>
      </w:r>
      <w:r>
        <w:rPr>
          <w:i/>
          <w:spacing w:val="3"/>
          <w:sz w:val="13"/>
        </w:rPr>
        <w:t xml:space="preserve"> </w:t>
      </w:r>
      <w:r>
        <w:rPr>
          <w:i/>
          <w:sz w:val="13"/>
        </w:rPr>
        <w:t>domestic</w:t>
      </w:r>
      <w:r>
        <w:rPr>
          <w:i/>
          <w:spacing w:val="3"/>
          <w:sz w:val="13"/>
        </w:rPr>
        <w:t xml:space="preserve"> </w:t>
      </w:r>
      <w:r>
        <w:rPr>
          <w:i/>
          <w:sz w:val="13"/>
        </w:rPr>
        <w:t>flight</w:t>
      </w:r>
      <w:r>
        <w:rPr>
          <w:sz w:val="13"/>
        </w:rPr>
        <w:t>s</w:t>
      </w:r>
      <w:r>
        <w:rPr>
          <w:spacing w:val="4"/>
          <w:sz w:val="13"/>
        </w:rPr>
        <w:t xml:space="preserve"> </w:t>
      </w:r>
      <w:r>
        <w:rPr>
          <w:sz w:val="13"/>
        </w:rPr>
        <w:t>“,</w:t>
      </w:r>
      <w:r>
        <w:rPr>
          <w:spacing w:val="3"/>
          <w:sz w:val="13"/>
        </w:rPr>
        <w:t xml:space="preserve"> </w:t>
      </w:r>
      <w:r>
        <w:rPr>
          <w:sz w:val="13"/>
        </w:rPr>
        <w:t>2017.</w:t>
      </w:r>
    </w:p>
    <w:p w14:paraId="23F9B99A">
      <w:pPr>
        <w:spacing w:before="0" w:line="159" w:lineRule="exact"/>
        <w:ind w:left="120" w:right="0" w:firstLine="0"/>
        <w:jc w:val="left"/>
        <w:rPr>
          <w:sz w:val="13"/>
        </w:rPr>
      </w:pPr>
      <w:r>
        <w:rPr>
          <w:position w:val="4"/>
          <w:sz w:val="9"/>
        </w:rPr>
        <w:t>2</w:t>
      </w:r>
      <w:r>
        <w:rPr>
          <w:spacing w:val="-2"/>
          <w:position w:val="4"/>
          <w:sz w:val="9"/>
        </w:rPr>
        <w:t xml:space="preserve"> </w:t>
      </w:r>
      <w:r>
        <w:rPr>
          <w:sz w:val="13"/>
        </w:rPr>
        <w:t>Hastie.</w:t>
      </w:r>
      <w:r>
        <w:rPr>
          <w:spacing w:val="4"/>
          <w:sz w:val="13"/>
        </w:rPr>
        <w:t xml:space="preserve"> </w:t>
      </w:r>
      <w:r>
        <w:rPr>
          <w:sz w:val="13"/>
        </w:rPr>
        <w:t>T,</w:t>
      </w:r>
      <w:r>
        <w:rPr>
          <w:spacing w:val="3"/>
          <w:sz w:val="13"/>
        </w:rPr>
        <w:t xml:space="preserve"> </w:t>
      </w:r>
      <w:r>
        <w:rPr>
          <w:sz w:val="13"/>
        </w:rPr>
        <w:t>Tibshirani.</w:t>
      </w:r>
      <w:r>
        <w:rPr>
          <w:spacing w:val="3"/>
          <w:sz w:val="13"/>
        </w:rPr>
        <w:t xml:space="preserve"> </w:t>
      </w:r>
      <w:r>
        <w:rPr>
          <w:sz w:val="13"/>
        </w:rPr>
        <w:t>R.</w:t>
      </w:r>
      <w:r>
        <w:rPr>
          <w:spacing w:val="3"/>
          <w:sz w:val="13"/>
        </w:rPr>
        <w:t xml:space="preserve"> </w:t>
      </w:r>
      <w:r>
        <w:rPr>
          <w:sz w:val="13"/>
        </w:rPr>
        <w:t>and</w:t>
      </w:r>
      <w:r>
        <w:rPr>
          <w:spacing w:val="3"/>
          <w:sz w:val="13"/>
        </w:rPr>
        <w:t xml:space="preserve"> </w:t>
      </w:r>
      <w:r>
        <w:rPr>
          <w:sz w:val="13"/>
        </w:rPr>
        <w:t>Friedman.</w:t>
      </w:r>
      <w:r>
        <w:rPr>
          <w:spacing w:val="3"/>
          <w:sz w:val="13"/>
        </w:rPr>
        <w:t xml:space="preserve"> </w:t>
      </w:r>
      <w:r>
        <w:rPr>
          <w:sz w:val="13"/>
        </w:rPr>
        <w:t>J,</w:t>
      </w:r>
      <w:r>
        <w:rPr>
          <w:spacing w:val="3"/>
          <w:sz w:val="13"/>
        </w:rPr>
        <w:t xml:space="preserve"> </w:t>
      </w:r>
      <w:r>
        <w:rPr>
          <w:i/>
          <w:sz w:val="13"/>
        </w:rPr>
        <w:t>“</w:t>
      </w:r>
      <w:r>
        <w:rPr>
          <w:i/>
          <w:spacing w:val="3"/>
          <w:sz w:val="13"/>
        </w:rPr>
        <w:t xml:space="preserve"> </w:t>
      </w:r>
      <w:r>
        <w:rPr>
          <w:i/>
          <w:sz w:val="13"/>
        </w:rPr>
        <w:t>The</w:t>
      </w:r>
      <w:r>
        <w:rPr>
          <w:i/>
          <w:spacing w:val="3"/>
          <w:sz w:val="13"/>
        </w:rPr>
        <w:t xml:space="preserve"> </w:t>
      </w:r>
      <w:r>
        <w:rPr>
          <w:i/>
          <w:sz w:val="13"/>
        </w:rPr>
        <w:t>Elements</w:t>
      </w:r>
      <w:r>
        <w:rPr>
          <w:i/>
          <w:spacing w:val="3"/>
          <w:sz w:val="13"/>
        </w:rPr>
        <w:t xml:space="preserve"> </w:t>
      </w:r>
      <w:r>
        <w:rPr>
          <w:i/>
          <w:sz w:val="13"/>
        </w:rPr>
        <w:t>of</w:t>
      </w:r>
      <w:r>
        <w:rPr>
          <w:i/>
          <w:spacing w:val="2"/>
          <w:sz w:val="13"/>
        </w:rPr>
        <w:t xml:space="preserve"> </w:t>
      </w:r>
      <w:r>
        <w:rPr>
          <w:i/>
          <w:sz w:val="13"/>
        </w:rPr>
        <w:t>Statistical</w:t>
      </w:r>
      <w:r>
        <w:rPr>
          <w:i/>
          <w:spacing w:val="36"/>
          <w:sz w:val="13"/>
        </w:rPr>
        <w:t xml:space="preserve"> </w:t>
      </w:r>
      <w:r>
        <w:rPr>
          <w:i/>
          <w:sz w:val="13"/>
        </w:rPr>
        <w:t>Learning,</w:t>
      </w:r>
      <w:r>
        <w:rPr>
          <w:i/>
          <w:spacing w:val="3"/>
          <w:sz w:val="13"/>
        </w:rPr>
        <w:t xml:space="preserve"> </w:t>
      </w:r>
      <w:r>
        <w:rPr>
          <w:i/>
          <w:sz w:val="13"/>
        </w:rPr>
        <w:t>Data</w:t>
      </w:r>
      <w:r>
        <w:rPr>
          <w:i/>
          <w:spacing w:val="3"/>
          <w:sz w:val="13"/>
        </w:rPr>
        <w:t xml:space="preserve"> </w:t>
      </w:r>
      <w:r>
        <w:rPr>
          <w:i/>
          <w:sz w:val="13"/>
        </w:rPr>
        <w:t>mining,</w:t>
      </w:r>
      <w:r>
        <w:rPr>
          <w:i/>
          <w:spacing w:val="3"/>
          <w:sz w:val="13"/>
        </w:rPr>
        <w:t xml:space="preserve"> </w:t>
      </w:r>
      <w:r>
        <w:rPr>
          <w:i/>
          <w:sz w:val="13"/>
        </w:rPr>
        <w:t>Inference,</w:t>
      </w:r>
      <w:r>
        <w:rPr>
          <w:i/>
          <w:spacing w:val="3"/>
          <w:sz w:val="13"/>
        </w:rPr>
        <w:t xml:space="preserve"> </w:t>
      </w:r>
      <w:r>
        <w:rPr>
          <w:i/>
          <w:sz w:val="13"/>
        </w:rPr>
        <w:t>Prediction</w:t>
      </w:r>
      <w:r>
        <w:rPr>
          <w:i/>
          <w:spacing w:val="3"/>
          <w:sz w:val="13"/>
        </w:rPr>
        <w:t xml:space="preserve"> </w:t>
      </w:r>
      <w:r>
        <w:rPr>
          <w:i/>
          <w:sz w:val="13"/>
        </w:rPr>
        <w:t>“,</w:t>
      </w:r>
      <w:r>
        <w:rPr>
          <w:i/>
          <w:spacing w:val="4"/>
          <w:sz w:val="13"/>
        </w:rPr>
        <w:t xml:space="preserve"> </w:t>
      </w:r>
      <w:r>
        <w:rPr>
          <w:sz w:val="13"/>
        </w:rPr>
        <w:t>2008,</w:t>
      </w:r>
      <w:r>
        <w:rPr>
          <w:spacing w:val="3"/>
          <w:sz w:val="13"/>
        </w:rPr>
        <w:t xml:space="preserve"> </w:t>
      </w:r>
      <w:r>
        <w:rPr>
          <w:sz w:val="13"/>
        </w:rPr>
        <w:t>Chapter</w:t>
      </w:r>
      <w:r>
        <w:rPr>
          <w:spacing w:val="3"/>
          <w:sz w:val="13"/>
        </w:rPr>
        <w:t xml:space="preserve"> </w:t>
      </w:r>
      <w:r>
        <w:rPr>
          <w:sz w:val="13"/>
        </w:rPr>
        <w:t>4,</w:t>
      </w:r>
      <w:r>
        <w:rPr>
          <w:spacing w:val="3"/>
          <w:sz w:val="13"/>
        </w:rPr>
        <w:t xml:space="preserve"> </w:t>
      </w:r>
      <w:r>
        <w:rPr>
          <w:i/>
          <w:sz w:val="13"/>
        </w:rPr>
        <w:t>page</w:t>
      </w:r>
      <w:r>
        <w:rPr>
          <w:i/>
          <w:spacing w:val="3"/>
          <w:sz w:val="13"/>
        </w:rPr>
        <w:t xml:space="preserve"> </w:t>
      </w:r>
      <w:r>
        <w:rPr>
          <w:i/>
          <w:sz w:val="13"/>
        </w:rPr>
        <w:t>110</w:t>
      </w:r>
      <w:r>
        <w:rPr>
          <w:sz w:val="13"/>
        </w:rPr>
        <w:t>.</w:t>
      </w:r>
    </w:p>
    <w:p w14:paraId="2D5A62FA">
      <w:pPr>
        <w:spacing w:before="0" w:line="159" w:lineRule="exact"/>
        <w:ind w:left="120" w:right="0" w:firstLine="0"/>
        <w:jc w:val="left"/>
        <w:rPr>
          <w:sz w:val="13"/>
        </w:rPr>
      </w:pPr>
      <w:r>
        <w:rPr>
          <w:position w:val="4"/>
          <w:sz w:val="9"/>
        </w:rPr>
        <w:t>3</w:t>
      </w:r>
      <w:r>
        <w:rPr>
          <w:sz w:val="13"/>
        </w:rPr>
        <w:t>Murphy.</w:t>
      </w:r>
      <w:r>
        <w:rPr>
          <w:spacing w:val="2"/>
          <w:sz w:val="13"/>
        </w:rPr>
        <w:t xml:space="preserve"> </w:t>
      </w:r>
      <w:r>
        <w:rPr>
          <w:sz w:val="13"/>
        </w:rPr>
        <w:t>K,</w:t>
      </w:r>
      <w:r>
        <w:rPr>
          <w:spacing w:val="3"/>
          <w:sz w:val="13"/>
        </w:rPr>
        <w:t xml:space="preserve"> </w:t>
      </w:r>
      <w:r>
        <w:rPr>
          <w:sz w:val="13"/>
        </w:rPr>
        <w:t>“</w:t>
      </w:r>
      <w:r>
        <w:rPr>
          <w:spacing w:val="2"/>
          <w:sz w:val="13"/>
        </w:rPr>
        <w:t xml:space="preserve"> </w:t>
      </w:r>
      <w:r>
        <w:rPr>
          <w:i/>
          <w:sz w:val="13"/>
        </w:rPr>
        <w:t>Machine</w:t>
      </w:r>
      <w:r>
        <w:rPr>
          <w:i/>
          <w:spacing w:val="2"/>
          <w:sz w:val="13"/>
        </w:rPr>
        <w:t xml:space="preserve"> </w:t>
      </w:r>
      <w:r>
        <w:rPr>
          <w:i/>
          <w:sz w:val="13"/>
        </w:rPr>
        <w:t>Learning</w:t>
      </w:r>
      <w:r>
        <w:rPr>
          <w:i/>
          <w:spacing w:val="3"/>
          <w:sz w:val="13"/>
        </w:rPr>
        <w:t xml:space="preserve"> </w:t>
      </w:r>
      <w:r>
        <w:rPr>
          <w:i/>
          <w:sz w:val="13"/>
        </w:rPr>
        <w:t>A</w:t>
      </w:r>
      <w:r>
        <w:rPr>
          <w:i/>
          <w:spacing w:val="3"/>
          <w:sz w:val="13"/>
        </w:rPr>
        <w:t xml:space="preserve"> </w:t>
      </w:r>
      <w:r>
        <w:rPr>
          <w:i/>
          <w:sz w:val="13"/>
        </w:rPr>
        <w:t>Probabilistic</w:t>
      </w:r>
      <w:r>
        <w:rPr>
          <w:i/>
          <w:spacing w:val="3"/>
          <w:sz w:val="13"/>
        </w:rPr>
        <w:t xml:space="preserve"> </w:t>
      </w:r>
      <w:r>
        <w:rPr>
          <w:i/>
          <w:sz w:val="13"/>
        </w:rPr>
        <w:t>Perspective</w:t>
      </w:r>
      <w:r>
        <w:rPr>
          <w:i/>
          <w:spacing w:val="34"/>
          <w:sz w:val="13"/>
        </w:rPr>
        <w:t xml:space="preserve"> </w:t>
      </w:r>
      <w:r>
        <w:rPr>
          <w:i/>
          <w:sz w:val="13"/>
        </w:rPr>
        <w:t>“</w:t>
      </w:r>
      <w:r>
        <w:rPr>
          <w:sz w:val="13"/>
        </w:rPr>
        <w:t>,</w:t>
      </w:r>
      <w:r>
        <w:rPr>
          <w:spacing w:val="3"/>
          <w:sz w:val="13"/>
        </w:rPr>
        <w:t xml:space="preserve"> </w:t>
      </w:r>
      <w:r>
        <w:rPr>
          <w:sz w:val="13"/>
        </w:rPr>
        <w:t>2012.</w:t>
      </w:r>
    </w:p>
    <w:p w14:paraId="199BBB6F">
      <w:pPr>
        <w:spacing w:before="0" w:line="159" w:lineRule="exact"/>
        <w:ind w:left="120" w:right="0" w:firstLine="0"/>
        <w:jc w:val="left"/>
        <w:rPr>
          <w:sz w:val="13"/>
        </w:rPr>
      </w:pPr>
      <w:r>
        <w:rPr>
          <w:position w:val="4"/>
          <w:sz w:val="9"/>
        </w:rPr>
        <w:t>4</w:t>
      </w:r>
      <w:r>
        <w:rPr>
          <w:spacing w:val="-1"/>
          <w:position w:val="4"/>
          <w:sz w:val="9"/>
        </w:rPr>
        <w:t xml:space="preserve"> </w:t>
      </w:r>
      <w:r>
        <w:rPr>
          <w:sz w:val="13"/>
        </w:rPr>
        <w:t>Moereira.J,</w:t>
      </w:r>
      <w:r>
        <w:rPr>
          <w:spacing w:val="4"/>
          <w:sz w:val="13"/>
        </w:rPr>
        <w:t xml:space="preserve"> </w:t>
      </w:r>
      <w:r>
        <w:rPr>
          <w:sz w:val="13"/>
        </w:rPr>
        <w:t>Carvalho.A</w:t>
      </w:r>
      <w:r>
        <w:rPr>
          <w:spacing w:val="3"/>
          <w:sz w:val="13"/>
        </w:rPr>
        <w:t xml:space="preserve"> </w:t>
      </w:r>
      <w:r>
        <w:rPr>
          <w:sz w:val="13"/>
        </w:rPr>
        <w:t>and</w:t>
      </w:r>
      <w:r>
        <w:rPr>
          <w:spacing w:val="4"/>
          <w:sz w:val="13"/>
        </w:rPr>
        <w:t xml:space="preserve"> </w:t>
      </w:r>
      <w:r>
        <w:rPr>
          <w:sz w:val="13"/>
        </w:rPr>
        <w:t>Horvath.T,</w:t>
      </w:r>
      <w:r>
        <w:rPr>
          <w:spacing w:val="38"/>
          <w:sz w:val="13"/>
        </w:rPr>
        <w:t xml:space="preserve"> </w:t>
      </w:r>
      <w:r>
        <w:rPr>
          <w:sz w:val="13"/>
        </w:rPr>
        <w:t>“</w:t>
      </w:r>
      <w:r>
        <w:rPr>
          <w:i/>
          <w:sz w:val="13"/>
        </w:rPr>
        <w:t>A</w:t>
      </w:r>
      <w:r>
        <w:rPr>
          <w:i/>
          <w:spacing w:val="4"/>
          <w:sz w:val="13"/>
        </w:rPr>
        <w:t xml:space="preserve"> </w:t>
      </w:r>
      <w:r>
        <w:rPr>
          <w:i/>
          <w:sz w:val="13"/>
        </w:rPr>
        <w:t>general</w:t>
      </w:r>
      <w:r>
        <w:rPr>
          <w:i/>
          <w:spacing w:val="3"/>
          <w:sz w:val="13"/>
        </w:rPr>
        <w:t xml:space="preserve"> </w:t>
      </w:r>
      <w:r>
        <w:rPr>
          <w:i/>
          <w:sz w:val="13"/>
        </w:rPr>
        <w:t>introduction</w:t>
      </w:r>
      <w:r>
        <w:rPr>
          <w:i/>
          <w:spacing w:val="3"/>
          <w:sz w:val="13"/>
        </w:rPr>
        <w:t xml:space="preserve"> </w:t>
      </w:r>
      <w:r>
        <w:rPr>
          <w:i/>
          <w:sz w:val="13"/>
        </w:rPr>
        <w:t>to</w:t>
      </w:r>
      <w:r>
        <w:rPr>
          <w:i/>
          <w:spacing w:val="4"/>
          <w:sz w:val="13"/>
        </w:rPr>
        <w:t xml:space="preserve"> </w:t>
      </w:r>
      <w:r>
        <w:rPr>
          <w:i/>
          <w:sz w:val="13"/>
        </w:rPr>
        <w:t>Data</w:t>
      </w:r>
      <w:r>
        <w:rPr>
          <w:i/>
          <w:spacing w:val="4"/>
          <w:sz w:val="13"/>
        </w:rPr>
        <w:t xml:space="preserve"> </w:t>
      </w:r>
      <w:r>
        <w:rPr>
          <w:i/>
          <w:sz w:val="13"/>
        </w:rPr>
        <w:t>Analytics</w:t>
      </w:r>
      <w:r>
        <w:rPr>
          <w:i/>
          <w:spacing w:val="4"/>
          <w:sz w:val="13"/>
        </w:rPr>
        <w:t xml:space="preserve"> </w:t>
      </w:r>
      <w:r>
        <w:rPr>
          <w:i/>
          <w:sz w:val="13"/>
        </w:rPr>
        <w:t>"</w:t>
      </w:r>
      <w:r>
        <w:rPr>
          <w:sz w:val="13"/>
        </w:rPr>
        <w:t>,</w:t>
      </w:r>
      <w:r>
        <w:rPr>
          <w:spacing w:val="3"/>
          <w:sz w:val="13"/>
        </w:rPr>
        <w:t xml:space="preserve"> </w:t>
      </w:r>
      <w:r>
        <w:rPr>
          <w:sz w:val="13"/>
        </w:rPr>
        <w:t>2019,</w:t>
      </w:r>
      <w:r>
        <w:rPr>
          <w:spacing w:val="4"/>
          <w:sz w:val="13"/>
        </w:rPr>
        <w:t xml:space="preserve"> </w:t>
      </w:r>
      <w:r>
        <w:rPr>
          <w:sz w:val="13"/>
        </w:rPr>
        <w:t>Chapter</w:t>
      </w:r>
      <w:r>
        <w:rPr>
          <w:spacing w:val="4"/>
          <w:sz w:val="13"/>
        </w:rPr>
        <w:t xml:space="preserve"> </w:t>
      </w:r>
      <w:r>
        <w:rPr>
          <w:sz w:val="13"/>
        </w:rPr>
        <w:t>9,</w:t>
      </w:r>
      <w:r>
        <w:rPr>
          <w:spacing w:val="4"/>
          <w:sz w:val="13"/>
        </w:rPr>
        <w:t xml:space="preserve"> </w:t>
      </w:r>
      <w:r>
        <w:rPr>
          <w:sz w:val="13"/>
        </w:rPr>
        <w:t>page</w:t>
      </w:r>
      <w:r>
        <w:rPr>
          <w:spacing w:val="3"/>
          <w:sz w:val="13"/>
        </w:rPr>
        <w:t xml:space="preserve"> </w:t>
      </w:r>
      <w:r>
        <w:rPr>
          <w:sz w:val="13"/>
        </w:rPr>
        <w:t>207.</w:t>
      </w:r>
    </w:p>
    <w:p w14:paraId="4E3044F6">
      <w:pPr>
        <w:spacing w:before="0" w:line="159" w:lineRule="exact"/>
        <w:ind w:left="120" w:right="0" w:firstLine="0"/>
        <w:jc w:val="left"/>
        <w:rPr>
          <w:sz w:val="13"/>
        </w:rPr>
      </w:pPr>
      <w:r>
        <w:rPr>
          <w:position w:val="4"/>
          <w:sz w:val="9"/>
        </w:rPr>
        <w:t>5</w:t>
      </w:r>
      <w:r>
        <w:rPr>
          <w:spacing w:val="10"/>
          <w:position w:val="4"/>
          <w:sz w:val="9"/>
        </w:rPr>
        <w:t xml:space="preserve"> </w:t>
      </w:r>
      <w:r>
        <w:rPr>
          <w:sz w:val="13"/>
        </w:rPr>
        <w:t>Tuffery.S,</w:t>
      </w:r>
      <w:r>
        <w:rPr>
          <w:spacing w:val="3"/>
          <w:sz w:val="13"/>
        </w:rPr>
        <w:t xml:space="preserve"> </w:t>
      </w:r>
      <w:r>
        <w:rPr>
          <w:sz w:val="13"/>
        </w:rPr>
        <w:t>“</w:t>
      </w:r>
      <w:r>
        <w:rPr>
          <w:i/>
          <w:sz w:val="13"/>
        </w:rPr>
        <w:t>Data</w:t>
      </w:r>
      <w:r>
        <w:rPr>
          <w:i/>
          <w:spacing w:val="4"/>
          <w:sz w:val="13"/>
        </w:rPr>
        <w:t xml:space="preserve"> </w:t>
      </w:r>
      <w:r>
        <w:rPr>
          <w:i/>
          <w:sz w:val="13"/>
        </w:rPr>
        <w:t>Mining</w:t>
      </w:r>
      <w:r>
        <w:rPr>
          <w:i/>
          <w:spacing w:val="3"/>
          <w:sz w:val="13"/>
        </w:rPr>
        <w:t xml:space="preserve"> </w:t>
      </w:r>
      <w:r>
        <w:rPr>
          <w:i/>
          <w:sz w:val="13"/>
        </w:rPr>
        <w:t>and</w:t>
      </w:r>
      <w:r>
        <w:rPr>
          <w:i/>
          <w:spacing w:val="4"/>
          <w:sz w:val="13"/>
        </w:rPr>
        <w:t xml:space="preserve"> </w:t>
      </w:r>
      <w:r>
        <w:rPr>
          <w:i/>
          <w:sz w:val="13"/>
        </w:rPr>
        <w:t>Statistics</w:t>
      </w:r>
      <w:r>
        <w:rPr>
          <w:i/>
          <w:spacing w:val="3"/>
          <w:sz w:val="13"/>
        </w:rPr>
        <w:t xml:space="preserve"> </w:t>
      </w:r>
      <w:r>
        <w:rPr>
          <w:i/>
          <w:sz w:val="13"/>
        </w:rPr>
        <w:t>for</w:t>
      </w:r>
      <w:r>
        <w:rPr>
          <w:i/>
          <w:spacing w:val="3"/>
          <w:sz w:val="13"/>
        </w:rPr>
        <w:t xml:space="preserve"> </w:t>
      </w:r>
      <w:r>
        <w:rPr>
          <w:i/>
          <w:sz w:val="13"/>
        </w:rPr>
        <w:t>Decision</w:t>
      </w:r>
      <w:r>
        <w:rPr>
          <w:i/>
          <w:spacing w:val="3"/>
          <w:sz w:val="13"/>
        </w:rPr>
        <w:t xml:space="preserve"> </w:t>
      </w:r>
      <w:r>
        <w:rPr>
          <w:i/>
          <w:sz w:val="13"/>
        </w:rPr>
        <w:t>Making</w:t>
      </w:r>
      <w:r>
        <w:rPr>
          <w:i/>
          <w:spacing w:val="4"/>
          <w:sz w:val="13"/>
        </w:rPr>
        <w:t xml:space="preserve"> </w:t>
      </w:r>
      <w:r>
        <w:rPr>
          <w:i/>
          <w:sz w:val="13"/>
        </w:rPr>
        <w:t>“,</w:t>
      </w:r>
      <w:r>
        <w:rPr>
          <w:i/>
          <w:spacing w:val="3"/>
          <w:sz w:val="13"/>
        </w:rPr>
        <w:t xml:space="preserve"> </w:t>
      </w:r>
      <w:r>
        <w:rPr>
          <w:sz w:val="13"/>
        </w:rPr>
        <w:t>First</w:t>
      </w:r>
      <w:r>
        <w:rPr>
          <w:spacing w:val="3"/>
          <w:sz w:val="13"/>
        </w:rPr>
        <w:t xml:space="preserve"> </w:t>
      </w:r>
      <w:r>
        <w:rPr>
          <w:sz w:val="13"/>
        </w:rPr>
        <w:t>Edition,</w:t>
      </w:r>
      <w:r>
        <w:rPr>
          <w:spacing w:val="4"/>
          <w:sz w:val="13"/>
        </w:rPr>
        <w:t xml:space="preserve"> </w:t>
      </w:r>
      <w:r>
        <w:rPr>
          <w:sz w:val="13"/>
        </w:rPr>
        <w:t>2011,</w:t>
      </w:r>
      <w:r>
        <w:rPr>
          <w:spacing w:val="3"/>
          <w:sz w:val="13"/>
        </w:rPr>
        <w:t xml:space="preserve"> </w:t>
      </w:r>
      <w:r>
        <w:rPr>
          <w:sz w:val="13"/>
        </w:rPr>
        <w:t>Chapter</w:t>
      </w:r>
      <w:r>
        <w:rPr>
          <w:spacing w:val="4"/>
          <w:sz w:val="13"/>
        </w:rPr>
        <w:t xml:space="preserve"> </w:t>
      </w:r>
      <w:r>
        <w:rPr>
          <w:sz w:val="13"/>
        </w:rPr>
        <w:t>11,</w:t>
      </w:r>
      <w:r>
        <w:rPr>
          <w:spacing w:val="3"/>
          <w:sz w:val="13"/>
        </w:rPr>
        <w:t xml:space="preserve"> </w:t>
      </w:r>
      <w:r>
        <w:rPr>
          <w:sz w:val="13"/>
        </w:rPr>
        <w:t>page</w:t>
      </w:r>
      <w:r>
        <w:rPr>
          <w:spacing w:val="4"/>
          <w:sz w:val="13"/>
        </w:rPr>
        <w:t xml:space="preserve"> </w:t>
      </w:r>
      <w:r>
        <w:rPr>
          <w:sz w:val="13"/>
        </w:rPr>
        <w:t>478.</w:t>
      </w:r>
    </w:p>
    <w:p w14:paraId="46E0F9F2">
      <w:pPr>
        <w:spacing w:before="0"/>
        <w:ind w:left="120" w:right="272" w:firstLine="0"/>
        <w:jc w:val="left"/>
        <w:rPr>
          <w:sz w:val="13"/>
        </w:rPr>
      </w:pPr>
      <w:r>
        <w:rPr>
          <w:position w:val="4"/>
          <w:sz w:val="9"/>
        </w:rPr>
        <w:t>6</w:t>
      </w:r>
      <w:r>
        <w:rPr>
          <w:spacing w:val="19"/>
          <w:position w:val="4"/>
          <w:sz w:val="9"/>
        </w:rPr>
        <w:t xml:space="preserve"> </w:t>
      </w:r>
      <w:r>
        <w:rPr>
          <w:sz w:val="13"/>
        </w:rPr>
        <w:t>Andrew</w:t>
      </w:r>
      <w:r>
        <w:rPr>
          <w:spacing w:val="3"/>
          <w:sz w:val="13"/>
        </w:rPr>
        <w:t xml:space="preserve"> </w:t>
      </w:r>
      <w:r>
        <w:rPr>
          <w:sz w:val="13"/>
        </w:rPr>
        <w:t>Y.</w:t>
      </w:r>
      <w:r>
        <w:rPr>
          <w:spacing w:val="3"/>
          <w:sz w:val="13"/>
        </w:rPr>
        <w:t xml:space="preserve"> </w:t>
      </w:r>
      <w:r>
        <w:rPr>
          <w:sz w:val="13"/>
        </w:rPr>
        <w:t>Ng</w:t>
      </w:r>
      <w:r>
        <w:rPr>
          <w:spacing w:val="4"/>
          <w:sz w:val="13"/>
        </w:rPr>
        <w:t xml:space="preserve"> </w:t>
      </w:r>
      <w:r>
        <w:rPr>
          <w:sz w:val="13"/>
        </w:rPr>
        <w:t>,</w:t>
      </w:r>
      <w:r>
        <w:rPr>
          <w:spacing w:val="3"/>
          <w:sz w:val="13"/>
        </w:rPr>
        <w:t xml:space="preserve"> </w:t>
      </w:r>
      <w:r>
        <w:rPr>
          <w:sz w:val="13"/>
        </w:rPr>
        <w:t>Michael</w:t>
      </w:r>
      <w:r>
        <w:rPr>
          <w:spacing w:val="2"/>
          <w:sz w:val="13"/>
        </w:rPr>
        <w:t xml:space="preserve"> </w:t>
      </w:r>
      <w:r>
        <w:rPr>
          <w:sz w:val="13"/>
        </w:rPr>
        <w:t>I.</w:t>
      </w:r>
      <w:r>
        <w:rPr>
          <w:spacing w:val="3"/>
          <w:sz w:val="13"/>
        </w:rPr>
        <w:t xml:space="preserve"> </w:t>
      </w:r>
      <w:r>
        <w:rPr>
          <w:sz w:val="13"/>
        </w:rPr>
        <w:t>Jordan</w:t>
      </w:r>
      <w:r>
        <w:rPr>
          <w:i/>
          <w:sz w:val="13"/>
        </w:rPr>
        <w:t>,</w:t>
      </w:r>
      <w:r>
        <w:rPr>
          <w:i/>
          <w:spacing w:val="3"/>
          <w:sz w:val="13"/>
        </w:rPr>
        <w:t xml:space="preserve"> </w:t>
      </w:r>
      <w:r>
        <w:rPr>
          <w:i/>
          <w:sz w:val="13"/>
        </w:rPr>
        <w:t>“On</w:t>
      </w:r>
      <w:r>
        <w:rPr>
          <w:i/>
          <w:spacing w:val="2"/>
          <w:sz w:val="13"/>
        </w:rPr>
        <w:t xml:space="preserve"> </w:t>
      </w:r>
      <w:r>
        <w:rPr>
          <w:i/>
          <w:sz w:val="13"/>
        </w:rPr>
        <w:t>Discriminative</w:t>
      </w:r>
      <w:r>
        <w:rPr>
          <w:i/>
          <w:spacing w:val="3"/>
          <w:sz w:val="13"/>
        </w:rPr>
        <w:t xml:space="preserve"> </w:t>
      </w:r>
      <w:r>
        <w:rPr>
          <w:i/>
          <w:sz w:val="13"/>
        </w:rPr>
        <w:t>vs.</w:t>
      </w:r>
      <w:r>
        <w:rPr>
          <w:i/>
          <w:spacing w:val="3"/>
          <w:sz w:val="13"/>
        </w:rPr>
        <w:t xml:space="preserve"> </w:t>
      </w:r>
      <w:r>
        <w:rPr>
          <w:i/>
          <w:sz w:val="13"/>
        </w:rPr>
        <w:t>Generative</w:t>
      </w:r>
      <w:r>
        <w:rPr>
          <w:i/>
          <w:spacing w:val="3"/>
          <w:sz w:val="13"/>
        </w:rPr>
        <w:t xml:space="preserve"> </w:t>
      </w:r>
      <w:r>
        <w:rPr>
          <w:i/>
          <w:sz w:val="13"/>
        </w:rPr>
        <w:t>classifiers:</w:t>
      </w:r>
      <w:r>
        <w:rPr>
          <w:i/>
          <w:spacing w:val="2"/>
          <w:sz w:val="13"/>
        </w:rPr>
        <w:t xml:space="preserve"> </w:t>
      </w:r>
      <w:r>
        <w:rPr>
          <w:i/>
          <w:sz w:val="13"/>
        </w:rPr>
        <w:t>A</w:t>
      </w:r>
      <w:r>
        <w:rPr>
          <w:i/>
          <w:spacing w:val="3"/>
          <w:sz w:val="13"/>
        </w:rPr>
        <w:t xml:space="preserve"> </w:t>
      </w:r>
      <w:r>
        <w:rPr>
          <w:i/>
          <w:sz w:val="13"/>
        </w:rPr>
        <w:t>comparison</w:t>
      </w:r>
      <w:r>
        <w:rPr>
          <w:i/>
          <w:spacing w:val="3"/>
          <w:sz w:val="13"/>
        </w:rPr>
        <w:t xml:space="preserve"> </w:t>
      </w:r>
      <w:r>
        <w:rPr>
          <w:i/>
          <w:sz w:val="13"/>
        </w:rPr>
        <w:t>of</w:t>
      </w:r>
      <w:r>
        <w:rPr>
          <w:i/>
          <w:spacing w:val="1"/>
          <w:sz w:val="13"/>
        </w:rPr>
        <w:t xml:space="preserve"> </w:t>
      </w:r>
      <w:r>
        <w:rPr>
          <w:i/>
          <w:sz w:val="13"/>
        </w:rPr>
        <w:t>logistic</w:t>
      </w:r>
      <w:r>
        <w:rPr>
          <w:i/>
          <w:spacing w:val="3"/>
          <w:sz w:val="13"/>
        </w:rPr>
        <w:t xml:space="preserve"> </w:t>
      </w:r>
      <w:r>
        <w:rPr>
          <w:i/>
          <w:sz w:val="13"/>
        </w:rPr>
        <w:t>regression</w:t>
      </w:r>
      <w:r>
        <w:rPr>
          <w:i/>
          <w:spacing w:val="3"/>
          <w:sz w:val="13"/>
        </w:rPr>
        <w:t xml:space="preserve"> </w:t>
      </w:r>
      <w:r>
        <w:rPr>
          <w:i/>
          <w:sz w:val="13"/>
        </w:rPr>
        <w:t>and</w:t>
      </w:r>
      <w:r>
        <w:rPr>
          <w:i/>
          <w:spacing w:val="3"/>
          <w:sz w:val="13"/>
        </w:rPr>
        <w:t xml:space="preserve"> </w:t>
      </w:r>
      <w:r>
        <w:rPr>
          <w:i/>
          <w:sz w:val="13"/>
        </w:rPr>
        <w:t>Naive</w:t>
      </w:r>
      <w:r>
        <w:rPr>
          <w:i/>
          <w:spacing w:val="3"/>
          <w:sz w:val="13"/>
        </w:rPr>
        <w:t xml:space="preserve"> </w:t>
      </w:r>
      <w:r>
        <w:rPr>
          <w:i/>
          <w:sz w:val="13"/>
        </w:rPr>
        <w:t>Bayes</w:t>
      </w:r>
      <w:r>
        <w:rPr>
          <w:i/>
          <w:spacing w:val="3"/>
          <w:sz w:val="13"/>
        </w:rPr>
        <w:t xml:space="preserve"> </w:t>
      </w:r>
      <w:r>
        <w:rPr>
          <w:i/>
          <w:sz w:val="13"/>
        </w:rPr>
        <w:t>"</w:t>
      </w:r>
      <w:r>
        <w:rPr>
          <w:sz w:val="13"/>
        </w:rPr>
        <w:t>,</w:t>
      </w:r>
      <w:r>
        <w:rPr>
          <w:spacing w:val="3"/>
          <w:sz w:val="13"/>
        </w:rPr>
        <w:t xml:space="preserve"> </w:t>
      </w:r>
      <w:r>
        <w:rPr>
          <w:sz w:val="13"/>
        </w:rPr>
        <w:t>2001,</w:t>
      </w:r>
      <w:r>
        <w:rPr>
          <w:spacing w:val="1"/>
          <w:sz w:val="13"/>
        </w:rPr>
        <w:t xml:space="preserve"> </w:t>
      </w:r>
      <w:r>
        <w:fldChar w:fldCharType="begin"/>
      </w:r>
      <w:r>
        <w:instrText xml:space="preserve"> HYPERLINK "https://ai.stanford.edu/~ang/papers/nips01-discriminativegenerative.pdf" \h </w:instrText>
      </w:r>
      <w:r>
        <w:fldChar w:fldCharType="separate"/>
      </w:r>
      <w:r>
        <w:rPr>
          <w:color w:val="0563C1"/>
          <w:sz w:val="13"/>
          <w:u w:val="single" w:color="0563C1"/>
        </w:rPr>
        <w:t>https://ai.stanford.edu/~ang/papers/nips01-discriminativegenerative.pd</w:t>
      </w:r>
      <w:r>
        <w:rPr>
          <w:color w:val="0563C1"/>
          <w:sz w:val="13"/>
        </w:rPr>
        <w:t>f</w:t>
      </w:r>
      <w:r>
        <w:rPr>
          <w:color w:val="0563C1"/>
          <w:spacing w:val="-1"/>
          <w:sz w:val="13"/>
        </w:rPr>
        <w:t xml:space="preserve"> </w:t>
      </w:r>
      <w:r>
        <w:rPr>
          <w:color w:val="0563C1"/>
          <w:spacing w:val="-1"/>
          <w:sz w:val="13"/>
        </w:rPr>
        <w:fldChar w:fldCharType="end"/>
      </w:r>
      <w:r>
        <w:rPr>
          <w:sz w:val="13"/>
        </w:rPr>
        <w:t>(accessed</w:t>
      </w:r>
      <w:r>
        <w:rPr>
          <w:spacing w:val="1"/>
          <w:sz w:val="13"/>
        </w:rPr>
        <w:t xml:space="preserve"> </w:t>
      </w:r>
      <w:r>
        <w:rPr>
          <w:sz w:val="13"/>
        </w:rPr>
        <w:t>6th</w:t>
      </w:r>
      <w:r>
        <w:rPr>
          <w:spacing w:val="2"/>
          <w:sz w:val="13"/>
        </w:rPr>
        <w:t xml:space="preserve"> </w:t>
      </w:r>
      <w:r>
        <w:rPr>
          <w:sz w:val="13"/>
        </w:rPr>
        <w:t>December</w:t>
      </w:r>
      <w:r>
        <w:rPr>
          <w:spacing w:val="1"/>
          <w:sz w:val="13"/>
        </w:rPr>
        <w:t xml:space="preserve"> </w:t>
      </w:r>
      <w:r>
        <w:rPr>
          <w:sz w:val="13"/>
        </w:rPr>
        <w:t>2020).</w:t>
      </w:r>
    </w:p>
    <w:p w14:paraId="5351B866">
      <w:pPr>
        <w:pStyle w:val="4"/>
        <w:spacing w:before="3"/>
        <w:rPr>
          <w:sz w:val="21"/>
        </w:rPr>
      </w:pPr>
      <w:r>
        <w:br w:type="column"/>
      </w:r>
    </w:p>
    <w:p w14:paraId="6D0D3B49">
      <w:pPr>
        <w:pStyle w:val="4"/>
        <w:spacing w:line="160" w:lineRule="exact"/>
        <w:ind w:left="120"/>
      </w:pPr>
      <w:r>
        <w:rPr>
          <w:position w:val="4"/>
          <w:sz w:val="9"/>
        </w:rPr>
        <w:t>7</w:t>
      </w:r>
      <w:r>
        <w:rPr>
          <w:spacing w:val="26"/>
          <w:position w:val="4"/>
          <w:sz w:val="9"/>
        </w:rPr>
        <w:t xml:space="preserve"> </w:t>
      </w:r>
      <w:r>
        <w:t>K.</w:t>
      </w:r>
      <w:r>
        <w:rPr>
          <w:spacing w:val="4"/>
        </w:rPr>
        <w:t xml:space="preserve"> </w:t>
      </w:r>
      <w:r>
        <w:t>M.</w:t>
      </w:r>
      <w:r>
        <w:rPr>
          <w:spacing w:val="5"/>
        </w:rPr>
        <w:t xml:space="preserve"> </w:t>
      </w:r>
      <w:r>
        <w:t>Al-Aidaroos,</w:t>
      </w:r>
      <w:r>
        <w:rPr>
          <w:spacing w:val="5"/>
        </w:rPr>
        <w:t xml:space="preserve"> </w:t>
      </w:r>
      <w:r>
        <w:t>A.</w:t>
      </w:r>
      <w:r>
        <w:rPr>
          <w:spacing w:val="5"/>
        </w:rPr>
        <w:t xml:space="preserve"> </w:t>
      </w:r>
      <w:r>
        <w:t>A.</w:t>
      </w:r>
      <w:r>
        <w:rPr>
          <w:spacing w:val="5"/>
        </w:rPr>
        <w:t xml:space="preserve"> </w:t>
      </w:r>
      <w:r>
        <w:t>Bakar</w:t>
      </w:r>
      <w:r>
        <w:rPr>
          <w:spacing w:val="5"/>
        </w:rPr>
        <w:t xml:space="preserve"> </w:t>
      </w:r>
      <w:r>
        <w:t>and</w:t>
      </w:r>
      <w:r>
        <w:rPr>
          <w:spacing w:val="4"/>
        </w:rPr>
        <w:t xml:space="preserve"> </w:t>
      </w:r>
      <w:r>
        <w:t>Z.</w:t>
      </w:r>
      <w:r>
        <w:rPr>
          <w:spacing w:val="5"/>
        </w:rPr>
        <w:t xml:space="preserve"> </w:t>
      </w:r>
      <w:r>
        <w:t>Othman,</w:t>
      </w:r>
      <w:r>
        <w:rPr>
          <w:spacing w:val="5"/>
        </w:rPr>
        <w:t xml:space="preserve"> </w:t>
      </w:r>
      <w:r>
        <w:t>"Naïve</w:t>
      </w:r>
      <w:r>
        <w:rPr>
          <w:spacing w:val="5"/>
        </w:rPr>
        <w:t xml:space="preserve"> </w:t>
      </w:r>
      <w:r>
        <w:t>bayes</w:t>
      </w:r>
      <w:r>
        <w:rPr>
          <w:spacing w:val="5"/>
        </w:rPr>
        <w:t xml:space="preserve"> </w:t>
      </w:r>
      <w:r>
        <w:t>variants</w:t>
      </w:r>
      <w:r>
        <w:rPr>
          <w:spacing w:val="5"/>
        </w:rPr>
        <w:t xml:space="preserve"> </w:t>
      </w:r>
      <w:r>
        <w:t>in</w:t>
      </w:r>
      <w:r>
        <w:rPr>
          <w:spacing w:val="4"/>
        </w:rPr>
        <w:t xml:space="preserve"> </w:t>
      </w:r>
      <w:r>
        <w:t>classification</w:t>
      </w:r>
      <w:r>
        <w:rPr>
          <w:spacing w:val="5"/>
        </w:rPr>
        <w:t xml:space="preserve"> </w:t>
      </w:r>
      <w:r>
        <w:t>learning”,</w:t>
      </w:r>
      <w:r>
        <w:rPr>
          <w:spacing w:val="40"/>
        </w:rPr>
        <w:t xml:space="preserve"> </w:t>
      </w:r>
      <w:r>
        <w:t>2010,</w:t>
      </w:r>
      <w:r>
        <w:rPr>
          <w:spacing w:val="5"/>
        </w:rPr>
        <w:t xml:space="preserve"> </w:t>
      </w:r>
      <w:r>
        <w:t>pp.</w:t>
      </w:r>
      <w:r>
        <w:rPr>
          <w:spacing w:val="5"/>
        </w:rPr>
        <w:t xml:space="preserve"> </w:t>
      </w:r>
      <w:r>
        <w:t>276-281,</w:t>
      </w:r>
      <w:r>
        <w:rPr>
          <w:spacing w:val="5"/>
        </w:rPr>
        <w:t xml:space="preserve"> </w:t>
      </w:r>
      <w:r>
        <w:fldChar w:fldCharType="begin"/>
      </w:r>
      <w:r>
        <w:instrText xml:space="preserve"> HYPERLINK "https://ieeexplore.ieee.org/document/5466902" \h </w:instrText>
      </w:r>
      <w:r>
        <w:fldChar w:fldCharType="separate"/>
      </w:r>
      <w:r>
        <w:rPr>
          <w:color w:val="0563C1"/>
          <w:u w:val="single" w:color="0563C1"/>
        </w:rPr>
        <w:t>https://ieeexplore.ieee.org/document/5466902</w:t>
      </w:r>
      <w:r>
        <w:rPr>
          <w:color w:val="0563C1"/>
          <w:u w:val="single" w:color="0563C1"/>
        </w:rPr>
        <w:fldChar w:fldCharType="end"/>
      </w:r>
      <w:r>
        <w:rPr>
          <w:color w:val="0563C1"/>
          <w:spacing w:val="40"/>
        </w:rPr>
        <w:t xml:space="preserve"> </w:t>
      </w:r>
      <w:r>
        <w:t>(accessed</w:t>
      </w:r>
      <w:r>
        <w:rPr>
          <w:spacing w:val="5"/>
        </w:rPr>
        <w:t xml:space="preserve"> </w:t>
      </w:r>
      <w:r>
        <w:t>6th</w:t>
      </w:r>
      <w:r>
        <w:rPr>
          <w:spacing w:val="5"/>
        </w:rPr>
        <w:t xml:space="preserve"> </w:t>
      </w:r>
      <w:r>
        <w:t>December</w:t>
      </w:r>
      <w:r>
        <w:rPr>
          <w:spacing w:val="5"/>
        </w:rPr>
        <w:t xml:space="preserve"> </w:t>
      </w:r>
      <w:r>
        <w:t>2020).</w:t>
      </w:r>
    </w:p>
    <w:p w14:paraId="53559036">
      <w:pPr>
        <w:spacing w:before="0" w:line="159" w:lineRule="exact"/>
        <w:ind w:left="120" w:right="0" w:firstLine="0"/>
        <w:jc w:val="left"/>
        <w:rPr>
          <w:sz w:val="13"/>
        </w:rPr>
      </w:pPr>
      <w:r>
        <w:rPr>
          <w:position w:val="4"/>
          <w:sz w:val="9"/>
        </w:rPr>
        <w:t>8</w:t>
      </w:r>
      <w:r>
        <w:rPr>
          <w:spacing w:val="12"/>
          <w:position w:val="4"/>
          <w:sz w:val="9"/>
        </w:rPr>
        <w:t xml:space="preserve"> </w:t>
      </w:r>
      <w:r>
        <w:rPr>
          <w:sz w:val="13"/>
        </w:rPr>
        <w:t>Zhang.</w:t>
      </w:r>
      <w:r>
        <w:rPr>
          <w:spacing w:val="5"/>
          <w:sz w:val="13"/>
        </w:rPr>
        <w:t xml:space="preserve"> </w:t>
      </w:r>
      <w:r>
        <w:rPr>
          <w:sz w:val="13"/>
        </w:rPr>
        <w:t>H,</w:t>
      </w:r>
      <w:r>
        <w:rPr>
          <w:spacing w:val="6"/>
          <w:sz w:val="13"/>
        </w:rPr>
        <w:t xml:space="preserve"> </w:t>
      </w:r>
      <w:r>
        <w:rPr>
          <w:sz w:val="13"/>
        </w:rPr>
        <w:t>“</w:t>
      </w:r>
      <w:r>
        <w:rPr>
          <w:spacing w:val="5"/>
          <w:sz w:val="13"/>
        </w:rPr>
        <w:t xml:space="preserve"> </w:t>
      </w:r>
      <w:r>
        <w:rPr>
          <w:i/>
          <w:sz w:val="13"/>
        </w:rPr>
        <w:t>EXPLORING</w:t>
      </w:r>
      <w:r>
        <w:rPr>
          <w:i/>
          <w:spacing w:val="4"/>
          <w:sz w:val="13"/>
        </w:rPr>
        <w:t xml:space="preserve"> </w:t>
      </w:r>
      <w:r>
        <w:rPr>
          <w:i/>
          <w:sz w:val="13"/>
        </w:rPr>
        <w:t>CONDITIONS</w:t>
      </w:r>
      <w:r>
        <w:rPr>
          <w:i/>
          <w:spacing w:val="6"/>
          <w:sz w:val="13"/>
        </w:rPr>
        <w:t xml:space="preserve"> </w:t>
      </w:r>
      <w:r>
        <w:rPr>
          <w:i/>
          <w:sz w:val="13"/>
        </w:rPr>
        <w:t>FOR</w:t>
      </w:r>
      <w:r>
        <w:rPr>
          <w:i/>
          <w:spacing w:val="4"/>
          <w:sz w:val="13"/>
        </w:rPr>
        <w:t xml:space="preserve"> </w:t>
      </w:r>
      <w:r>
        <w:rPr>
          <w:i/>
          <w:sz w:val="13"/>
        </w:rPr>
        <w:t>THE</w:t>
      </w:r>
      <w:r>
        <w:rPr>
          <w:i/>
          <w:spacing w:val="6"/>
          <w:sz w:val="13"/>
        </w:rPr>
        <w:t xml:space="preserve"> </w:t>
      </w:r>
      <w:r>
        <w:rPr>
          <w:i/>
          <w:sz w:val="13"/>
        </w:rPr>
        <w:t>OPTIMALITY</w:t>
      </w:r>
      <w:r>
        <w:rPr>
          <w:i/>
          <w:spacing w:val="6"/>
          <w:sz w:val="13"/>
        </w:rPr>
        <w:t xml:space="preserve"> </w:t>
      </w:r>
      <w:r>
        <w:rPr>
          <w:i/>
          <w:sz w:val="13"/>
        </w:rPr>
        <w:t>OF</w:t>
      </w:r>
      <w:r>
        <w:rPr>
          <w:i/>
          <w:spacing w:val="5"/>
          <w:sz w:val="13"/>
        </w:rPr>
        <w:t xml:space="preserve"> </w:t>
      </w:r>
      <w:r>
        <w:rPr>
          <w:i/>
          <w:sz w:val="13"/>
        </w:rPr>
        <w:t>NAÏVE</w:t>
      </w:r>
      <w:r>
        <w:rPr>
          <w:i/>
          <w:spacing w:val="6"/>
          <w:sz w:val="13"/>
        </w:rPr>
        <w:t xml:space="preserve"> </w:t>
      </w:r>
      <w:r>
        <w:rPr>
          <w:i/>
          <w:sz w:val="13"/>
        </w:rPr>
        <w:t>BAYES</w:t>
      </w:r>
      <w:r>
        <w:rPr>
          <w:i/>
          <w:spacing w:val="6"/>
          <w:sz w:val="13"/>
        </w:rPr>
        <w:t xml:space="preserve"> </w:t>
      </w:r>
      <w:r>
        <w:rPr>
          <w:i/>
          <w:sz w:val="13"/>
        </w:rPr>
        <w:t>”</w:t>
      </w:r>
      <w:r>
        <w:rPr>
          <w:i/>
          <w:spacing w:val="5"/>
          <w:sz w:val="13"/>
        </w:rPr>
        <w:t xml:space="preserve"> </w:t>
      </w:r>
      <w:r>
        <w:rPr>
          <w:sz w:val="13"/>
        </w:rPr>
        <w:t>,</w:t>
      </w:r>
      <w:r>
        <w:rPr>
          <w:spacing w:val="6"/>
          <w:sz w:val="13"/>
        </w:rPr>
        <w:t xml:space="preserve"> </w:t>
      </w:r>
      <w:r>
        <w:rPr>
          <w:sz w:val="13"/>
        </w:rPr>
        <w:t>2005,</w:t>
      </w:r>
      <w:r>
        <w:rPr>
          <w:spacing w:val="6"/>
          <w:sz w:val="13"/>
        </w:rPr>
        <w:t xml:space="preserve"> </w:t>
      </w:r>
      <w:r>
        <w:fldChar w:fldCharType="begin"/>
      </w:r>
      <w:r>
        <w:instrText xml:space="preserve"> HYPERLINK "http://www.yaroslavvb.com/papers/zhang-exploring.pdf" \h </w:instrText>
      </w:r>
      <w:r>
        <w:fldChar w:fldCharType="separate"/>
      </w:r>
      <w:r>
        <w:rPr>
          <w:color w:val="0563C1"/>
          <w:sz w:val="13"/>
          <w:u w:val="single" w:color="0563C1"/>
        </w:rPr>
        <w:t>http://www.yaroslavvb.com/papers/zhang-exploring.pd</w:t>
      </w:r>
      <w:r>
        <w:rPr>
          <w:color w:val="0563C1"/>
          <w:sz w:val="13"/>
        </w:rPr>
        <w:t>f</w:t>
      </w:r>
      <w:r>
        <w:rPr>
          <w:color w:val="0563C1"/>
          <w:sz w:val="13"/>
        </w:rPr>
        <w:fldChar w:fldCharType="end"/>
      </w:r>
      <w:r>
        <w:rPr>
          <w:color w:val="0563C1"/>
          <w:spacing w:val="40"/>
          <w:sz w:val="13"/>
        </w:rPr>
        <w:t xml:space="preserve"> </w:t>
      </w:r>
      <w:r>
        <w:rPr>
          <w:sz w:val="13"/>
        </w:rPr>
        <w:t>(accessed</w:t>
      </w:r>
      <w:r>
        <w:rPr>
          <w:spacing w:val="6"/>
          <w:sz w:val="13"/>
        </w:rPr>
        <w:t xml:space="preserve"> </w:t>
      </w:r>
      <w:r>
        <w:rPr>
          <w:sz w:val="13"/>
        </w:rPr>
        <w:t>6</w:t>
      </w:r>
      <w:r>
        <w:rPr>
          <w:position w:val="4"/>
          <w:sz w:val="9"/>
        </w:rPr>
        <w:t>th</w:t>
      </w:r>
      <w:r>
        <w:rPr>
          <w:spacing w:val="12"/>
          <w:position w:val="4"/>
          <w:sz w:val="9"/>
        </w:rPr>
        <w:t xml:space="preserve"> </w:t>
      </w:r>
      <w:r>
        <w:rPr>
          <w:sz w:val="13"/>
        </w:rPr>
        <w:t>December</w:t>
      </w:r>
      <w:r>
        <w:rPr>
          <w:spacing w:val="6"/>
          <w:sz w:val="13"/>
        </w:rPr>
        <w:t xml:space="preserve"> </w:t>
      </w:r>
      <w:r>
        <w:rPr>
          <w:sz w:val="13"/>
        </w:rPr>
        <w:t>2020).</w:t>
      </w:r>
    </w:p>
    <w:p w14:paraId="1C460818">
      <w:pPr>
        <w:spacing w:before="0" w:line="159" w:lineRule="exact"/>
        <w:ind w:left="120" w:right="0" w:firstLine="0"/>
        <w:jc w:val="left"/>
        <w:rPr>
          <w:sz w:val="13"/>
        </w:rPr>
      </w:pPr>
      <w:r>
        <w:rPr>
          <w:position w:val="4"/>
          <w:sz w:val="9"/>
        </w:rPr>
        <w:t>9</w:t>
      </w:r>
      <w:r>
        <w:rPr>
          <w:spacing w:val="3"/>
          <w:position w:val="4"/>
          <w:sz w:val="9"/>
        </w:rPr>
        <w:t xml:space="preserve"> </w:t>
      </w:r>
      <w:r>
        <w:rPr>
          <w:sz w:val="13"/>
        </w:rPr>
        <w:t>Statistics</w:t>
      </w:r>
      <w:r>
        <w:rPr>
          <w:spacing w:val="4"/>
          <w:sz w:val="13"/>
        </w:rPr>
        <w:t xml:space="preserve"> </w:t>
      </w:r>
      <w:r>
        <w:rPr>
          <w:sz w:val="13"/>
        </w:rPr>
        <w:t>How</w:t>
      </w:r>
      <w:r>
        <w:rPr>
          <w:spacing w:val="5"/>
          <w:sz w:val="13"/>
        </w:rPr>
        <w:t xml:space="preserve"> </w:t>
      </w:r>
      <w:r>
        <w:rPr>
          <w:sz w:val="13"/>
        </w:rPr>
        <w:t>To,</w:t>
      </w:r>
      <w:r>
        <w:rPr>
          <w:spacing w:val="40"/>
          <w:sz w:val="13"/>
        </w:rPr>
        <w:t xml:space="preserve"> </w:t>
      </w:r>
      <w:r>
        <w:rPr>
          <w:i/>
          <w:sz w:val="13"/>
        </w:rPr>
        <w:t>Ridge</w:t>
      </w:r>
      <w:r>
        <w:rPr>
          <w:i/>
          <w:spacing w:val="5"/>
          <w:sz w:val="13"/>
        </w:rPr>
        <w:t xml:space="preserve"> </w:t>
      </w:r>
      <w:r>
        <w:rPr>
          <w:i/>
          <w:sz w:val="13"/>
        </w:rPr>
        <w:t>Regression,</w:t>
      </w:r>
      <w:r>
        <w:rPr>
          <w:i/>
          <w:spacing w:val="5"/>
          <w:sz w:val="13"/>
        </w:rPr>
        <w:t xml:space="preserve"> </w:t>
      </w:r>
      <w:r>
        <w:fldChar w:fldCharType="begin"/>
      </w:r>
      <w:r>
        <w:instrText xml:space="preserve"> HYPERLINK "https://www.statisticshowto.com/ridge-regression/" \h </w:instrText>
      </w:r>
      <w:r>
        <w:fldChar w:fldCharType="separate"/>
      </w:r>
      <w:r>
        <w:rPr>
          <w:i/>
          <w:color w:val="0563C1"/>
          <w:sz w:val="13"/>
          <w:u w:val="single" w:color="0563C1"/>
        </w:rPr>
        <w:t>https://www.statisticshowto.com/ridge-regression/</w:t>
      </w:r>
      <w:r>
        <w:rPr>
          <w:i/>
          <w:color w:val="0563C1"/>
          <w:sz w:val="13"/>
          <w:u w:val="single" w:color="0563C1"/>
        </w:rPr>
        <w:fldChar w:fldCharType="end"/>
      </w:r>
      <w:r>
        <w:rPr>
          <w:i/>
          <w:color w:val="0563C1"/>
          <w:spacing w:val="39"/>
          <w:sz w:val="13"/>
        </w:rPr>
        <w:t xml:space="preserve"> </w:t>
      </w:r>
      <w:r>
        <w:rPr>
          <w:i/>
          <w:sz w:val="13"/>
        </w:rPr>
        <w:t>(</w:t>
      </w:r>
      <w:r>
        <w:rPr>
          <w:sz w:val="13"/>
        </w:rPr>
        <w:t>accessed</w:t>
      </w:r>
      <w:r>
        <w:rPr>
          <w:spacing w:val="5"/>
          <w:sz w:val="13"/>
        </w:rPr>
        <w:t xml:space="preserve"> </w:t>
      </w:r>
      <w:r>
        <w:rPr>
          <w:sz w:val="13"/>
        </w:rPr>
        <w:t>6th</w:t>
      </w:r>
      <w:r>
        <w:rPr>
          <w:spacing w:val="5"/>
          <w:sz w:val="13"/>
        </w:rPr>
        <w:t xml:space="preserve"> </w:t>
      </w:r>
      <w:r>
        <w:rPr>
          <w:sz w:val="13"/>
        </w:rPr>
        <w:t>December</w:t>
      </w:r>
      <w:r>
        <w:rPr>
          <w:spacing w:val="5"/>
          <w:sz w:val="13"/>
        </w:rPr>
        <w:t xml:space="preserve"> </w:t>
      </w:r>
      <w:r>
        <w:rPr>
          <w:sz w:val="13"/>
        </w:rPr>
        <w:t>2020).</w:t>
      </w:r>
    </w:p>
    <w:p w14:paraId="23D99A73">
      <w:pPr>
        <w:spacing w:before="0"/>
        <w:ind w:left="120" w:right="386" w:firstLine="0"/>
        <w:jc w:val="left"/>
        <w:rPr>
          <w:i/>
          <w:sz w:val="13"/>
        </w:rPr>
      </w:pPr>
      <w:r>
        <w:rPr>
          <w:position w:val="4"/>
          <w:sz w:val="9"/>
        </w:rPr>
        <w:t>10</w:t>
      </w:r>
      <w:r>
        <w:rPr>
          <w:spacing w:val="4"/>
          <w:position w:val="4"/>
          <w:sz w:val="9"/>
        </w:rPr>
        <w:t xml:space="preserve"> </w:t>
      </w:r>
      <w:r>
        <w:fldChar w:fldCharType="begin"/>
      </w:r>
      <w:r>
        <w:instrText xml:space="preserve"> HYPERLINK "https://medium.com/%40karenovna.ak/part-ii-evaluating-a-predictive-model-cross-validation-and-bias-and-variance-tradeoff-9874b836cd2e" \h </w:instrText>
      </w:r>
      <w:r>
        <w:fldChar w:fldCharType="separate"/>
      </w:r>
      <w:r>
        <w:rPr>
          <w:sz w:val="13"/>
        </w:rPr>
        <w:t>Ani</w:t>
      </w:r>
      <w:r>
        <w:rPr>
          <w:spacing w:val="2"/>
          <w:sz w:val="13"/>
        </w:rPr>
        <w:t xml:space="preserve"> </w:t>
      </w:r>
      <w:r>
        <w:rPr>
          <w:sz w:val="13"/>
        </w:rPr>
        <w:t>Karenova</w:t>
      </w:r>
      <w:r>
        <w:rPr>
          <w:spacing w:val="3"/>
          <w:sz w:val="13"/>
        </w:rPr>
        <w:t xml:space="preserve"> </w:t>
      </w:r>
      <w:r>
        <w:rPr>
          <w:sz w:val="13"/>
        </w:rPr>
        <w:t>K</w:t>
      </w:r>
      <w:r>
        <w:rPr>
          <w:i/>
          <w:sz w:val="13"/>
        </w:rPr>
        <w:t>,</w:t>
      </w:r>
      <w:r>
        <w:rPr>
          <w:i/>
          <w:spacing w:val="4"/>
          <w:sz w:val="13"/>
        </w:rPr>
        <w:t xml:space="preserve"> </w:t>
      </w:r>
      <w:r>
        <w:rPr>
          <w:i/>
          <w:sz w:val="13"/>
        </w:rPr>
        <w:t>”Part</w:t>
      </w:r>
      <w:r>
        <w:rPr>
          <w:i/>
          <w:spacing w:val="4"/>
          <w:sz w:val="13"/>
        </w:rPr>
        <w:t xml:space="preserve"> </w:t>
      </w:r>
      <w:r>
        <w:rPr>
          <w:i/>
          <w:sz w:val="13"/>
        </w:rPr>
        <w:t>II.</w:t>
      </w:r>
      <w:r>
        <w:rPr>
          <w:i/>
          <w:spacing w:val="4"/>
          <w:sz w:val="13"/>
        </w:rPr>
        <w:t xml:space="preserve"> </w:t>
      </w:r>
      <w:r>
        <w:rPr>
          <w:i/>
          <w:sz w:val="13"/>
        </w:rPr>
        <w:t>Model</w:t>
      </w:r>
      <w:r>
        <w:rPr>
          <w:i/>
          <w:spacing w:val="2"/>
          <w:sz w:val="13"/>
        </w:rPr>
        <w:t xml:space="preserve"> </w:t>
      </w:r>
      <w:r>
        <w:rPr>
          <w:i/>
          <w:sz w:val="13"/>
        </w:rPr>
        <w:t>Evaluation:</w:t>
      </w:r>
      <w:r>
        <w:rPr>
          <w:i/>
          <w:spacing w:val="3"/>
          <w:sz w:val="13"/>
        </w:rPr>
        <w:t xml:space="preserve"> </w:t>
      </w:r>
      <w:r>
        <w:rPr>
          <w:i/>
          <w:sz w:val="13"/>
        </w:rPr>
        <w:t>Cross</w:t>
      </w:r>
      <w:r>
        <w:rPr>
          <w:i/>
          <w:spacing w:val="4"/>
          <w:sz w:val="13"/>
        </w:rPr>
        <w:t xml:space="preserve"> </w:t>
      </w:r>
      <w:r>
        <w:rPr>
          <w:i/>
          <w:sz w:val="13"/>
        </w:rPr>
        <w:t>Validation,</w:t>
      </w:r>
      <w:r>
        <w:rPr>
          <w:i/>
          <w:spacing w:val="4"/>
          <w:sz w:val="13"/>
        </w:rPr>
        <w:t xml:space="preserve"> </w:t>
      </w:r>
      <w:r>
        <w:rPr>
          <w:i/>
          <w:sz w:val="13"/>
        </w:rPr>
        <w:t>Bias</w:t>
      </w:r>
      <w:r>
        <w:rPr>
          <w:i/>
          <w:spacing w:val="4"/>
          <w:sz w:val="13"/>
        </w:rPr>
        <w:t xml:space="preserve"> </w:t>
      </w:r>
      <w:r>
        <w:rPr>
          <w:i/>
          <w:sz w:val="13"/>
        </w:rPr>
        <w:t>and</w:t>
      </w:r>
      <w:r>
        <w:rPr>
          <w:i/>
          <w:spacing w:val="4"/>
          <w:sz w:val="13"/>
        </w:rPr>
        <w:t xml:space="preserve"> </w:t>
      </w:r>
      <w:r>
        <w:rPr>
          <w:i/>
          <w:sz w:val="13"/>
        </w:rPr>
        <w:t>Variance</w:t>
      </w:r>
      <w:r>
        <w:rPr>
          <w:i/>
          <w:spacing w:val="8"/>
          <w:sz w:val="13"/>
        </w:rPr>
        <w:t xml:space="preserve"> </w:t>
      </w:r>
      <w:r>
        <w:rPr>
          <w:i/>
          <w:sz w:val="13"/>
        </w:rPr>
        <w:t>Tradeoff</w:t>
      </w:r>
      <w:r>
        <w:rPr>
          <w:i/>
          <w:spacing w:val="3"/>
          <w:sz w:val="13"/>
        </w:rPr>
        <w:t xml:space="preserve"> </w:t>
      </w:r>
      <w:r>
        <w:rPr>
          <w:i/>
          <w:sz w:val="13"/>
        </w:rPr>
        <w:t>and</w:t>
      </w:r>
      <w:r>
        <w:rPr>
          <w:i/>
          <w:spacing w:val="4"/>
          <w:sz w:val="13"/>
        </w:rPr>
        <w:t xml:space="preserve"> </w:t>
      </w:r>
      <w:r>
        <w:rPr>
          <w:i/>
          <w:sz w:val="13"/>
        </w:rPr>
        <w:t>How</w:t>
      </w:r>
      <w:r>
        <w:rPr>
          <w:i/>
          <w:spacing w:val="4"/>
          <w:sz w:val="13"/>
        </w:rPr>
        <w:t xml:space="preserve"> </w:t>
      </w:r>
      <w:r>
        <w:rPr>
          <w:i/>
          <w:sz w:val="13"/>
        </w:rPr>
        <w:t>to</w:t>
      </w:r>
      <w:r>
        <w:rPr>
          <w:i/>
          <w:spacing w:val="4"/>
          <w:sz w:val="13"/>
        </w:rPr>
        <w:t xml:space="preserve"> </w:t>
      </w:r>
      <w:r>
        <w:rPr>
          <w:i/>
          <w:sz w:val="13"/>
        </w:rPr>
        <w:t>Diagnose</w:t>
      </w:r>
      <w:r>
        <w:rPr>
          <w:i/>
          <w:spacing w:val="4"/>
          <w:sz w:val="13"/>
        </w:rPr>
        <w:t xml:space="preserve"> </w:t>
      </w:r>
      <w:r>
        <w:rPr>
          <w:i/>
          <w:sz w:val="13"/>
        </w:rPr>
        <w:t>Overfitting“</w:t>
      </w:r>
      <w:r>
        <w:rPr>
          <w:i/>
          <w:spacing w:val="3"/>
          <w:sz w:val="13"/>
        </w:rPr>
        <w:t xml:space="preserve"> </w:t>
      </w:r>
      <w:r>
        <w:rPr>
          <w:i/>
          <w:sz w:val="13"/>
        </w:rPr>
        <w:t>,14/04/2019,</w:t>
      </w:r>
      <w:r>
        <w:rPr>
          <w:i/>
          <w:spacing w:val="4"/>
          <w:sz w:val="13"/>
        </w:rPr>
        <w:t xml:space="preserve"> </w:t>
      </w:r>
      <w:r>
        <w:rPr>
          <w:i/>
          <w:color w:val="0563C1"/>
          <w:sz w:val="13"/>
          <w:u w:val="single" w:color="0563C1"/>
        </w:rPr>
        <w:t>https://medium.com/@karenovna.ak/part-ii-evaluating-a-predictive-model-cross-validation-and-bias</w:t>
      </w:r>
      <w:r>
        <w:rPr>
          <w:i/>
          <w:color w:val="0563C1"/>
          <w:sz w:val="13"/>
        </w:rPr>
        <w:t>-</w:t>
      </w:r>
      <w:r>
        <w:rPr>
          <w:i/>
          <w:color w:val="0563C1"/>
          <w:spacing w:val="1"/>
          <w:sz w:val="13"/>
        </w:rPr>
        <w:t xml:space="preserve"> </w:t>
      </w:r>
      <w:r>
        <w:rPr>
          <w:i/>
          <w:color w:val="0563C1"/>
          <w:sz w:val="13"/>
          <w:u w:val="single" w:color="0563C1"/>
        </w:rPr>
        <w:t>and-variance-tradeoff-9874b836cd2e</w:t>
      </w:r>
      <w:r>
        <w:rPr>
          <w:i/>
          <w:color w:val="0563C1"/>
          <w:spacing w:val="28"/>
          <w:sz w:val="13"/>
        </w:rPr>
        <w:t xml:space="preserve"> </w:t>
      </w:r>
      <w:r>
        <w:rPr>
          <w:i/>
          <w:sz w:val="13"/>
        </w:rPr>
        <w:t>(accessed 6th December</w:t>
      </w:r>
      <w:r>
        <w:rPr>
          <w:i/>
          <w:spacing w:val="-1"/>
          <w:sz w:val="13"/>
        </w:rPr>
        <w:t xml:space="preserve"> </w:t>
      </w:r>
      <w:r>
        <w:rPr>
          <w:i/>
          <w:sz w:val="13"/>
        </w:rPr>
        <w:t>2020).</w:t>
      </w:r>
      <w:r>
        <w:rPr>
          <w:i/>
          <w:sz w:val="13"/>
        </w:rPr>
        <w:fldChar w:fldCharType="end"/>
      </w:r>
    </w:p>
    <w:p w14:paraId="22BAF07E">
      <w:pPr>
        <w:pStyle w:val="4"/>
        <w:ind w:left="120" w:right="386"/>
      </w:pPr>
      <w:r>
        <w:rPr>
          <w:position w:val="4"/>
          <w:sz w:val="9"/>
        </w:rPr>
        <w:t>11</w:t>
      </w:r>
      <w:r>
        <w:rPr>
          <w:spacing w:val="15"/>
          <w:position w:val="4"/>
          <w:sz w:val="9"/>
        </w:rPr>
        <w:t xml:space="preserve"> </w:t>
      </w:r>
      <w:r>
        <w:t>O.Kupervasser,</w:t>
      </w:r>
      <w:r>
        <w:rPr>
          <w:spacing w:val="11"/>
        </w:rPr>
        <w:t xml:space="preserve"> </w:t>
      </w:r>
      <w:r>
        <w:t>”The</w:t>
      </w:r>
      <w:r>
        <w:rPr>
          <w:spacing w:val="4"/>
        </w:rPr>
        <w:t xml:space="preserve"> </w:t>
      </w:r>
      <w:r>
        <w:t>mysterious</w:t>
      </w:r>
      <w:r>
        <w:rPr>
          <w:spacing w:val="4"/>
        </w:rPr>
        <w:t xml:space="preserve"> </w:t>
      </w:r>
      <w:r>
        <w:t>optimality</w:t>
      </w:r>
      <w:r>
        <w:rPr>
          <w:spacing w:val="5"/>
        </w:rPr>
        <w:t xml:space="preserve"> </w:t>
      </w:r>
      <w:r>
        <w:t>of</w:t>
      </w:r>
      <w:r>
        <w:rPr>
          <w:spacing w:val="3"/>
        </w:rPr>
        <w:t xml:space="preserve"> </w:t>
      </w:r>
      <w:r>
        <w:t>Naïve</w:t>
      </w:r>
      <w:r>
        <w:rPr>
          <w:spacing w:val="5"/>
        </w:rPr>
        <w:t xml:space="preserve"> </w:t>
      </w:r>
      <w:r>
        <w:t>Bayes</w:t>
      </w:r>
      <w:r>
        <w:rPr>
          <w:spacing w:val="5"/>
        </w:rPr>
        <w:t xml:space="preserve"> </w:t>
      </w:r>
      <w:r>
        <w:t>:</w:t>
      </w:r>
      <w:r>
        <w:rPr>
          <w:spacing w:val="3"/>
        </w:rPr>
        <w:t xml:space="preserve"> </w:t>
      </w:r>
      <w:r>
        <w:t>Estimation</w:t>
      </w:r>
      <w:r>
        <w:rPr>
          <w:spacing w:val="5"/>
        </w:rPr>
        <w:t xml:space="preserve"> </w:t>
      </w:r>
      <w:r>
        <w:t>of</w:t>
      </w:r>
      <w:r>
        <w:rPr>
          <w:spacing w:val="4"/>
        </w:rPr>
        <w:t xml:space="preserve"> </w:t>
      </w:r>
      <w:r>
        <w:t>the</w:t>
      </w:r>
      <w:r>
        <w:rPr>
          <w:spacing w:val="4"/>
        </w:rPr>
        <w:t xml:space="preserve"> </w:t>
      </w:r>
      <w:r>
        <w:t>Probability</w:t>
      </w:r>
      <w:r>
        <w:rPr>
          <w:spacing w:val="10"/>
        </w:rPr>
        <w:t xml:space="preserve"> </w:t>
      </w:r>
      <w:r>
        <w:t>in</w:t>
      </w:r>
      <w:r>
        <w:rPr>
          <w:spacing w:val="5"/>
        </w:rPr>
        <w:t xml:space="preserve"> </w:t>
      </w:r>
      <w:r>
        <w:t>the</w:t>
      </w:r>
      <w:r>
        <w:rPr>
          <w:spacing w:val="5"/>
        </w:rPr>
        <w:t xml:space="preserve"> </w:t>
      </w:r>
      <w:r>
        <w:t>system</w:t>
      </w:r>
      <w:r>
        <w:rPr>
          <w:spacing w:val="5"/>
        </w:rPr>
        <w:t xml:space="preserve"> </w:t>
      </w:r>
      <w:r>
        <w:t>of</w:t>
      </w:r>
      <w:r>
        <w:rPr>
          <w:spacing w:val="10"/>
        </w:rPr>
        <w:t xml:space="preserve"> </w:t>
      </w:r>
      <w:r>
        <w:t>‘classifiers’“,</w:t>
      </w:r>
      <w:r>
        <w:rPr>
          <w:spacing w:val="4"/>
        </w:rPr>
        <w:t xml:space="preserve"> </w:t>
      </w:r>
      <w:r>
        <w:rPr>
          <w:i/>
        </w:rPr>
        <w:t>Pattern</w:t>
      </w:r>
      <w:r>
        <w:rPr>
          <w:i/>
          <w:spacing w:val="5"/>
        </w:rPr>
        <w:t xml:space="preserve"> </w:t>
      </w:r>
      <w:r>
        <w:rPr>
          <w:i/>
        </w:rPr>
        <w:t>Recognit.</w:t>
      </w:r>
      <w:r>
        <w:rPr>
          <w:i/>
          <w:spacing w:val="5"/>
        </w:rPr>
        <w:t xml:space="preserve"> </w:t>
      </w:r>
      <w:r>
        <w:rPr>
          <w:i/>
        </w:rPr>
        <w:t>Image</w:t>
      </w:r>
      <w:r>
        <w:rPr>
          <w:i/>
          <w:spacing w:val="5"/>
        </w:rPr>
        <w:t xml:space="preserve"> </w:t>
      </w:r>
      <w:r>
        <w:rPr>
          <w:i/>
        </w:rPr>
        <w:t>Anal.</w:t>
      </w:r>
      <w:r>
        <w:rPr>
          <w:i/>
          <w:spacing w:val="4"/>
        </w:rPr>
        <w:t xml:space="preserve"> </w:t>
      </w:r>
      <w:r>
        <w:rPr>
          <w:b/>
        </w:rPr>
        <w:t>24,</w:t>
      </w:r>
      <w:r>
        <w:rPr>
          <w:b/>
          <w:spacing w:val="6"/>
        </w:rPr>
        <w:t xml:space="preserve"> </w:t>
      </w:r>
      <w:r>
        <w:t>1–10</w:t>
      </w:r>
      <w:r>
        <w:rPr>
          <w:spacing w:val="6"/>
        </w:rPr>
        <w:t xml:space="preserve"> </w:t>
      </w:r>
      <w:r>
        <w:t>(2014),</w:t>
      </w:r>
      <w:r>
        <w:rPr>
          <w:spacing w:val="5"/>
        </w:rPr>
        <w:t xml:space="preserve"> </w:t>
      </w:r>
      <w:r>
        <w:fldChar w:fldCharType="begin"/>
      </w:r>
      <w:r>
        <w:instrText xml:space="preserve"> HYPERLINK "https://link.springer.com/article/10.1134/S1054661814010088" \h </w:instrText>
      </w:r>
      <w:r>
        <w:fldChar w:fldCharType="separate"/>
      </w:r>
      <w:r>
        <w:rPr>
          <w:color w:val="0563C1"/>
          <w:u w:val="single" w:color="0563C1"/>
        </w:rPr>
        <w:t>https://link.springer.com/article/10.1134/S1054661814010088#citea</w:t>
      </w:r>
      <w:r>
        <w:rPr>
          <w:color w:val="0563C1"/>
        </w:rPr>
        <w:t>s</w:t>
      </w:r>
      <w:r>
        <w:rPr>
          <w:color w:val="0563C1"/>
        </w:rPr>
        <w:fldChar w:fldCharType="end"/>
      </w:r>
      <w:r>
        <w:rPr>
          <w:color w:val="0563C1"/>
          <w:spacing w:val="1"/>
        </w:rPr>
        <w:t xml:space="preserve"> </w:t>
      </w:r>
      <w:r>
        <w:t>(accessed 6</w:t>
      </w:r>
      <w:r>
        <w:rPr>
          <w:position w:val="4"/>
          <w:sz w:val="9"/>
        </w:rPr>
        <w:t>th</w:t>
      </w:r>
      <w:r>
        <w:rPr>
          <w:spacing w:val="7"/>
          <w:position w:val="4"/>
          <w:sz w:val="9"/>
        </w:rPr>
        <w:t xml:space="preserve"> </w:t>
      </w:r>
      <w:r>
        <w:t>December 2020).</w:t>
      </w:r>
    </w:p>
    <w:sectPr>
      <w:type w:val="continuous"/>
      <w:pgSz w:w="22380" w:h="31660"/>
      <w:pgMar w:top="80" w:right="40" w:bottom="0" w:left="60" w:header="720" w:footer="720" w:gutter="0"/>
      <w:cols w:equalWidth="0" w:num="2">
        <w:col w:w="7911" w:space="893"/>
        <w:col w:w="1347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Segoe UI Symbol">
    <w:panose1 w:val="020B0502040204020203"/>
    <w:charset w:val="01"/>
    <w:family w:val="swiss"/>
    <w:pitch w:val="default"/>
    <w:sig w:usb0="800001E3" w:usb1="1200FFEF" w:usb2="00040000" w:usb3="04000000" w:csb0="00000001" w:csb1="4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452" w:hanging="359"/>
        <w:jc w:val="left"/>
      </w:pPr>
      <w:rPr>
        <w:rFonts w:hint="default" w:ascii="Calibri" w:hAnsi="Calibri" w:eastAsia="Calibri" w:cs="Calibri"/>
        <w:w w:val="101"/>
        <w:sz w:val="21"/>
        <w:szCs w:val="21"/>
        <w:lang w:val="en-US" w:eastAsia="en-US" w:bidi="ar-SA"/>
      </w:rPr>
    </w:lvl>
    <w:lvl w:ilvl="1" w:tentative="0">
      <w:start w:val="0"/>
      <w:numFmt w:val="bullet"/>
      <w:lvlText w:val="•"/>
      <w:lvlJc w:val="left"/>
      <w:pPr>
        <w:ind w:left="1453" w:hanging="359"/>
      </w:pPr>
      <w:rPr>
        <w:rFonts w:hint="default"/>
        <w:lang w:val="en-US" w:eastAsia="en-US" w:bidi="ar-SA"/>
      </w:rPr>
    </w:lvl>
    <w:lvl w:ilvl="2" w:tentative="0">
      <w:start w:val="0"/>
      <w:numFmt w:val="bullet"/>
      <w:lvlText w:val="•"/>
      <w:lvlJc w:val="left"/>
      <w:pPr>
        <w:ind w:left="2447" w:hanging="359"/>
      </w:pPr>
      <w:rPr>
        <w:rFonts w:hint="default"/>
        <w:lang w:val="en-US" w:eastAsia="en-US" w:bidi="ar-SA"/>
      </w:rPr>
    </w:lvl>
    <w:lvl w:ilvl="3" w:tentative="0">
      <w:start w:val="0"/>
      <w:numFmt w:val="bullet"/>
      <w:lvlText w:val="•"/>
      <w:lvlJc w:val="left"/>
      <w:pPr>
        <w:ind w:left="3441" w:hanging="359"/>
      </w:pPr>
      <w:rPr>
        <w:rFonts w:hint="default"/>
        <w:lang w:val="en-US" w:eastAsia="en-US" w:bidi="ar-SA"/>
      </w:rPr>
    </w:lvl>
    <w:lvl w:ilvl="4" w:tentative="0">
      <w:start w:val="0"/>
      <w:numFmt w:val="bullet"/>
      <w:lvlText w:val="•"/>
      <w:lvlJc w:val="left"/>
      <w:pPr>
        <w:ind w:left="4434" w:hanging="359"/>
      </w:pPr>
      <w:rPr>
        <w:rFonts w:hint="default"/>
        <w:lang w:val="en-US" w:eastAsia="en-US" w:bidi="ar-SA"/>
      </w:rPr>
    </w:lvl>
    <w:lvl w:ilvl="5" w:tentative="0">
      <w:start w:val="0"/>
      <w:numFmt w:val="bullet"/>
      <w:lvlText w:val="•"/>
      <w:lvlJc w:val="left"/>
      <w:pPr>
        <w:ind w:left="5428" w:hanging="359"/>
      </w:pPr>
      <w:rPr>
        <w:rFonts w:hint="default"/>
        <w:lang w:val="en-US" w:eastAsia="en-US" w:bidi="ar-SA"/>
      </w:rPr>
    </w:lvl>
    <w:lvl w:ilvl="6" w:tentative="0">
      <w:start w:val="0"/>
      <w:numFmt w:val="bullet"/>
      <w:lvlText w:val="•"/>
      <w:lvlJc w:val="left"/>
      <w:pPr>
        <w:ind w:left="6422" w:hanging="359"/>
      </w:pPr>
      <w:rPr>
        <w:rFonts w:hint="default"/>
        <w:lang w:val="en-US" w:eastAsia="en-US" w:bidi="ar-SA"/>
      </w:rPr>
    </w:lvl>
    <w:lvl w:ilvl="7" w:tentative="0">
      <w:start w:val="0"/>
      <w:numFmt w:val="bullet"/>
      <w:lvlText w:val="•"/>
      <w:lvlJc w:val="left"/>
      <w:pPr>
        <w:ind w:left="7415" w:hanging="359"/>
      </w:pPr>
      <w:rPr>
        <w:rFonts w:hint="default"/>
        <w:lang w:val="en-US" w:eastAsia="en-US" w:bidi="ar-SA"/>
      </w:rPr>
    </w:lvl>
    <w:lvl w:ilvl="8" w:tentative="0">
      <w:start w:val="0"/>
      <w:numFmt w:val="bullet"/>
      <w:lvlText w:val="•"/>
      <w:lvlJc w:val="left"/>
      <w:pPr>
        <w:ind w:left="8409" w:hanging="359"/>
      </w:pPr>
      <w:rPr>
        <w:rFonts w:hint="default"/>
        <w:lang w:val="en-US" w:eastAsia="en-US" w:bidi="ar-SA"/>
      </w:rPr>
    </w:lvl>
  </w:abstractNum>
  <w:abstractNum w:abstractNumId="1">
    <w:nsid w:val="BF205925"/>
    <w:multiLevelType w:val="multilevel"/>
    <w:tmpl w:val="BF205925"/>
    <w:lvl w:ilvl="0" w:tentative="0">
      <w:start w:val="0"/>
      <w:numFmt w:val="bullet"/>
      <w:lvlText w:val="•"/>
      <w:lvlJc w:val="left"/>
      <w:pPr>
        <w:ind w:left="394" w:hanging="299"/>
      </w:pPr>
      <w:rPr>
        <w:rFonts w:hint="default"/>
        <w:w w:val="99"/>
        <w:lang w:val="en-US" w:eastAsia="en-US" w:bidi="ar-SA"/>
      </w:rPr>
    </w:lvl>
    <w:lvl w:ilvl="1" w:tentative="0">
      <w:start w:val="0"/>
      <w:numFmt w:val="bullet"/>
      <w:lvlText w:val="•"/>
      <w:lvlJc w:val="left"/>
      <w:pPr>
        <w:ind w:left="1516" w:hanging="299"/>
      </w:pPr>
      <w:rPr>
        <w:rFonts w:hint="default"/>
        <w:lang w:val="en-US" w:eastAsia="en-US" w:bidi="ar-SA"/>
      </w:rPr>
    </w:lvl>
    <w:lvl w:ilvl="2" w:tentative="0">
      <w:start w:val="0"/>
      <w:numFmt w:val="bullet"/>
      <w:lvlText w:val="•"/>
      <w:lvlJc w:val="left"/>
      <w:pPr>
        <w:ind w:left="2632" w:hanging="299"/>
      </w:pPr>
      <w:rPr>
        <w:rFonts w:hint="default"/>
        <w:lang w:val="en-US" w:eastAsia="en-US" w:bidi="ar-SA"/>
      </w:rPr>
    </w:lvl>
    <w:lvl w:ilvl="3" w:tentative="0">
      <w:start w:val="0"/>
      <w:numFmt w:val="bullet"/>
      <w:lvlText w:val="•"/>
      <w:lvlJc w:val="left"/>
      <w:pPr>
        <w:ind w:left="3748" w:hanging="299"/>
      </w:pPr>
      <w:rPr>
        <w:rFonts w:hint="default"/>
        <w:lang w:val="en-US" w:eastAsia="en-US" w:bidi="ar-SA"/>
      </w:rPr>
    </w:lvl>
    <w:lvl w:ilvl="4" w:tentative="0">
      <w:start w:val="0"/>
      <w:numFmt w:val="bullet"/>
      <w:lvlText w:val="•"/>
      <w:lvlJc w:val="left"/>
      <w:pPr>
        <w:ind w:left="4865" w:hanging="299"/>
      </w:pPr>
      <w:rPr>
        <w:rFonts w:hint="default"/>
        <w:lang w:val="en-US" w:eastAsia="en-US" w:bidi="ar-SA"/>
      </w:rPr>
    </w:lvl>
    <w:lvl w:ilvl="5" w:tentative="0">
      <w:start w:val="0"/>
      <w:numFmt w:val="bullet"/>
      <w:lvlText w:val="•"/>
      <w:lvlJc w:val="left"/>
      <w:pPr>
        <w:ind w:left="5981" w:hanging="299"/>
      </w:pPr>
      <w:rPr>
        <w:rFonts w:hint="default"/>
        <w:lang w:val="en-US" w:eastAsia="en-US" w:bidi="ar-SA"/>
      </w:rPr>
    </w:lvl>
    <w:lvl w:ilvl="6" w:tentative="0">
      <w:start w:val="0"/>
      <w:numFmt w:val="bullet"/>
      <w:lvlText w:val="•"/>
      <w:lvlJc w:val="left"/>
      <w:pPr>
        <w:ind w:left="7097" w:hanging="299"/>
      </w:pPr>
      <w:rPr>
        <w:rFonts w:hint="default"/>
        <w:lang w:val="en-US" w:eastAsia="en-US" w:bidi="ar-SA"/>
      </w:rPr>
    </w:lvl>
    <w:lvl w:ilvl="7" w:tentative="0">
      <w:start w:val="0"/>
      <w:numFmt w:val="bullet"/>
      <w:lvlText w:val="•"/>
      <w:lvlJc w:val="left"/>
      <w:pPr>
        <w:ind w:left="8214" w:hanging="299"/>
      </w:pPr>
      <w:rPr>
        <w:rFonts w:hint="default"/>
        <w:lang w:val="en-US" w:eastAsia="en-US" w:bidi="ar-SA"/>
      </w:rPr>
    </w:lvl>
    <w:lvl w:ilvl="8" w:tentative="0">
      <w:start w:val="0"/>
      <w:numFmt w:val="bullet"/>
      <w:lvlText w:val="•"/>
      <w:lvlJc w:val="left"/>
      <w:pPr>
        <w:ind w:left="9330" w:hanging="299"/>
      </w:pPr>
      <w:rPr>
        <w:rFonts w:hint="default"/>
        <w:lang w:val="en-US" w:eastAsia="en-US" w:bidi="ar-SA"/>
      </w:rPr>
    </w:lvl>
  </w:abstractNum>
  <w:abstractNum w:abstractNumId="2">
    <w:nsid w:val="CF092B84"/>
    <w:multiLevelType w:val="multilevel"/>
    <w:tmpl w:val="CF092B84"/>
    <w:lvl w:ilvl="0" w:tentative="0">
      <w:start w:val="0"/>
      <w:numFmt w:val="bullet"/>
      <w:lvlText w:val="•"/>
      <w:lvlJc w:val="left"/>
      <w:pPr>
        <w:ind w:left="394" w:hanging="299"/>
      </w:pPr>
      <w:rPr>
        <w:rFonts w:hint="default" w:ascii="Arial MT" w:hAnsi="Arial MT" w:eastAsia="Arial MT" w:cs="Arial MT"/>
        <w:w w:val="101"/>
        <w:sz w:val="21"/>
        <w:szCs w:val="21"/>
        <w:lang w:val="en-US" w:eastAsia="en-US" w:bidi="ar-SA"/>
      </w:rPr>
    </w:lvl>
    <w:lvl w:ilvl="1" w:tentative="0">
      <w:start w:val="0"/>
      <w:numFmt w:val="bullet"/>
      <w:lvlText w:val="✓"/>
      <w:lvlJc w:val="left"/>
      <w:pPr>
        <w:ind w:left="614" w:hanging="299"/>
      </w:pPr>
      <w:rPr>
        <w:rFonts w:hint="default" w:ascii="Segoe UI Symbol" w:hAnsi="Segoe UI Symbol" w:eastAsia="Segoe UI Symbol" w:cs="Segoe UI Symbol"/>
        <w:color w:val="00B050"/>
        <w:w w:val="99"/>
        <w:sz w:val="32"/>
        <w:szCs w:val="32"/>
        <w:lang w:val="en-US" w:eastAsia="en-US" w:bidi="ar-SA"/>
      </w:rPr>
    </w:lvl>
    <w:lvl w:ilvl="2" w:tentative="0">
      <w:start w:val="0"/>
      <w:numFmt w:val="bullet"/>
      <w:lvlText w:val="•"/>
      <w:lvlJc w:val="left"/>
      <w:pPr>
        <w:ind w:left="1836" w:hanging="299"/>
      </w:pPr>
      <w:rPr>
        <w:rFonts w:hint="default"/>
        <w:lang w:val="en-US" w:eastAsia="en-US" w:bidi="ar-SA"/>
      </w:rPr>
    </w:lvl>
    <w:lvl w:ilvl="3" w:tentative="0">
      <w:start w:val="0"/>
      <w:numFmt w:val="bullet"/>
      <w:lvlText w:val="•"/>
      <w:lvlJc w:val="left"/>
      <w:pPr>
        <w:ind w:left="3053" w:hanging="299"/>
      </w:pPr>
      <w:rPr>
        <w:rFonts w:hint="default"/>
        <w:lang w:val="en-US" w:eastAsia="en-US" w:bidi="ar-SA"/>
      </w:rPr>
    </w:lvl>
    <w:lvl w:ilvl="4" w:tentative="0">
      <w:start w:val="0"/>
      <w:numFmt w:val="bullet"/>
      <w:lvlText w:val="•"/>
      <w:lvlJc w:val="left"/>
      <w:pPr>
        <w:ind w:left="4270" w:hanging="299"/>
      </w:pPr>
      <w:rPr>
        <w:rFonts w:hint="default"/>
        <w:lang w:val="en-US" w:eastAsia="en-US" w:bidi="ar-SA"/>
      </w:rPr>
    </w:lvl>
    <w:lvl w:ilvl="5" w:tentative="0">
      <w:start w:val="0"/>
      <w:numFmt w:val="bullet"/>
      <w:lvlText w:val="•"/>
      <w:lvlJc w:val="left"/>
      <w:pPr>
        <w:ind w:left="5486" w:hanging="299"/>
      </w:pPr>
      <w:rPr>
        <w:rFonts w:hint="default"/>
        <w:lang w:val="en-US" w:eastAsia="en-US" w:bidi="ar-SA"/>
      </w:rPr>
    </w:lvl>
    <w:lvl w:ilvl="6" w:tentative="0">
      <w:start w:val="0"/>
      <w:numFmt w:val="bullet"/>
      <w:lvlText w:val="•"/>
      <w:lvlJc w:val="left"/>
      <w:pPr>
        <w:ind w:left="6703" w:hanging="299"/>
      </w:pPr>
      <w:rPr>
        <w:rFonts w:hint="default"/>
        <w:lang w:val="en-US" w:eastAsia="en-US" w:bidi="ar-SA"/>
      </w:rPr>
    </w:lvl>
    <w:lvl w:ilvl="7" w:tentative="0">
      <w:start w:val="0"/>
      <w:numFmt w:val="bullet"/>
      <w:lvlText w:val="•"/>
      <w:lvlJc w:val="left"/>
      <w:pPr>
        <w:ind w:left="7920" w:hanging="299"/>
      </w:pPr>
      <w:rPr>
        <w:rFonts w:hint="default"/>
        <w:lang w:val="en-US" w:eastAsia="en-US" w:bidi="ar-SA"/>
      </w:rPr>
    </w:lvl>
    <w:lvl w:ilvl="8" w:tentative="0">
      <w:start w:val="0"/>
      <w:numFmt w:val="bullet"/>
      <w:lvlText w:val="•"/>
      <w:lvlJc w:val="left"/>
      <w:pPr>
        <w:ind w:left="9137" w:hanging="299"/>
      </w:pPr>
      <w:rPr>
        <w:rFonts w:hint="default"/>
        <w:lang w:val="en-US" w:eastAsia="en-US" w:bidi="ar-SA"/>
      </w:rPr>
    </w:lvl>
  </w:abstractNum>
  <w:abstractNum w:abstractNumId="3">
    <w:nsid w:val="0053208E"/>
    <w:multiLevelType w:val="multilevel"/>
    <w:tmpl w:val="0053208E"/>
    <w:lvl w:ilvl="0" w:tentative="0">
      <w:start w:val="0"/>
      <w:numFmt w:val="bullet"/>
      <w:lvlText w:val="•"/>
      <w:lvlJc w:val="left"/>
      <w:pPr>
        <w:ind w:left="556" w:hanging="359"/>
      </w:pPr>
      <w:rPr>
        <w:rFonts w:hint="default"/>
        <w:w w:val="99"/>
        <w:lang w:val="en-US" w:eastAsia="en-US" w:bidi="ar-SA"/>
      </w:rPr>
    </w:lvl>
    <w:lvl w:ilvl="1" w:tentative="0">
      <w:start w:val="0"/>
      <w:numFmt w:val="bullet"/>
      <w:lvlText w:val="•"/>
      <w:lvlJc w:val="left"/>
      <w:pPr>
        <w:ind w:left="2703" w:hanging="359"/>
      </w:pPr>
      <w:rPr>
        <w:rFonts w:hint="default"/>
        <w:lang w:val="en-US" w:eastAsia="en-US" w:bidi="ar-SA"/>
      </w:rPr>
    </w:lvl>
    <w:lvl w:ilvl="2" w:tentative="0">
      <w:start w:val="0"/>
      <w:numFmt w:val="bullet"/>
      <w:lvlText w:val="•"/>
      <w:lvlJc w:val="left"/>
      <w:pPr>
        <w:ind w:left="4846" w:hanging="359"/>
      </w:pPr>
      <w:rPr>
        <w:rFonts w:hint="default"/>
        <w:lang w:val="en-US" w:eastAsia="en-US" w:bidi="ar-SA"/>
      </w:rPr>
    </w:lvl>
    <w:lvl w:ilvl="3" w:tentative="0">
      <w:start w:val="0"/>
      <w:numFmt w:val="bullet"/>
      <w:lvlText w:val="•"/>
      <w:lvlJc w:val="left"/>
      <w:pPr>
        <w:ind w:left="6989" w:hanging="359"/>
      </w:pPr>
      <w:rPr>
        <w:rFonts w:hint="default"/>
        <w:lang w:val="en-US" w:eastAsia="en-US" w:bidi="ar-SA"/>
      </w:rPr>
    </w:lvl>
    <w:lvl w:ilvl="4" w:tentative="0">
      <w:start w:val="0"/>
      <w:numFmt w:val="bullet"/>
      <w:lvlText w:val="•"/>
      <w:lvlJc w:val="left"/>
      <w:pPr>
        <w:ind w:left="9132" w:hanging="359"/>
      </w:pPr>
      <w:rPr>
        <w:rFonts w:hint="default"/>
        <w:lang w:val="en-US" w:eastAsia="en-US" w:bidi="ar-SA"/>
      </w:rPr>
    </w:lvl>
    <w:lvl w:ilvl="5" w:tentative="0">
      <w:start w:val="0"/>
      <w:numFmt w:val="bullet"/>
      <w:lvlText w:val="•"/>
      <w:lvlJc w:val="left"/>
      <w:pPr>
        <w:ind w:left="11275" w:hanging="359"/>
      </w:pPr>
      <w:rPr>
        <w:rFonts w:hint="default"/>
        <w:lang w:val="en-US" w:eastAsia="en-US" w:bidi="ar-SA"/>
      </w:rPr>
    </w:lvl>
    <w:lvl w:ilvl="6" w:tentative="0">
      <w:start w:val="0"/>
      <w:numFmt w:val="bullet"/>
      <w:lvlText w:val="•"/>
      <w:lvlJc w:val="left"/>
      <w:pPr>
        <w:ind w:left="13418" w:hanging="359"/>
      </w:pPr>
      <w:rPr>
        <w:rFonts w:hint="default"/>
        <w:lang w:val="en-US" w:eastAsia="en-US" w:bidi="ar-SA"/>
      </w:rPr>
    </w:lvl>
    <w:lvl w:ilvl="7" w:tentative="0">
      <w:start w:val="0"/>
      <w:numFmt w:val="bullet"/>
      <w:lvlText w:val="•"/>
      <w:lvlJc w:val="left"/>
      <w:pPr>
        <w:ind w:left="15561" w:hanging="359"/>
      </w:pPr>
      <w:rPr>
        <w:rFonts w:hint="default"/>
        <w:lang w:val="en-US" w:eastAsia="en-US" w:bidi="ar-SA"/>
      </w:rPr>
    </w:lvl>
    <w:lvl w:ilvl="8" w:tentative="0">
      <w:start w:val="0"/>
      <w:numFmt w:val="bullet"/>
      <w:lvlText w:val="•"/>
      <w:lvlJc w:val="left"/>
      <w:pPr>
        <w:ind w:left="17704" w:hanging="359"/>
      </w:pPr>
      <w:rPr>
        <w:rFonts w:hint="default"/>
        <w:lang w:val="en-US" w:eastAsia="en-US" w:bidi="ar-SA"/>
      </w:rPr>
    </w:lvl>
  </w:abstractNum>
  <w:abstractNum w:abstractNumId="4">
    <w:nsid w:val="0248C179"/>
    <w:multiLevelType w:val="multilevel"/>
    <w:tmpl w:val="0248C179"/>
    <w:lvl w:ilvl="0" w:tentative="0">
      <w:start w:val="0"/>
      <w:numFmt w:val="bullet"/>
      <w:lvlText w:val="•"/>
      <w:lvlJc w:val="left"/>
      <w:pPr>
        <w:ind w:left="397" w:hanging="299"/>
      </w:pPr>
      <w:rPr>
        <w:rFonts w:hint="default" w:ascii="Arial MT" w:hAnsi="Arial MT" w:eastAsia="Arial MT" w:cs="Arial MT"/>
        <w:w w:val="101"/>
        <w:sz w:val="21"/>
        <w:szCs w:val="21"/>
        <w:lang w:val="en-US" w:eastAsia="en-US" w:bidi="ar-SA"/>
      </w:rPr>
    </w:lvl>
    <w:lvl w:ilvl="1" w:tentative="0">
      <w:start w:val="0"/>
      <w:numFmt w:val="bullet"/>
      <w:lvlText w:val="•"/>
      <w:lvlJc w:val="left"/>
      <w:pPr>
        <w:ind w:left="1399" w:hanging="299"/>
      </w:pPr>
      <w:rPr>
        <w:rFonts w:hint="default"/>
        <w:lang w:val="en-US" w:eastAsia="en-US" w:bidi="ar-SA"/>
      </w:rPr>
    </w:lvl>
    <w:lvl w:ilvl="2" w:tentative="0">
      <w:start w:val="0"/>
      <w:numFmt w:val="bullet"/>
      <w:lvlText w:val="•"/>
      <w:lvlJc w:val="left"/>
      <w:pPr>
        <w:ind w:left="2398" w:hanging="299"/>
      </w:pPr>
      <w:rPr>
        <w:rFonts w:hint="default"/>
        <w:lang w:val="en-US" w:eastAsia="en-US" w:bidi="ar-SA"/>
      </w:rPr>
    </w:lvl>
    <w:lvl w:ilvl="3" w:tentative="0">
      <w:start w:val="0"/>
      <w:numFmt w:val="bullet"/>
      <w:lvlText w:val="•"/>
      <w:lvlJc w:val="left"/>
      <w:pPr>
        <w:ind w:left="3398" w:hanging="299"/>
      </w:pPr>
      <w:rPr>
        <w:rFonts w:hint="default"/>
        <w:lang w:val="en-US" w:eastAsia="en-US" w:bidi="ar-SA"/>
      </w:rPr>
    </w:lvl>
    <w:lvl w:ilvl="4" w:tentative="0">
      <w:start w:val="0"/>
      <w:numFmt w:val="bullet"/>
      <w:lvlText w:val="•"/>
      <w:lvlJc w:val="left"/>
      <w:pPr>
        <w:ind w:left="4397" w:hanging="299"/>
      </w:pPr>
      <w:rPr>
        <w:rFonts w:hint="default"/>
        <w:lang w:val="en-US" w:eastAsia="en-US" w:bidi="ar-SA"/>
      </w:rPr>
    </w:lvl>
    <w:lvl w:ilvl="5" w:tentative="0">
      <w:start w:val="0"/>
      <w:numFmt w:val="bullet"/>
      <w:lvlText w:val="•"/>
      <w:lvlJc w:val="left"/>
      <w:pPr>
        <w:ind w:left="5397" w:hanging="299"/>
      </w:pPr>
      <w:rPr>
        <w:rFonts w:hint="default"/>
        <w:lang w:val="en-US" w:eastAsia="en-US" w:bidi="ar-SA"/>
      </w:rPr>
    </w:lvl>
    <w:lvl w:ilvl="6" w:tentative="0">
      <w:start w:val="0"/>
      <w:numFmt w:val="bullet"/>
      <w:lvlText w:val="•"/>
      <w:lvlJc w:val="left"/>
      <w:pPr>
        <w:ind w:left="6396" w:hanging="299"/>
      </w:pPr>
      <w:rPr>
        <w:rFonts w:hint="default"/>
        <w:lang w:val="en-US" w:eastAsia="en-US" w:bidi="ar-SA"/>
      </w:rPr>
    </w:lvl>
    <w:lvl w:ilvl="7" w:tentative="0">
      <w:start w:val="0"/>
      <w:numFmt w:val="bullet"/>
      <w:lvlText w:val="•"/>
      <w:lvlJc w:val="left"/>
      <w:pPr>
        <w:ind w:left="7396" w:hanging="299"/>
      </w:pPr>
      <w:rPr>
        <w:rFonts w:hint="default"/>
        <w:lang w:val="en-US" w:eastAsia="en-US" w:bidi="ar-SA"/>
      </w:rPr>
    </w:lvl>
    <w:lvl w:ilvl="8" w:tentative="0">
      <w:start w:val="0"/>
      <w:numFmt w:val="bullet"/>
      <w:lvlText w:val="•"/>
      <w:lvlJc w:val="left"/>
      <w:pPr>
        <w:ind w:left="8395" w:hanging="299"/>
      </w:pPr>
      <w:rPr>
        <w:rFonts w:hint="default"/>
        <w:lang w:val="en-US" w:eastAsia="en-US" w:bidi="ar-SA"/>
      </w:rPr>
    </w:lvl>
  </w:abstractNum>
  <w:abstractNum w:abstractNumId="5">
    <w:nsid w:val="03D62ECE"/>
    <w:multiLevelType w:val="multilevel"/>
    <w:tmpl w:val="03D62ECE"/>
    <w:lvl w:ilvl="0" w:tentative="0">
      <w:start w:val="0"/>
      <w:numFmt w:val="bullet"/>
      <w:lvlText w:val="•"/>
      <w:lvlJc w:val="left"/>
      <w:pPr>
        <w:ind w:left="408" w:hanging="299"/>
      </w:pPr>
      <w:rPr>
        <w:rFonts w:hint="default" w:ascii="Arial MT" w:hAnsi="Arial MT" w:eastAsia="Arial MT" w:cs="Arial MT"/>
        <w:w w:val="101"/>
        <w:sz w:val="21"/>
        <w:szCs w:val="21"/>
        <w:lang w:val="en-US" w:eastAsia="en-US" w:bidi="ar-SA"/>
      </w:rPr>
    </w:lvl>
    <w:lvl w:ilvl="1" w:tentative="0">
      <w:start w:val="0"/>
      <w:numFmt w:val="bullet"/>
      <w:lvlText w:val="•"/>
      <w:lvlJc w:val="left"/>
      <w:pPr>
        <w:ind w:left="1516" w:hanging="299"/>
      </w:pPr>
      <w:rPr>
        <w:rFonts w:hint="default"/>
        <w:lang w:val="en-US" w:eastAsia="en-US" w:bidi="ar-SA"/>
      </w:rPr>
    </w:lvl>
    <w:lvl w:ilvl="2" w:tentative="0">
      <w:start w:val="0"/>
      <w:numFmt w:val="bullet"/>
      <w:lvlText w:val="•"/>
      <w:lvlJc w:val="left"/>
      <w:pPr>
        <w:ind w:left="2633" w:hanging="299"/>
      </w:pPr>
      <w:rPr>
        <w:rFonts w:hint="default"/>
        <w:lang w:val="en-US" w:eastAsia="en-US" w:bidi="ar-SA"/>
      </w:rPr>
    </w:lvl>
    <w:lvl w:ilvl="3" w:tentative="0">
      <w:start w:val="0"/>
      <w:numFmt w:val="bullet"/>
      <w:lvlText w:val="•"/>
      <w:lvlJc w:val="left"/>
      <w:pPr>
        <w:ind w:left="3750" w:hanging="299"/>
      </w:pPr>
      <w:rPr>
        <w:rFonts w:hint="default"/>
        <w:lang w:val="en-US" w:eastAsia="en-US" w:bidi="ar-SA"/>
      </w:rPr>
    </w:lvl>
    <w:lvl w:ilvl="4" w:tentative="0">
      <w:start w:val="0"/>
      <w:numFmt w:val="bullet"/>
      <w:lvlText w:val="•"/>
      <w:lvlJc w:val="left"/>
      <w:pPr>
        <w:ind w:left="4867" w:hanging="299"/>
      </w:pPr>
      <w:rPr>
        <w:rFonts w:hint="default"/>
        <w:lang w:val="en-US" w:eastAsia="en-US" w:bidi="ar-SA"/>
      </w:rPr>
    </w:lvl>
    <w:lvl w:ilvl="5" w:tentative="0">
      <w:start w:val="0"/>
      <w:numFmt w:val="bullet"/>
      <w:lvlText w:val="•"/>
      <w:lvlJc w:val="left"/>
      <w:pPr>
        <w:ind w:left="5984" w:hanging="299"/>
      </w:pPr>
      <w:rPr>
        <w:rFonts w:hint="default"/>
        <w:lang w:val="en-US" w:eastAsia="en-US" w:bidi="ar-SA"/>
      </w:rPr>
    </w:lvl>
    <w:lvl w:ilvl="6" w:tentative="0">
      <w:start w:val="0"/>
      <w:numFmt w:val="bullet"/>
      <w:lvlText w:val="•"/>
      <w:lvlJc w:val="left"/>
      <w:pPr>
        <w:ind w:left="7100" w:hanging="299"/>
      </w:pPr>
      <w:rPr>
        <w:rFonts w:hint="default"/>
        <w:lang w:val="en-US" w:eastAsia="en-US" w:bidi="ar-SA"/>
      </w:rPr>
    </w:lvl>
    <w:lvl w:ilvl="7" w:tentative="0">
      <w:start w:val="0"/>
      <w:numFmt w:val="bullet"/>
      <w:lvlText w:val="•"/>
      <w:lvlJc w:val="left"/>
      <w:pPr>
        <w:ind w:left="8217" w:hanging="299"/>
      </w:pPr>
      <w:rPr>
        <w:rFonts w:hint="default"/>
        <w:lang w:val="en-US" w:eastAsia="en-US" w:bidi="ar-SA"/>
      </w:rPr>
    </w:lvl>
    <w:lvl w:ilvl="8" w:tentative="0">
      <w:start w:val="0"/>
      <w:numFmt w:val="bullet"/>
      <w:lvlText w:val="•"/>
      <w:lvlJc w:val="left"/>
      <w:pPr>
        <w:ind w:left="9334" w:hanging="299"/>
      </w:pPr>
      <w:rPr>
        <w:rFonts w:hint="default"/>
        <w:lang w:val="en-US" w:eastAsia="en-US" w:bidi="ar-SA"/>
      </w:rPr>
    </w:lvl>
  </w:abstractNum>
  <w:abstractNum w:abstractNumId="6">
    <w:nsid w:val="25B654F3"/>
    <w:multiLevelType w:val="multilevel"/>
    <w:tmpl w:val="25B654F3"/>
    <w:lvl w:ilvl="0" w:tentative="0">
      <w:start w:val="0"/>
      <w:numFmt w:val="bullet"/>
      <w:lvlText w:val="•"/>
      <w:lvlJc w:val="left"/>
      <w:pPr>
        <w:ind w:left="394" w:hanging="299"/>
      </w:pPr>
      <w:rPr>
        <w:rFonts w:hint="default" w:ascii="Arial MT" w:hAnsi="Arial MT" w:eastAsia="Arial MT" w:cs="Arial MT"/>
        <w:w w:val="101"/>
        <w:sz w:val="21"/>
        <w:szCs w:val="21"/>
        <w:lang w:val="en-US" w:eastAsia="en-US" w:bidi="ar-SA"/>
      </w:rPr>
    </w:lvl>
    <w:lvl w:ilvl="1" w:tentative="0">
      <w:start w:val="0"/>
      <w:numFmt w:val="bullet"/>
      <w:lvlText w:val="•"/>
      <w:lvlJc w:val="left"/>
      <w:pPr>
        <w:ind w:left="1516" w:hanging="299"/>
      </w:pPr>
      <w:rPr>
        <w:rFonts w:hint="default"/>
        <w:lang w:val="en-US" w:eastAsia="en-US" w:bidi="ar-SA"/>
      </w:rPr>
    </w:lvl>
    <w:lvl w:ilvl="2" w:tentative="0">
      <w:start w:val="0"/>
      <w:numFmt w:val="bullet"/>
      <w:lvlText w:val="•"/>
      <w:lvlJc w:val="left"/>
      <w:pPr>
        <w:ind w:left="2633" w:hanging="299"/>
      </w:pPr>
      <w:rPr>
        <w:rFonts w:hint="default"/>
        <w:lang w:val="en-US" w:eastAsia="en-US" w:bidi="ar-SA"/>
      </w:rPr>
    </w:lvl>
    <w:lvl w:ilvl="3" w:tentative="0">
      <w:start w:val="0"/>
      <w:numFmt w:val="bullet"/>
      <w:lvlText w:val="•"/>
      <w:lvlJc w:val="left"/>
      <w:pPr>
        <w:ind w:left="3750" w:hanging="299"/>
      </w:pPr>
      <w:rPr>
        <w:rFonts w:hint="default"/>
        <w:lang w:val="en-US" w:eastAsia="en-US" w:bidi="ar-SA"/>
      </w:rPr>
    </w:lvl>
    <w:lvl w:ilvl="4" w:tentative="0">
      <w:start w:val="0"/>
      <w:numFmt w:val="bullet"/>
      <w:lvlText w:val="•"/>
      <w:lvlJc w:val="left"/>
      <w:pPr>
        <w:ind w:left="4867" w:hanging="299"/>
      </w:pPr>
      <w:rPr>
        <w:rFonts w:hint="default"/>
        <w:lang w:val="en-US" w:eastAsia="en-US" w:bidi="ar-SA"/>
      </w:rPr>
    </w:lvl>
    <w:lvl w:ilvl="5" w:tentative="0">
      <w:start w:val="0"/>
      <w:numFmt w:val="bullet"/>
      <w:lvlText w:val="•"/>
      <w:lvlJc w:val="left"/>
      <w:pPr>
        <w:ind w:left="5984" w:hanging="299"/>
      </w:pPr>
      <w:rPr>
        <w:rFonts w:hint="default"/>
        <w:lang w:val="en-US" w:eastAsia="en-US" w:bidi="ar-SA"/>
      </w:rPr>
    </w:lvl>
    <w:lvl w:ilvl="6" w:tentative="0">
      <w:start w:val="0"/>
      <w:numFmt w:val="bullet"/>
      <w:lvlText w:val="•"/>
      <w:lvlJc w:val="left"/>
      <w:pPr>
        <w:ind w:left="7100" w:hanging="299"/>
      </w:pPr>
      <w:rPr>
        <w:rFonts w:hint="default"/>
        <w:lang w:val="en-US" w:eastAsia="en-US" w:bidi="ar-SA"/>
      </w:rPr>
    </w:lvl>
    <w:lvl w:ilvl="7" w:tentative="0">
      <w:start w:val="0"/>
      <w:numFmt w:val="bullet"/>
      <w:lvlText w:val="•"/>
      <w:lvlJc w:val="left"/>
      <w:pPr>
        <w:ind w:left="8217" w:hanging="299"/>
      </w:pPr>
      <w:rPr>
        <w:rFonts w:hint="default"/>
        <w:lang w:val="en-US" w:eastAsia="en-US" w:bidi="ar-SA"/>
      </w:rPr>
    </w:lvl>
    <w:lvl w:ilvl="8" w:tentative="0">
      <w:start w:val="0"/>
      <w:numFmt w:val="bullet"/>
      <w:lvlText w:val="•"/>
      <w:lvlJc w:val="left"/>
      <w:pPr>
        <w:ind w:left="9334" w:hanging="299"/>
      </w:pPr>
      <w:rPr>
        <w:rFonts w:hint="default"/>
        <w:lang w:val="en-US" w:eastAsia="en-US" w:bidi="ar-SA"/>
      </w:rPr>
    </w:lvl>
  </w:abstractNum>
  <w:abstractNum w:abstractNumId="7">
    <w:nsid w:val="59ADCABA"/>
    <w:multiLevelType w:val="multilevel"/>
    <w:tmpl w:val="59ADCABA"/>
    <w:lvl w:ilvl="0" w:tentative="0">
      <w:start w:val="0"/>
      <w:numFmt w:val="bullet"/>
      <w:lvlText w:val="•"/>
      <w:lvlJc w:val="left"/>
      <w:pPr>
        <w:ind w:left="406" w:hanging="299"/>
      </w:pPr>
      <w:rPr>
        <w:rFonts w:hint="default" w:ascii="Arial MT" w:hAnsi="Arial MT" w:eastAsia="Arial MT" w:cs="Arial MT"/>
        <w:w w:val="101"/>
        <w:sz w:val="21"/>
        <w:szCs w:val="21"/>
        <w:lang w:val="en-US" w:eastAsia="en-US" w:bidi="ar-SA"/>
      </w:rPr>
    </w:lvl>
    <w:lvl w:ilvl="1" w:tentative="0">
      <w:start w:val="0"/>
      <w:numFmt w:val="bullet"/>
      <w:lvlText w:val="✓"/>
      <w:lvlJc w:val="left"/>
      <w:pPr>
        <w:ind w:left="559" w:hanging="299"/>
      </w:pPr>
      <w:rPr>
        <w:rFonts w:hint="default" w:ascii="Segoe UI Symbol" w:hAnsi="Segoe UI Symbol" w:eastAsia="Segoe UI Symbol" w:cs="Segoe UI Symbol"/>
        <w:color w:val="00B050"/>
        <w:w w:val="99"/>
        <w:sz w:val="32"/>
        <w:szCs w:val="32"/>
        <w:lang w:val="en-US" w:eastAsia="en-US" w:bidi="ar-SA"/>
      </w:rPr>
    </w:lvl>
    <w:lvl w:ilvl="2" w:tentative="0">
      <w:start w:val="0"/>
      <w:numFmt w:val="bullet"/>
      <w:lvlText w:val="•"/>
      <w:lvlJc w:val="left"/>
      <w:pPr>
        <w:ind w:left="1653" w:hanging="299"/>
      </w:pPr>
      <w:rPr>
        <w:rFonts w:hint="default"/>
        <w:lang w:val="en-US" w:eastAsia="en-US" w:bidi="ar-SA"/>
      </w:rPr>
    </w:lvl>
    <w:lvl w:ilvl="3" w:tentative="0">
      <w:start w:val="0"/>
      <w:numFmt w:val="bullet"/>
      <w:lvlText w:val="•"/>
      <w:lvlJc w:val="left"/>
      <w:pPr>
        <w:ind w:left="2747" w:hanging="299"/>
      </w:pPr>
      <w:rPr>
        <w:rFonts w:hint="default"/>
        <w:lang w:val="en-US" w:eastAsia="en-US" w:bidi="ar-SA"/>
      </w:rPr>
    </w:lvl>
    <w:lvl w:ilvl="4" w:tentative="0">
      <w:start w:val="0"/>
      <w:numFmt w:val="bullet"/>
      <w:lvlText w:val="•"/>
      <w:lvlJc w:val="left"/>
      <w:pPr>
        <w:ind w:left="3841" w:hanging="299"/>
      </w:pPr>
      <w:rPr>
        <w:rFonts w:hint="default"/>
        <w:lang w:val="en-US" w:eastAsia="en-US" w:bidi="ar-SA"/>
      </w:rPr>
    </w:lvl>
    <w:lvl w:ilvl="5" w:tentative="0">
      <w:start w:val="0"/>
      <w:numFmt w:val="bullet"/>
      <w:lvlText w:val="•"/>
      <w:lvlJc w:val="left"/>
      <w:pPr>
        <w:ind w:left="4935" w:hanging="299"/>
      </w:pPr>
      <w:rPr>
        <w:rFonts w:hint="default"/>
        <w:lang w:val="en-US" w:eastAsia="en-US" w:bidi="ar-SA"/>
      </w:rPr>
    </w:lvl>
    <w:lvl w:ilvl="6" w:tentative="0">
      <w:start w:val="0"/>
      <w:numFmt w:val="bullet"/>
      <w:lvlText w:val="•"/>
      <w:lvlJc w:val="left"/>
      <w:pPr>
        <w:ind w:left="6029" w:hanging="299"/>
      </w:pPr>
      <w:rPr>
        <w:rFonts w:hint="default"/>
        <w:lang w:val="en-US" w:eastAsia="en-US" w:bidi="ar-SA"/>
      </w:rPr>
    </w:lvl>
    <w:lvl w:ilvl="7" w:tentative="0">
      <w:start w:val="0"/>
      <w:numFmt w:val="bullet"/>
      <w:lvlText w:val="•"/>
      <w:lvlJc w:val="left"/>
      <w:pPr>
        <w:ind w:left="7123" w:hanging="299"/>
      </w:pPr>
      <w:rPr>
        <w:rFonts w:hint="default"/>
        <w:lang w:val="en-US" w:eastAsia="en-US" w:bidi="ar-SA"/>
      </w:rPr>
    </w:lvl>
    <w:lvl w:ilvl="8" w:tentative="0">
      <w:start w:val="0"/>
      <w:numFmt w:val="bullet"/>
      <w:lvlText w:val="•"/>
      <w:lvlJc w:val="left"/>
      <w:pPr>
        <w:ind w:left="8216" w:hanging="299"/>
      </w:pPr>
      <w:rPr>
        <w:rFonts w:hint="default"/>
        <w:lang w:val="en-US" w:eastAsia="en-US" w:bidi="ar-SA"/>
      </w:rPr>
    </w:lvl>
  </w:abstractNum>
  <w:abstractNum w:abstractNumId="8">
    <w:nsid w:val="72183CF9"/>
    <w:multiLevelType w:val="multilevel"/>
    <w:tmpl w:val="72183CF9"/>
    <w:lvl w:ilvl="0" w:tentative="0">
      <w:start w:val="0"/>
      <w:numFmt w:val="bullet"/>
      <w:lvlText w:val="•"/>
      <w:lvlJc w:val="left"/>
      <w:pPr>
        <w:ind w:left="397" w:hanging="347"/>
      </w:pPr>
      <w:rPr>
        <w:rFonts w:hint="default" w:ascii="Arial MT" w:hAnsi="Arial MT" w:eastAsia="Arial MT" w:cs="Arial MT"/>
        <w:w w:val="101"/>
        <w:sz w:val="21"/>
        <w:szCs w:val="21"/>
        <w:lang w:val="en-US" w:eastAsia="en-US" w:bidi="ar-SA"/>
      </w:rPr>
    </w:lvl>
    <w:lvl w:ilvl="1" w:tentative="0">
      <w:start w:val="0"/>
      <w:numFmt w:val="bullet"/>
      <w:lvlText w:val="•"/>
      <w:lvlJc w:val="left"/>
      <w:pPr>
        <w:ind w:left="1400" w:hanging="347"/>
      </w:pPr>
      <w:rPr>
        <w:rFonts w:hint="default"/>
        <w:lang w:val="en-US" w:eastAsia="en-US" w:bidi="ar-SA"/>
      </w:rPr>
    </w:lvl>
    <w:lvl w:ilvl="2" w:tentative="0">
      <w:start w:val="0"/>
      <w:numFmt w:val="bullet"/>
      <w:lvlText w:val="•"/>
      <w:lvlJc w:val="left"/>
      <w:pPr>
        <w:ind w:left="2400" w:hanging="347"/>
      </w:pPr>
      <w:rPr>
        <w:rFonts w:hint="default"/>
        <w:lang w:val="en-US" w:eastAsia="en-US" w:bidi="ar-SA"/>
      </w:rPr>
    </w:lvl>
    <w:lvl w:ilvl="3" w:tentative="0">
      <w:start w:val="0"/>
      <w:numFmt w:val="bullet"/>
      <w:lvlText w:val="•"/>
      <w:lvlJc w:val="left"/>
      <w:pPr>
        <w:ind w:left="3400" w:hanging="347"/>
      </w:pPr>
      <w:rPr>
        <w:rFonts w:hint="default"/>
        <w:lang w:val="en-US" w:eastAsia="en-US" w:bidi="ar-SA"/>
      </w:rPr>
    </w:lvl>
    <w:lvl w:ilvl="4" w:tentative="0">
      <w:start w:val="0"/>
      <w:numFmt w:val="bullet"/>
      <w:lvlText w:val="•"/>
      <w:lvlJc w:val="left"/>
      <w:pPr>
        <w:ind w:left="4400" w:hanging="347"/>
      </w:pPr>
      <w:rPr>
        <w:rFonts w:hint="default"/>
        <w:lang w:val="en-US" w:eastAsia="en-US" w:bidi="ar-SA"/>
      </w:rPr>
    </w:lvl>
    <w:lvl w:ilvl="5" w:tentative="0">
      <w:start w:val="0"/>
      <w:numFmt w:val="bullet"/>
      <w:lvlText w:val="•"/>
      <w:lvlJc w:val="left"/>
      <w:pPr>
        <w:ind w:left="5401" w:hanging="347"/>
      </w:pPr>
      <w:rPr>
        <w:rFonts w:hint="default"/>
        <w:lang w:val="en-US" w:eastAsia="en-US" w:bidi="ar-SA"/>
      </w:rPr>
    </w:lvl>
    <w:lvl w:ilvl="6" w:tentative="0">
      <w:start w:val="0"/>
      <w:numFmt w:val="bullet"/>
      <w:lvlText w:val="•"/>
      <w:lvlJc w:val="left"/>
      <w:pPr>
        <w:ind w:left="6401" w:hanging="347"/>
      </w:pPr>
      <w:rPr>
        <w:rFonts w:hint="default"/>
        <w:lang w:val="en-US" w:eastAsia="en-US" w:bidi="ar-SA"/>
      </w:rPr>
    </w:lvl>
    <w:lvl w:ilvl="7" w:tentative="0">
      <w:start w:val="0"/>
      <w:numFmt w:val="bullet"/>
      <w:lvlText w:val="•"/>
      <w:lvlJc w:val="left"/>
      <w:pPr>
        <w:ind w:left="7401" w:hanging="347"/>
      </w:pPr>
      <w:rPr>
        <w:rFonts w:hint="default"/>
        <w:lang w:val="en-US" w:eastAsia="en-US" w:bidi="ar-SA"/>
      </w:rPr>
    </w:lvl>
    <w:lvl w:ilvl="8" w:tentative="0">
      <w:start w:val="0"/>
      <w:numFmt w:val="bullet"/>
      <w:lvlText w:val="•"/>
      <w:lvlJc w:val="left"/>
      <w:pPr>
        <w:ind w:left="8401" w:hanging="347"/>
      </w:pPr>
      <w:rPr>
        <w:rFonts w:hint="default"/>
        <w:lang w:val="en-US" w:eastAsia="en-US" w:bidi="ar-SA"/>
      </w:r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452469C"/>
    <w:rsid w:val="275A639C"/>
    <w:rsid w:val="3B4C2F55"/>
    <w:rsid w:val="3F15068C"/>
    <w:rsid w:val="49AD795A"/>
    <w:rsid w:val="549F2D8E"/>
    <w:rsid w:val="5E461064"/>
    <w:rsid w:val="685A0E40"/>
    <w:rsid w:val="6C8C2750"/>
    <w:rsid w:val="6D0433CE"/>
    <w:rsid w:val="6EBB30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character" w:default="1" w:styleId="2">
    <w:name w:val="Default Paragraph Font"/>
    <w:semiHidden/>
    <w:unhideWhenUsed/>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13"/>
      <w:szCs w:val="13"/>
      <w:lang w:val="en-US" w:eastAsia="en-US" w:bidi="ar-SA"/>
    </w:rPr>
  </w:style>
  <w:style w:type="character" w:styleId="5">
    <w:name w:val="Strong"/>
    <w:basedOn w:val="2"/>
    <w:qFormat/>
    <w:uiPriority w:val="0"/>
    <w:rPr>
      <w:b/>
      <w:bCs/>
    </w:rPr>
  </w:style>
  <w:style w:type="paragraph" w:styleId="6">
    <w:name w:val="Title"/>
    <w:basedOn w:val="1"/>
    <w:qFormat/>
    <w:uiPriority w:val="1"/>
    <w:pPr>
      <w:spacing w:line="267" w:lineRule="exact"/>
      <w:ind w:left="195"/>
    </w:pPr>
    <w:rPr>
      <w:rFonts w:ascii="Calibri" w:hAnsi="Calibri" w:eastAsia="Calibri" w:cs="Calibri"/>
      <w:b/>
      <w:bCs/>
      <w:sz w:val="24"/>
      <w:szCs w:val="24"/>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ar-SA"/>
    </w:rPr>
  </w:style>
  <w:style w:type="paragraph" w:customStyle="1" w:styleId="9">
    <w:name w:val="Table Paragraph"/>
    <w:basedOn w:val="1"/>
    <w:qFormat/>
    <w:uiPriority w:val="1"/>
    <w:pPr>
      <w:ind w:left="94"/>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9"/>
    <customShpInfo spid="_x0000_s1030"/>
    <customShpInfo spid="_x0000_s1027"/>
    <customShpInfo spid="_x0000_s1032"/>
    <customShpInfo spid="_x0000_s1033"/>
    <customShpInfo spid="_x0000_s1034"/>
    <customShpInfo spid="_x0000_s1031"/>
    <customShpInfo spid="_x0000_s1035"/>
    <customShpInfo spid="_x0000_s1036"/>
    <customShpInfo spid="_x0000_s1037"/>
    <customShpInfo spid="_x0000_s1039"/>
    <customShpInfo spid="_x0000_s1040"/>
    <customShpInfo spid="_x0000_s1038"/>
    <customShpInfo spid="_x0000_s1042"/>
    <customShpInfo spid="_x0000_s1043"/>
    <customShpInfo spid="_x0000_s1041"/>
    <customShpInfo spid="_x0000_s1044"/>
    <customShpInfo spid="_x0000_s104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TotalTime>33</TotalTime>
  <ScaleCrop>false</ScaleCrop>
  <LinksUpToDate>false</LinksUpToDate>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2024-12-10T11:43:00Z</dcterms:created>
  <dc:creator>fahee</dc:creator>
  <cp:lastModifiedBy>MUHAMMAD FAHEEM</cp:lastModifiedBy>
  <dcterms:modified xsi:type="dcterms:W3CDTF">2024-12-11T17:19:26Z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2021-10-12T00:00:00Z</vt:filetime>
  </property>
  <property fmtid="{D5CDD505-2E9C-101B-9397-08002B2CF9AE}" pid="3" name="LastSaved">
    <vt:filetime>2024-12-10T00:00:00Z</vt:filetime>
  </property>
  <property fmtid="{D5CDD505-2E9C-101B-9397-08002B2CF9AE}" pid="4" name="KSOProductBuildVer">
    <vt:lpwstr>2057-12.2.0.19307</vt:lpwstr>
  </property>
  <property fmtid="{D5CDD505-2E9C-101B-9397-08002B2CF9AE}" pid="5" name="ICV">
    <vt:lpwstr>A990EA231B2A44A2B469BF4BC4882E46_13</vt:lpwstr>
  </property>
</Properties>
</file>