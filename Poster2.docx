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F0E33F">
      <w:pPr>
        <w:pStyle w:val="10"/>
        <w:spacing w:line="244" w:lineRule="auto"/>
        <w:rPr>
          <w:rFonts w:hint="default"/>
          <w:lang w:val="en-US"/>
        </w:rPr>
      </w:pPr>
      <w:r>
        <w:t>Linear</w:t>
      </w:r>
      <w:r>
        <w:rPr>
          <w:spacing w:val="11"/>
        </w:rPr>
        <w:t xml:space="preserve"> </w:t>
      </w:r>
      <w:r>
        <w:t>Regression</w:t>
      </w:r>
      <w:r>
        <w:rPr>
          <w:spacing w:val="11"/>
        </w:rPr>
        <w:t xml:space="preserve"> </w:t>
      </w:r>
      <w:r>
        <w:t>versus</w:t>
      </w:r>
      <w:r>
        <w:rPr>
          <w:spacing w:val="11"/>
        </w:rPr>
        <w:t xml:space="preserve"> </w:t>
      </w:r>
      <w:r>
        <w:t>Random</w:t>
      </w:r>
      <w:r>
        <w:rPr>
          <w:spacing w:val="10"/>
        </w:rPr>
        <w:t xml:space="preserve"> </w:t>
      </w:r>
      <w:r>
        <w:t>Forest</w:t>
      </w:r>
      <w:r>
        <w:rPr>
          <w:spacing w:val="11"/>
        </w:rPr>
        <w:t xml:space="preserve"> </w:t>
      </w:r>
      <w:r>
        <w:t>Regression</w:t>
      </w:r>
      <w:r>
        <w:rPr>
          <w:spacing w:val="11"/>
        </w:rPr>
        <w:t xml:space="preserve"> </w:t>
      </w:r>
      <w:r>
        <w:t>as</w:t>
      </w:r>
      <w:r>
        <w:rPr>
          <w:spacing w:val="11"/>
        </w:rPr>
        <w:t xml:space="preserve"> </w:t>
      </w:r>
      <w:r>
        <w:t>Applied</w:t>
      </w:r>
      <w:r>
        <w:rPr>
          <w:rFonts w:hint="default"/>
          <w:lang w:val="en-US"/>
        </w:rPr>
        <w:t xml:space="preserve">  financial technology (FinTech)</w:t>
      </w:r>
    </w:p>
    <w:p w14:paraId="317FC151">
      <w:pPr>
        <w:pStyle w:val="7"/>
        <w:spacing w:before="9"/>
        <w:ind w:left="0" w:firstLine="0"/>
        <w:rPr>
          <w:b/>
          <w:sz w:val="3"/>
        </w:rPr>
      </w:pPr>
    </w:p>
    <w:p w14:paraId="4824A2DA">
      <w:pPr>
        <w:pStyle w:val="7"/>
        <w:ind w:left="100" w:firstLine="0"/>
        <w:rPr>
          <w:sz w:val="20"/>
        </w:rPr>
      </w:pPr>
      <w:r>
        <w:rPr>
          <w:sz w:val="20"/>
        </w:rPr>
        <w:pict>
          <v:group id="_x0000_s1026" o:spid="_x0000_s1026" o:spt="203" style="height:21.2pt;width:106.85pt;" coordsize="2137,424">
            <o:lock v:ext="edit"/>
            <v:rect id="_x0000_s1027" o:spid="_x0000_s1027" o:spt="1" style="position:absolute;left:6;top:6;height:411;width:2123;" fillcolor="#000000" filled="t" stroked="f" coordsize="21600,21600">
              <v:path/>
              <v:fill on="t" focussize="0,0"/>
              <v:stroke on="f"/>
              <v:imagedata o:title=""/>
              <o:lock v:ext="edit"/>
            </v:rect>
            <v:shape id="_x0000_s1028" o:spid="_x0000_s1028" style="position:absolute;left:6;top:6;height:411;width:2123;" filled="f" stroked="t" coordorigin="7,7" coordsize="2123,411" path="m7,417l417,7m7,7l417,417m417,417l828,7m417,7l828,417m828,417l1238,7m828,7l1238,417m1238,417l1649,7m1238,7l1649,417m1649,417l2060,7m1649,7l2060,417m2060,417l2129,347m2060,7l2129,77e">
              <v:path arrowok="t"/>
              <v:fill on="f" focussize="0,0"/>
              <v:stroke weight="0.664251968503937pt" color="#555555"/>
              <v:imagedata o:title=""/>
              <o:lock v:ext="edit"/>
            </v:shape>
            <w10:wrap type="none"/>
            <w10:anchorlock/>
          </v:group>
        </w:pict>
      </w:r>
    </w:p>
    <w:p w14:paraId="5CFDAC5D">
      <w:pPr>
        <w:pStyle w:val="2"/>
        <w:numPr>
          <w:ilvl w:val="0"/>
          <w:numId w:val="1"/>
        </w:numPr>
        <w:tabs>
          <w:tab w:val="left" w:pos="411"/>
        </w:tabs>
        <w:spacing w:before="147" w:after="0" w:line="240" w:lineRule="auto"/>
        <w:ind w:left="410" w:right="0" w:hanging="293"/>
        <w:jc w:val="left"/>
      </w:pPr>
      <w:r>
        <w:t>Introduction</w:t>
      </w:r>
    </w:p>
    <w:p w14:paraId="48243C75">
      <w:pPr>
        <w:pStyle w:val="7"/>
        <w:spacing w:before="66"/>
        <w:ind w:left="118" w:firstLine="0"/>
        <w:rPr>
          <w:rFonts w:hint="default"/>
          <w:lang w:val="en-US"/>
        </w:rPr>
      </w:pPr>
      <w:r>
        <w:t>The goal of this study is to develop a machine learning model to accurately predict outcomes based on the provided dataset by identifying significant patterns, relationships, and meaningful predictors.</w:t>
      </w:r>
      <w:r>
        <w:rPr>
          <w:rFonts w:hint="default"/>
          <w:lang w:val="en-US"/>
        </w:rPr>
        <w:t xml:space="preserve"> About </w:t>
      </w:r>
      <w:r>
        <w:rPr>
          <w:sz w:val="24"/>
        </w:rPr>
        <w:t xml:space="preserve"> financial technology (FinTech</w:t>
      </w:r>
      <w:r>
        <w:rPr>
          <w:rFonts w:hint="default"/>
          <w:sz w:val="24"/>
          <w:lang w:val="en-US"/>
        </w:rPr>
        <w:t>)</w:t>
      </w:r>
    </w:p>
    <w:p w14:paraId="1838B4E8">
      <w:pPr>
        <w:pStyle w:val="2"/>
        <w:numPr>
          <w:ilvl w:val="0"/>
          <w:numId w:val="1"/>
        </w:numPr>
        <w:tabs>
          <w:tab w:val="left" w:pos="411"/>
        </w:tabs>
        <w:spacing w:before="69" w:after="0" w:line="240" w:lineRule="auto"/>
        <w:ind w:left="410" w:right="0" w:hanging="293"/>
        <w:jc w:val="left"/>
      </w:pPr>
      <w:r>
        <w:t>Data</w:t>
      </w:r>
      <w:r>
        <w:rPr>
          <w:spacing w:val="1"/>
        </w:rPr>
        <w:t xml:space="preserve"> </w:t>
      </w:r>
      <w:r>
        <w:t>Set and Exploratory Analysis</w:t>
      </w:r>
    </w:p>
    <w:p w14:paraId="4A6A633A">
      <w:pPr>
        <w:pStyle w:val="3"/>
        <w:numPr>
          <w:ilvl w:val="1"/>
          <w:numId w:val="1"/>
        </w:numPr>
        <w:tabs>
          <w:tab w:val="left" w:pos="590"/>
        </w:tabs>
        <w:spacing w:before="114" w:after="0" w:line="240" w:lineRule="auto"/>
        <w:ind w:left="472" w:leftChars="0" w:right="0" w:hanging="472" w:firstLineChars="0"/>
        <w:jc w:val="left"/>
      </w:pPr>
      <w:r>
        <w:t>Context</w:t>
      </w:r>
    </w:p>
    <w:p w14:paraId="4D589299">
      <w:pPr>
        <w:pStyle w:val="12"/>
        <w:numPr>
          <w:ilvl w:val="2"/>
          <w:numId w:val="1"/>
        </w:numPr>
        <w:tabs>
          <w:tab w:val="left" w:pos="418"/>
        </w:tabs>
        <w:spacing w:before="79" w:after="0" w:line="232" w:lineRule="auto"/>
        <w:ind w:left="417" w:right="668" w:hanging="204"/>
        <w:jc w:val="left"/>
        <w:rPr>
          <w:sz w:val="24"/>
        </w:rPr>
      </w:pPr>
      <w:r>
        <w:rPr>
          <w:rFonts w:hint="default"/>
          <w:sz w:val="24"/>
          <w:lang w:val="en-US"/>
        </w:rPr>
        <w:t>T</w:t>
      </w:r>
      <w:r>
        <w:rPr>
          <w:sz w:val="24"/>
        </w:rPr>
        <w:t>he dataset represents user interaction data from a financial technology (FinTech) company that developed a mobile application designed to streamline various financial services. This app integrates functionalities such as bank loans, savings, and financial product reviews, offering users a one-stop solution for their financial management needs. The app is available in two versions: a free version with basic features and a premium version with advanced tools and services. Below are the key characteristics of the dataset.</w:t>
      </w:r>
    </w:p>
    <w:p w14:paraId="1C987AAD">
      <w:pPr>
        <w:pStyle w:val="12"/>
        <w:numPr>
          <w:ilvl w:val="2"/>
          <w:numId w:val="1"/>
        </w:numPr>
        <w:tabs>
          <w:tab w:val="left" w:pos="418"/>
        </w:tabs>
        <w:spacing w:before="17" w:after="0" w:line="240" w:lineRule="auto"/>
        <w:ind w:left="417" w:right="227" w:hanging="204"/>
        <w:jc w:val="left"/>
        <w:rPr>
          <w:sz w:val="24"/>
        </w:rPr>
      </w:pPr>
      <w:r>
        <w:rPr>
          <w:sz w:val="24"/>
        </w:rPr>
        <w:t>The</w:t>
      </w:r>
      <w:r>
        <w:rPr>
          <w:spacing w:val="-5"/>
          <w:sz w:val="24"/>
        </w:rPr>
        <w:t xml:space="preserve"> </w:t>
      </w:r>
      <w:r>
        <w:rPr>
          <w:sz w:val="24"/>
        </w:rPr>
        <w:t>target</w:t>
      </w:r>
      <w:r>
        <w:rPr>
          <w:spacing w:val="-5"/>
          <w:sz w:val="24"/>
        </w:rPr>
        <w:t xml:space="preserve"> </w:t>
      </w:r>
      <w:r>
        <w:rPr>
          <w:sz w:val="24"/>
        </w:rPr>
        <w:t>response</w:t>
      </w:r>
      <w:r>
        <w:rPr>
          <w:spacing w:val="-4"/>
          <w:sz w:val="24"/>
        </w:rPr>
        <w:t xml:space="preserve"> </w:t>
      </w:r>
      <w:r>
        <w:rPr>
          <w:sz w:val="24"/>
        </w:rPr>
        <w:t>for</w:t>
      </w:r>
      <w:r>
        <w:rPr>
          <w:spacing w:val="-5"/>
          <w:sz w:val="24"/>
        </w:rPr>
        <w:t xml:space="preserve"> </w:t>
      </w:r>
      <w:r>
        <w:rPr>
          <w:sz w:val="24"/>
        </w:rPr>
        <w:t>prediction</w:t>
      </w:r>
      <w:r>
        <w:rPr>
          <w:spacing w:val="-5"/>
          <w:sz w:val="24"/>
        </w:rPr>
        <w:t xml:space="preserve"> on financial application data and predict the customer who will take a premium version app subscription or not</w:t>
      </w:r>
      <w:r>
        <w:rPr>
          <w:sz w:val="24"/>
        </w:rPr>
        <w:t>.</w:t>
      </w:r>
    </w:p>
    <w:p w14:paraId="5DEC0237">
      <w:pPr>
        <w:pStyle w:val="12"/>
        <w:numPr>
          <w:ilvl w:val="2"/>
          <w:numId w:val="1"/>
        </w:numPr>
        <w:tabs>
          <w:tab w:val="left" w:pos="418"/>
        </w:tabs>
        <w:spacing w:before="38" w:after="0" w:line="228" w:lineRule="auto"/>
        <w:ind w:left="417" w:right="74" w:hanging="204"/>
        <w:jc w:val="left"/>
        <w:rPr>
          <w:sz w:val="24"/>
        </w:rPr>
      </w:pPr>
      <w:r>
        <w:rPr>
          <w:sz w:val="24"/>
          <w:lang w:val="en-US"/>
        </w:rPr>
        <w:t>The</w:t>
      </w:r>
      <w:r>
        <w:rPr>
          <w:sz w:val="24"/>
        </w:rPr>
        <w:t xml:space="preserve"> dataset comprises user interaction data collected over a specific period, reflecting various app features and behavior</w:t>
      </w:r>
      <w:r>
        <w:rPr>
          <w:rFonts w:hint="default"/>
          <w:sz w:val="24"/>
          <w:lang w:val="en-US"/>
        </w:rPr>
        <w:t>s</w:t>
      </w:r>
      <w:r>
        <w:rPr>
          <w:sz w:val="24"/>
        </w:rPr>
        <w:t>.</w:t>
      </w:r>
    </w:p>
    <w:p w14:paraId="765DEA64">
      <w:pPr>
        <w:pStyle w:val="12"/>
        <w:numPr>
          <w:ilvl w:val="2"/>
          <w:numId w:val="1"/>
        </w:numPr>
        <w:tabs>
          <w:tab w:val="left" w:pos="418"/>
        </w:tabs>
        <w:spacing w:before="37" w:after="0" w:line="230" w:lineRule="auto"/>
        <w:ind w:left="417" w:right="91" w:hanging="204"/>
        <w:jc w:val="left"/>
        <w:rPr>
          <w:sz w:val="24"/>
        </w:rPr>
      </w:pPr>
      <w:r>
        <w:rPr>
          <w:sz w:val="24"/>
        </w:rPr>
        <w:t>The</w:t>
      </w:r>
      <w:r>
        <w:rPr>
          <w:spacing w:val="-5"/>
          <w:sz w:val="24"/>
        </w:rPr>
        <w:t xml:space="preserve"> </w:t>
      </w:r>
      <w:r>
        <w:rPr>
          <w:sz w:val="24"/>
        </w:rPr>
        <w:t>data</w:t>
      </w:r>
      <w:r>
        <w:rPr>
          <w:spacing w:val="-6"/>
          <w:sz w:val="24"/>
        </w:rPr>
        <w:t xml:space="preserve"> is complete, with no missing or non-applicable values, ensuring consistency for analysis</w:t>
      </w:r>
      <w:r>
        <w:rPr>
          <w:sz w:val="24"/>
        </w:rPr>
        <w:t>.</w:t>
      </w:r>
    </w:p>
    <w:p w14:paraId="5050C49D">
      <w:pPr>
        <w:pStyle w:val="3"/>
        <w:numPr>
          <w:ilvl w:val="1"/>
          <w:numId w:val="1"/>
        </w:numPr>
        <w:tabs>
          <w:tab w:val="left" w:pos="590"/>
        </w:tabs>
        <w:spacing w:before="63" w:after="0" w:line="240" w:lineRule="auto"/>
        <w:ind w:left="472" w:leftChars="0" w:right="0" w:hanging="472" w:firstLineChars="0"/>
        <w:jc w:val="left"/>
      </w:pPr>
      <w:r>
        <w:t>Data</w:t>
      </w:r>
      <w:r>
        <w:rPr>
          <w:spacing w:val="6"/>
        </w:rPr>
        <w:t xml:space="preserve"> </w:t>
      </w:r>
      <w:r>
        <w:t>Preparation</w:t>
      </w:r>
    </w:p>
    <w:p w14:paraId="7D253BEE">
      <w:pPr>
        <w:pStyle w:val="12"/>
        <w:numPr>
          <w:ilvl w:val="2"/>
          <w:numId w:val="1"/>
        </w:numPr>
        <w:tabs>
          <w:tab w:val="left" w:pos="418"/>
        </w:tabs>
        <w:spacing w:before="78" w:after="0" w:line="232" w:lineRule="auto"/>
        <w:ind w:left="417" w:right="296" w:hanging="204"/>
        <w:jc w:val="left"/>
        <w:rPr>
          <w:sz w:val="24"/>
        </w:rPr>
      </w:pPr>
      <w:r>
        <w:rPr>
          <w:sz w:val="24"/>
        </w:rPr>
        <w:t>Data Handle missing values by removing incomplete records or imputing them using appropriate methods (e.g., mean, median, or mode).</w:t>
      </w:r>
    </w:p>
    <w:p w14:paraId="6B8D509F">
      <w:pPr>
        <w:pStyle w:val="12"/>
        <w:numPr>
          <w:ilvl w:val="2"/>
          <w:numId w:val="1"/>
        </w:numPr>
        <w:tabs>
          <w:tab w:val="left" w:pos="418"/>
        </w:tabs>
        <w:spacing w:before="35" w:after="0" w:line="235" w:lineRule="auto"/>
        <w:ind w:left="417" w:right="38" w:hanging="204"/>
        <w:jc w:val="left"/>
        <w:rPr>
          <w:sz w:val="24"/>
        </w:rPr>
      </w:pPr>
      <w:r>
        <w:rPr>
          <w:sz w:val="24"/>
        </w:rPr>
        <w:t>Create new, meaningful features from existing data to better represent relationships (e.g., combining features like day and time into a single "hourly activity" feature</w:t>
      </w:r>
      <w:r>
        <w:rPr>
          <w:rFonts w:hint="default"/>
          <w:sz w:val="24"/>
          <w:lang w:val="en-US"/>
        </w:rPr>
        <w:t xml:space="preserve"> and </w:t>
      </w:r>
      <w:r>
        <w:rPr>
          <w:sz w:val="24"/>
        </w:rPr>
        <w:t>.</w:t>
      </w:r>
    </w:p>
    <w:p w14:paraId="1385F8AF">
      <w:pPr>
        <w:pStyle w:val="12"/>
        <w:numPr>
          <w:ilvl w:val="2"/>
          <w:numId w:val="1"/>
        </w:numPr>
        <w:tabs>
          <w:tab w:val="left" w:pos="418"/>
        </w:tabs>
        <w:spacing w:before="22" w:after="0" w:line="235" w:lineRule="auto"/>
        <w:ind w:left="417" w:right="109" w:hanging="204"/>
        <w:jc w:val="left"/>
        <w:rPr>
          <w:sz w:val="24"/>
        </w:rPr>
      </w:pPr>
      <w:r>
        <w:rPr>
          <w:sz w:val="24"/>
        </w:rPr>
        <w:t>Encode categorical variables into numerical formats using techniques like one-hot encoding or label encoding.</w:t>
      </w:r>
    </w:p>
    <w:p w14:paraId="0B2BF0AC">
      <w:pPr>
        <w:pStyle w:val="12"/>
        <w:numPr>
          <w:ilvl w:val="2"/>
          <w:numId w:val="1"/>
        </w:numPr>
        <w:tabs>
          <w:tab w:val="left" w:pos="418"/>
        </w:tabs>
        <w:spacing w:before="37" w:after="0" w:line="232" w:lineRule="auto"/>
        <w:ind w:left="417" w:right="88" w:hanging="204"/>
        <w:jc w:val="left"/>
        <w:rPr>
          <w:sz w:val="24"/>
        </w:rPr>
      </w:pPr>
      <w:r>
        <w:rPr>
          <w:rFonts w:hint="default"/>
          <w:sz w:val="24"/>
          <w:lang w:val="en-US"/>
        </w:rPr>
        <w:t>S</w:t>
      </w:r>
      <w:r>
        <w:rPr>
          <w:sz w:val="24"/>
        </w:rPr>
        <w:t xml:space="preserve">plit the dataset into training, validation, and testing subsets (e.g., </w:t>
      </w:r>
      <w:r>
        <w:rPr>
          <w:rFonts w:hint="default"/>
          <w:sz w:val="24"/>
          <w:lang w:val="en-US"/>
        </w:rPr>
        <w:t>8</w:t>
      </w:r>
      <w:r>
        <w:rPr>
          <w:sz w:val="24"/>
        </w:rPr>
        <w:t>0%-</w:t>
      </w:r>
      <w:r>
        <w:rPr>
          <w:rFonts w:hint="default"/>
          <w:sz w:val="24"/>
          <w:lang w:val="en-US"/>
        </w:rPr>
        <w:t>20</w:t>
      </w:r>
      <w:r>
        <w:rPr>
          <w:sz w:val="24"/>
        </w:rPr>
        <w:t>%) to evaluate model performance effectively</w:t>
      </w:r>
      <w:r>
        <w:pict>
          <v:rect id="_x0000_s1037" o:spid="_x0000_s1037" o:spt="1" style="position:absolute;left:0pt;margin-left:155.9pt;margin-top:98.95pt;height:11.6pt;width:321pt;mso-position-horizontal-relative:page;z-index:-251655168;mso-width-relative:page;mso-height-relative:page;" fillcolor="#DAE3F3" filled="t" stroked="f" coordsize="21600,21600">
            <v:path/>
            <v:fill on="t" focussize="0,0"/>
            <v:stroke on="f"/>
            <v:imagedata o:title=""/>
            <o:lock v:ext="edit"/>
          </v:rect>
        </w:pict>
      </w:r>
      <w:r>
        <w:pict>
          <v:rect id="_x0000_s1038" o:spid="_x0000_s1038" o:spt="1" style="position:absolute;left:0pt;margin-left:155.9pt;margin-top:122.2pt;height:11.6pt;width:321pt;mso-position-horizontal-relative:page;z-index:-251655168;mso-width-relative:page;mso-height-relative:page;" fillcolor="#DAE3F3" filled="t" stroked="f" coordsize="21600,21600">
            <v:path/>
            <v:fill on="t" focussize="0,0"/>
            <v:stroke on="f"/>
            <v:imagedata o:title=""/>
            <o:lock v:ext="edit"/>
          </v:rect>
        </w:pict>
      </w:r>
      <w:r>
        <w:pict>
          <v:rect id="_x0000_s1039" o:spid="_x0000_s1039" o:spt="1" style="position:absolute;left:0pt;margin-left:155.9pt;margin-top:145.5pt;height:11.6pt;width:321pt;mso-position-horizontal-relative:page;z-index:-251654144;mso-width-relative:page;mso-height-relative:page;" fillcolor="#DAE3F3" filled="t" stroked="f" coordsize="21600,21600">
            <v:path/>
            <v:fill on="t" focussize="0,0"/>
            <v:stroke on="f"/>
            <v:imagedata o:title=""/>
            <o:lock v:ext="edit"/>
          </v:rect>
        </w:pict>
      </w:r>
      <w:r>
        <w:pict>
          <v:rect id="_x0000_s1040" o:spid="_x0000_s1040" o:spt="1" style="position:absolute;left:0pt;margin-left:155.9pt;margin-top:168.75pt;height:11.6pt;width:321pt;mso-position-horizontal-relative:page;z-index:-251654144;mso-width-relative:page;mso-height-relative:page;" fillcolor="#DAE3F3" filled="t" stroked="f" coordsize="21600,21600">
            <v:path/>
            <v:fill on="t" focussize="0,0"/>
            <v:stroke on="f"/>
            <v:imagedata o:title=""/>
            <o:lock v:ext="edit"/>
          </v:rect>
        </w:pict>
      </w:r>
      <w:r>
        <w:pict>
          <v:rect id="_x0000_s1041" o:spid="_x0000_s1041" o:spt="1" style="position:absolute;left:0pt;margin-left:155.9pt;margin-top:192.05pt;height:11.6pt;width:321pt;mso-position-horizontal-relative:page;z-index:-251653120;mso-width-relative:page;mso-height-relative:page;" fillcolor="#DAE3F3" filled="t" stroked="f" coordsize="21600,21600">
            <v:path/>
            <v:fill on="t" focussize="0,0"/>
            <v:stroke on="f"/>
            <v:imagedata o:title=""/>
            <o:lock v:ext="edit"/>
          </v:rect>
        </w:pict>
      </w:r>
      <w:r>
        <w:rPr>
          <w:sz w:val="24"/>
        </w:rPr>
        <w:t>.</w:t>
      </w:r>
    </w:p>
    <w:p w14:paraId="3AE55D02">
      <w:pPr>
        <w:pStyle w:val="7"/>
        <w:ind w:left="0" w:firstLine="0"/>
        <w:rPr>
          <w:sz w:val="26"/>
        </w:rPr>
      </w:pPr>
    </w:p>
    <w:p w14:paraId="2178B671">
      <w:pPr>
        <w:pStyle w:val="7"/>
        <w:ind w:left="0" w:firstLine="0"/>
        <w:rPr>
          <w:sz w:val="28"/>
        </w:rPr>
      </w:pPr>
      <w:r>
        <w:rPr>
          <w:vertAlign w:val="baseline"/>
        </w:rPr>
        <w:drawing>
          <wp:inline distT="0" distB="0" distL="114300" distR="114300">
            <wp:extent cx="5876290" cy="2035175"/>
            <wp:effectExtent l="0" t="0" r="3810" b="9525"/>
            <wp:docPr id="113"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09"/>
                    <pic:cNvPicPr>
                      <a:picLocks noChangeAspect="1"/>
                    </pic:cNvPicPr>
                  </pic:nvPicPr>
                  <pic:blipFill>
                    <a:blip r:embed="rId6"/>
                    <a:stretch>
                      <a:fillRect/>
                    </a:stretch>
                  </pic:blipFill>
                  <pic:spPr>
                    <a:xfrm>
                      <a:off x="0" y="0"/>
                      <a:ext cx="5876290" cy="2035175"/>
                    </a:xfrm>
                    <a:prstGeom prst="rect">
                      <a:avLst/>
                    </a:prstGeom>
                    <a:noFill/>
                    <a:ln>
                      <a:noFill/>
                    </a:ln>
                  </pic:spPr>
                </pic:pic>
              </a:graphicData>
            </a:graphic>
          </wp:inline>
        </w:drawing>
      </w:r>
    </w:p>
    <w:p w14:paraId="7DF7F06E">
      <w:pPr>
        <w:pStyle w:val="7"/>
        <w:ind w:left="0" w:firstLine="0"/>
        <w:rPr>
          <w:sz w:val="28"/>
        </w:rPr>
      </w:pPr>
    </w:p>
    <w:p w14:paraId="0CBE8B8C">
      <w:pPr>
        <w:pStyle w:val="7"/>
        <w:ind w:left="0" w:firstLine="0"/>
        <w:rPr>
          <w:sz w:val="28"/>
        </w:rPr>
      </w:pPr>
      <w:r>
        <w:drawing>
          <wp:inline distT="0" distB="0" distL="114300" distR="114300">
            <wp:extent cx="3119120" cy="1248410"/>
            <wp:effectExtent l="0" t="0" r="5080" b="8890"/>
            <wp:docPr id="1" name="Picture 1"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
                    <pic:cNvPicPr>
                      <a:picLocks noChangeAspect="1"/>
                    </pic:cNvPicPr>
                  </pic:nvPicPr>
                  <pic:blipFill>
                    <a:blip r:embed="rId7"/>
                    <a:stretch>
                      <a:fillRect/>
                    </a:stretch>
                  </pic:blipFill>
                  <pic:spPr>
                    <a:xfrm>
                      <a:off x="0" y="0"/>
                      <a:ext cx="3119120" cy="1248410"/>
                    </a:xfrm>
                    <a:prstGeom prst="rect">
                      <a:avLst/>
                    </a:prstGeom>
                  </pic:spPr>
                </pic:pic>
              </a:graphicData>
            </a:graphic>
          </wp:inline>
        </w:drawing>
      </w:r>
      <w:r>
        <w:rPr>
          <w:rFonts w:hint="default"/>
          <w:sz w:val="28"/>
          <w:lang w:val="en-US"/>
        </w:rPr>
        <w:drawing>
          <wp:inline distT="0" distB="0" distL="114300" distR="114300">
            <wp:extent cx="2887980" cy="1251585"/>
            <wp:effectExtent l="0" t="0" r="7620" b="5715"/>
            <wp:docPr id="2" name="Picture 2" descr="Screenshot 2024-12-09 16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2-09 164418"/>
                    <pic:cNvPicPr>
                      <a:picLocks noChangeAspect="1"/>
                    </pic:cNvPicPr>
                  </pic:nvPicPr>
                  <pic:blipFill>
                    <a:blip r:embed="rId8"/>
                    <a:stretch>
                      <a:fillRect/>
                    </a:stretch>
                  </pic:blipFill>
                  <pic:spPr>
                    <a:xfrm>
                      <a:off x="0" y="0"/>
                      <a:ext cx="2887980" cy="1251585"/>
                    </a:xfrm>
                    <a:prstGeom prst="rect">
                      <a:avLst/>
                    </a:prstGeom>
                  </pic:spPr>
                </pic:pic>
              </a:graphicData>
            </a:graphic>
          </wp:inline>
        </w:drawing>
      </w:r>
    </w:p>
    <w:p w14:paraId="3B807F3B">
      <w:pPr>
        <w:pStyle w:val="7"/>
        <w:spacing w:before="3"/>
        <w:ind w:left="0" w:firstLine="0"/>
        <w:rPr>
          <w:sz w:val="28"/>
        </w:rPr>
      </w:pPr>
    </w:p>
    <w:p w14:paraId="7754F70B">
      <w:pPr>
        <w:pStyle w:val="2"/>
        <w:numPr>
          <w:ilvl w:val="0"/>
          <w:numId w:val="1"/>
        </w:numPr>
        <w:tabs>
          <w:tab w:val="left" w:pos="411"/>
        </w:tabs>
        <w:spacing w:before="0" w:after="0" w:line="240" w:lineRule="auto"/>
        <w:ind w:left="410" w:right="0" w:hanging="293"/>
        <w:jc w:val="left"/>
      </w:pPr>
      <w:r>
        <w:t>Model</w:t>
      </w:r>
      <w:r>
        <w:rPr>
          <w:spacing w:val="4"/>
        </w:rPr>
        <w:t xml:space="preserve"> </w:t>
      </w:r>
      <w:r>
        <w:t>Selection</w:t>
      </w:r>
    </w:p>
    <w:p w14:paraId="4F3FC7BD">
      <w:pPr>
        <w:pStyle w:val="3"/>
        <w:numPr>
          <w:ilvl w:val="1"/>
          <w:numId w:val="1"/>
        </w:numPr>
        <w:tabs>
          <w:tab w:val="left" w:pos="590"/>
        </w:tabs>
        <w:spacing w:before="99" w:after="0" w:line="240" w:lineRule="auto"/>
        <w:ind w:left="472" w:leftChars="0" w:right="0" w:hanging="472" w:firstLineChars="0"/>
        <w:jc w:val="left"/>
      </w:pPr>
      <w:r>
        <w:t>Multiple</w:t>
      </w:r>
      <w:r>
        <w:rPr>
          <w:spacing w:val="13"/>
        </w:rPr>
        <w:t xml:space="preserve"> </w:t>
      </w:r>
      <w:r>
        <w:t>Linear</w:t>
      </w:r>
      <w:r>
        <w:rPr>
          <w:spacing w:val="14"/>
        </w:rPr>
        <w:t xml:space="preserve"> </w:t>
      </w:r>
      <w:r>
        <w:t>Regression</w:t>
      </w:r>
    </w:p>
    <w:p w14:paraId="7F63ED90">
      <w:pPr>
        <w:pStyle w:val="4"/>
        <w:numPr>
          <w:ilvl w:val="2"/>
          <w:numId w:val="2"/>
        </w:numPr>
        <w:tabs>
          <w:tab w:val="left" w:pos="727"/>
        </w:tabs>
        <w:spacing w:before="75" w:after="0" w:line="240" w:lineRule="auto"/>
        <w:ind w:left="726" w:right="0" w:hanging="609"/>
        <w:jc w:val="left"/>
      </w:pPr>
      <w:r>
        <w:t>How</w:t>
      </w:r>
      <w:r>
        <w:rPr>
          <w:spacing w:val="-6"/>
        </w:rPr>
        <w:t xml:space="preserve"> </w:t>
      </w:r>
      <w:r>
        <w:t>it</w:t>
      </w:r>
      <w:r>
        <w:rPr>
          <w:spacing w:val="-4"/>
        </w:rPr>
        <w:t xml:space="preserve"> </w:t>
      </w:r>
      <w:r>
        <w:t>works</w:t>
      </w:r>
    </w:p>
    <w:p w14:paraId="26B42917">
      <w:pPr>
        <w:pStyle w:val="12"/>
        <w:numPr>
          <w:ilvl w:val="3"/>
          <w:numId w:val="2"/>
        </w:numPr>
        <w:tabs>
          <w:tab w:val="left" w:pos="418"/>
        </w:tabs>
        <w:spacing w:before="48" w:after="0" w:line="230" w:lineRule="auto"/>
        <w:ind w:left="417" w:right="948" w:hanging="204"/>
        <w:jc w:val="left"/>
        <w:rPr>
          <w:sz w:val="24"/>
        </w:rPr>
      </w:pPr>
      <w:r>
        <w:rPr>
          <w:sz w:val="24"/>
        </w:rPr>
        <w:t>Multiple</w:t>
      </w:r>
      <w:r>
        <w:rPr>
          <w:spacing w:val="-5"/>
          <w:sz w:val="24"/>
        </w:rPr>
        <w:t xml:space="preserve"> </w:t>
      </w:r>
      <w:r>
        <w:rPr>
          <w:sz w:val="24"/>
        </w:rPr>
        <w:t>linear</w:t>
      </w:r>
      <w:r>
        <w:rPr>
          <w:spacing w:val="-6"/>
          <w:sz w:val="24"/>
        </w:rPr>
        <w:t xml:space="preserve"> </w:t>
      </w:r>
      <w:r>
        <w:rPr>
          <w:sz w:val="24"/>
        </w:rPr>
        <w:t>regression</w:t>
      </w:r>
      <w:r>
        <w:rPr>
          <w:spacing w:val="-5"/>
          <w:sz w:val="24"/>
        </w:rPr>
        <w:t xml:space="preserve"> </w:t>
      </w:r>
      <w:r>
        <w:rPr>
          <w:sz w:val="24"/>
        </w:rPr>
        <w:t>fits</w:t>
      </w:r>
      <w:r>
        <w:rPr>
          <w:spacing w:val="-5"/>
          <w:sz w:val="24"/>
        </w:rPr>
        <w:t xml:space="preserve"> </w:t>
      </w:r>
      <w:r>
        <w:rPr>
          <w:sz w:val="24"/>
        </w:rPr>
        <w:t>a</w:t>
      </w:r>
      <w:r>
        <w:rPr>
          <w:spacing w:val="-6"/>
          <w:sz w:val="24"/>
        </w:rPr>
        <w:t xml:space="preserve"> </w:t>
      </w:r>
      <w:r>
        <w:rPr>
          <w:sz w:val="24"/>
        </w:rPr>
        <w:t>system</w:t>
      </w:r>
      <w:r>
        <w:rPr>
          <w:spacing w:val="-6"/>
          <w:sz w:val="24"/>
        </w:rPr>
        <w:t xml:space="preserve"> </w:t>
      </w:r>
      <w:r>
        <w:rPr>
          <w:sz w:val="24"/>
        </w:rPr>
        <w:t>of</w:t>
      </w:r>
      <w:r>
        <w:rPr>
          <w:spacing w:val="-5"/>
          <w:sz w:val="24"/>
        </w:rPr>
        <w:t xml:space="preserve"> </w:t>
      </w:r>
      <w:r>
        <w:rPr>
          <w:sz w:val="24"/>
        </w:rPr>
        <w:t>linear</w:t>
      </w:r>
      <w:r>
        <w:rPr>
          <w:spacing w:val="-6"/>
          <w:sz w:val="24"/>
        </w:rPr>
        <w:t xml:space="preserve"> </w:t>
      </w:r>
      <w:r>
        <w:rPr>
          <w:sz w:val="24"/>
        </w:rPr>
        <w:t>equations</w:t>
      </w:r>
      <w:r>
        <w:rPr>
          <w:spacing w:val="-6"/>
          <w:sz w:val="24"/>
        </w:rPr>
        <w:t xml:space="preserve"> </w:t>
      </w:r>
      <w:r>
        <w:rPr>
          <w:sz w:val="24"/>
        </w:rPr>
        <w:t>to</w:t>
      </w:r>
      <w:r>
        <w:rPr>
          <w:spacing w:val="-5"/>
          <w:sz w:val="24"/>
        </w:rPr>
        <w:t xml:space="preserve"> </w:t>
      </w:r>
      <w:r>
        <w:rPr>
          <w:sz w:val="24"/>
        </w:rPr>
        <w:t>a</w:t>
      </w:r>
      <w:r>
        <w:rPr>
          <w:spacing w:val="-6"/>
          <w:sz w:val="24"/>
        </w:rPr>
        <w:t xml:space="preserve"> </w:t>
      </w:r>
      <w:r>
        <w:rPr>
          <w:sz w:val="24"/>
        </w:rPr>
        <w:t>data</w:t>
      </w:r>
      <w:r>
        <w:rPr>
          <w:spacing w:val="-6"/>
          <w:sz w:val="24"/>
        </w:rPr>
        <w:t xml:space="preserve"> </w:t>
      </w:r>
      <w:r>
        <w:rPr>
          <w:sz w:val="24"/>
        </w:rPr>
        <w:t>set</w:t>
      </w:r>
      <w:r>
        <w:rPr>
          <w:spacing w:val="-5"/>
          <w:sz w:val="24"/>
        </w:rPr>
        <w:t xml:space="preserve"> </w:t>
      </w:r>
      <w:r>
        <w:rPr>
          <w:sz w:val="24"/>
        </w:rPr>
        <w:t>by</w:t>
      </w:r>
      <w:r>
        <w:rPr>
          <w:spacing w:val="-6"/>
          <w:sz w:val="24"/>
        </w:rPr>
        <w:t xml:space="preserve"> </w:t>
      </w:r>
      <w:r>
        <w:rPr>
          <w:sz w:val="24"/>
        </w:rPr>
        <w:t>varying</w:t>
      </w:r>
      <w:r>
        <w:rPr>
          <w:spacing w:val="-6"/>
          <w:sz w:val="24"/>
        </w:rPr>
        <w:t xml:space="preserve"> </w:t>
      </w:r>
      <w:r>
        <w:rPr>
          <w:sz w:val="24"/>
        </w:rPr>
        <w:t>the</w:t>
      </w:r>
      <w:r>
        <w:rPr>
          <w:spacing w:val="-51"/>
          <w:sz w:val="24"/>
        </w:rPr>
        <w:t xml:space="preserve"> </w:t>
      </w:r>
      <w:r>
        <w:rPr>
          <w:sz w:val="24"/>
        </w:rPr>
        <w:t>coefficients</w:t>
      </w:r>
      <w:r>
        <w:rPr>
          <w:spacing w:val="-1"/>
          <w:sz w:val="24"/>
        </w:rPr>
        <w:t xml:space="preserve"> </w:t>
      </w:r>
      <w:r>
        <w:rPr>
          <w:sz w:val="24"/>
        </w:rPr>
        <w:t>of each linear combination.</w:t>
      </w:r>
    </w:p>
    <w:p w14:paraId="573660EE">
      <w:pPr>
        <w:pStyle w:val="12"/>
        <w:numPr>
          <w:ilvl w:val="3"/>
          <w:numId w:val="2"/>
        </w:numPr>
        <w:tabs>
          <w:tab w:val="left" w:pos="418"/>
        </w:tabs>
        <w:spacing w:before="30" w:after="0" w:line="237" w:lineRule="auto"/>
        <w:ind w:left="417" w:right="138" w:hanging="204"/>
        <w:jc w:val="left"/>
        <w:rPr>
          <w:sz w:val="24"/>
        </w:rPr>
      </w:pPr>
      <w:r>
        <w:rPr>
          <w:sz w:val="24"/>
        </w:rPr>
        <w:t>The</w:t>
      </w:r>
      <w:r>
        <w:rPr>
          <w:spacing w:val="-6"/>
          <w:sz w:val="24"/>
        </w:rPr>
        <w:t xml:space="preserve"> </w:t>
      </w:r>
      <w:r>
        <w:rPr>
          <w:sz w:val="24"/>
        </w:rPr>
        <w:t>fit</w:t>
      </w:r>
      <w:r>
        <w:rPr>
          <w:spacing w:val="-6"/>
          <w:sz w:val="24"/>
        </w:rPr>
        <w:t xml:space="preserve"> </w:t>
      </w:r>
      <w:r>
        <w:rPr>
          <w:sz w:val="24"/>
        </w:rPr>
        <w:t>is</w:t>
      </w:r>
      <w:r>
        <w:rPr>
          <w:spacing w:val="-5"/>
          <w:sz w:val="24"/>
        </w:rPr>
        <w:t xml:space="preserve"> </w:t>
      </w:r>
      <w:r>
        <w:rPr>
          <w:sz w:val="24"/>
        </w:rPr>
        <w:t>analytically</w:t>
      </w:r>
      <w:r>
        <w:rPr>
          <w:spacing w:val="-6"/>
          <w:sz w:val="24"/>
        </w:rPr>
        <w:t xml:space="preserve"> </w:t>
      </w:r>
      <w:r>
        <w:rPr>
          <w:sz w:val="24"/>
        </w:rPr>
        <w:t>determined</w:t>
      </w:r>
      <w:r>
        <w:rPr>
          <w:spacing w:val="-6"/>
          <w:sz w:val="24"/>
        </w:rPr>
        <w:t xml:space="preserve"> </w:t>
      </w:r>
      <w:r>
        <w:rPr>
          <w:sz w:val="24"/>
        </w:rPr>
        <w:t>by</w:t>
      </w:r>
      <w:r>
        <w:rPr>
          <w:spacing w:val="-5"/>
          <w:sz w:val="24"/>
        </w:rPr>
        <w:t xml:space="preserve"> </w:t>
      </w:r>
      <w:r>
        <w:rPr>
          <w:sz w:val="24"/>
        </w:rPr>
        <w:t>minimizing</w:t>
      </w:r>
      <w:r>
        <w:rPr>
          <w:spacing w:val="-6"/>
          <w:sz w:val="24"/>
        </w:rPr>
        <w:t xml:space="preserve"> </w:t>
      </w:r>
      <w:r>
        <w:rPr>
          <w:sz w:val="24"/>
        </w:rPr>
        <w:t>the</w:t>
      </w:r>
      <w:r>
        <w:rPr>
          <w:spacing w:val="-6"/>
          <w:sz w:val="24"/>
        </w:rPr>
        <w:t xml:space="preserve"> </w:t>
      </w:r>
      <w:r>
        <w:rPr>
          <w:sz w:val="24"/>
        </w:rPr>
        <w:t>objective</w:t>
      </w:r>
      <w:r>
        <w:rPr>
          <w:spacing w:val="-5"/>
          <w:sz w:val="24"/>
        </w:rPr>
        <w:t xml:space="preserve"> </w:t>
      </w:r>
      <w:r>
        <w:rPr>
          <w:sz w:val="24"/>
        </w:rPr>
        <w:t>function,</w:t>
      </w:r>
      <w:r>
        <w:rPr>
          <w:spacing w:val="-6"/>
          <w:sz w:val="24"/>
        </w:rPr>
        <w:t xml:space="preserve"> </w:t>
      </w:r>
      <w:r>
        <w:rPr>
          <w:sz w:val="24"/>
        </w:rPr>
        <w:t>typically</w:t>
      </w:r>
      <w:r>
        <w:rPr>
          <w:spacing w:val="-6"/>
          <w:sz w:val="24"/>
        </w:rPr>
        <w:t xml:space="preserve"> </w:t>
      </w:r>
      <w:r>
        <w:rPr>
          <w:sz w:val="24"/>
        </w:rPr>
        <w:t>using</w:t>
      </w:r>
      <w:r>
        <w:rPr>
          <w:spacing w:val="-5"/>
          <w:sz w:val="24"/>
        </w:rPr>
        <w:t xml:space="preserve"> </w:t>
      </w:r>
      <w:r>
        <w:rPr>
          <w:sz w:val="24"/>
        </w:rPr>
        <w:t>ordinary</w:t>
      </w:r>
      <w:r>
        <w:rPr>
          <w:spacing w:val="-52"/>
          <w:sz w:val="24"/>
        </w:rPr>
        <w:t xml:space="preserve"> </w:t>
      </w:r>
      <w:r>
        <w:rPr>
          <w:sz w:val="24"/>
        </w:rPr>
        <w:t>least</w:t>
      </w:r>
      <w:r>
        <w:rPr>
          <w:spacing w:val="-1"/>
          <w:sz w:val="24"/>
        </w:rPr>
        <w:t xml:space="preserve"> </w:t>
      </w:r>
      <w:r>
        <w:rPr>
          <w:sz w:val="24"/>
        </w:rPr>
        <w:t>squares.</w:t>
      </w:r>
    </w:p>
    <w:p w14:paraId="3358DD98">
      <w:pPr>
        <w:pStyle w:val="4"/>
        <w:numPr>
          <w:ilvl w:val="2"/>
          <w:numId w:val="2"/>
        </w:numPr>
        <w:tabs>
          <w:tab w:val="left" w:pos="727"/>
        </w:tabs>
        <w:spacing w:before="14" w:after="0" w:line="240" w:lineRule="auto"/>
        <w:ind w:left="726" w:right="0" w:hanging="609"/>
        <w:jc w:val="left"/>
      </w:pPr>
      <w:r>
        <w:t>Advantages</w:t>
      </w:r>
    </w:p>
    <w:p w14:paraId="57D7027F">
      <w:pPr>
        <w:pStyle w:val="12"/>
        <w:numPr>
          <w:ilvl w:val="3"/>
          <w:numId w:val="2"/>
        </w:numPr>
        <w:tabs>
          <w:tab w:val="left" w:pos="415"/>
        </w:tabs>
        <w:spacing w:before="47" w:after="0" w:line="230" w:lineRule="auto"/>
        <w:ind w:left="414" w:right="92" w:hanging="204"/>
        <w:jc w:val="left"/>
        <w:rPr>
          <w:sz w:val="24"/>
        </w:rPr>
      </w:pPr>
      <w:r>
        <w:rPr>
          <w:sz w:val="24"/>
        </w:rPr>
        <w:t>Multiple</w:t>
      </w:r>
      <w:r>
        <w:rPr>
          <w:spacing w:val="-12"/>
          <w:sz w:val="24"/>
        </w:rPr>
        <w:t xml:space="preserve"> </w:t>
      </w:r>
      <w:r>
        <w:rPr>
          <w:sz w:val="24"/>
        </w:rPr>
        <w:t>linear</w:t>
      </w:r>
      <w:r>
        <w:rPr>
          <w:spacing w:val="-13"/>
          <w:sz w:val="24"/>
        </w:rPr>
        <w:t xml:space="preserve"> </w:t>
      </w:r>
      <w:r>
        <w:rPr>
          <w:sz w:val="24"/>
        </w:rPr>
        <w:t>regression</w:t>
      </w:r>
      <w:r>
        <w:rPr>
          <w:spacing w:val="-11"/>
          <w:sz w:val="24"/>
        </w:rPr>
        <w:t xml:space="preserve"> </w:t>
      </w:r>
      <w:r>
        <w:rPr>
          <w:sz w:val="24"/>
        </w:rPr>
        <w:t>is</w:t>
      </w:r>
      <w:r>
        <w:rPr>
          <w:spacing w:val="-13"/>
          <w:sz w:val="24"/>
        </w:rPr>
        <w:t xml:space="preserve"> </w:t>
      </w:r>
      <w:r>
        <w:rPr>
          <w:sz w:val="24"/>
        </w:rPr>
        <w:t>relatively</w:t>
      </w:r>
      <w:r>
        <w:rPr>
          <w:spacing w:val="-12"/>
          <w:sz w:val="24"/>
        </w:rPr>
        <w:t xml:space="preserve"> </w:t>
      </w:r>
      <w:r>
        <w:rPr>
          <w:sz w:val="24"/>
        </w:rPr>
        <w:t>straightforward</w:t>
      </w:r>
      <w:r>
        <w:rPr>
          <w:spacing w:val="-12"/>
          <w:sz w:val="24"/>
        </w:rPr>
        <w:t xml:space="preserve"> </w:t>
      </w:r>
      <w:r>
        <w:rPr>
          <w:sz w:val="24"/>
        </w:rPr>
        <w:t>to</w:t>
      </w:r>
      <w:r>
        <w:rPr>
          <w:spacing w:val="-13"/>
          <w:sz w:val="24"/>
        </w:rPr>
        <w:t xml:space="preserve"> </w:t>
      </w:r>
      <w:r>
        <w:rPr>
          <w:sz w:val="24"/>
        </w:rPr>
        <w:t>implement,</w:t>
      </w:r>
      <w:r>
        <w:rPr>
          <w:spacing w:val="-12"/>
          <w:sz w:val="24"/>
        </w:rPr>
        <w:t xml:space="preserve"> </w:t>
      </w:r>
      <w:r>
        <w:rPr>
          <w:sz w:val="24"/>
        </w:rPr>
        <w:t>computationally</w:t>
      </w:r>
      <w:r>
        <w:rPr>
          <w:spacing w:val="-13"/>
          <w:sz w:val="24"/>
        </w:rPr>
        <w:t xml:space="preserve"> </w:t>
      </w:r>
      <w:r>
        <w:rPr>
          <w:sz w:val="24"/>
        </w:rPr>
        <w:t>efficient,</w:t>
      </w:r>
      <w:r>
        <w:rPr>
          <w:spacing w:val="-51"/>
          <w:sz w:val="24"/>
        </w:rPr>
        <w:t xml:space="preserve"> </w:t>
      </w:r>
      <w:r>
        <w:rPr>
          <w:sz w:val="24"/>
        </w:rPr>
        <w:t>and scales to larger data.</w:t>
      </w:r>
    </w:p>
    <w:p w14:paraId="72480BDD">
      <w:pPr>
        <w:pStyle w:val="12"/>
        <w:numPr>
          <w:ilvl w:val="3"/>
          <w:numId w:val="2"/>
        </w:numPr>
        <w:tabs>
          <w:tab w:val="left" w:pos="418"/>
        </w:tabs>
        <w:spacing w:before="36" w:after="0" w:line="230" w:lineRule="auto"/>
        <w:ind w:left="417" w:right="670" w:hanging="204"/>
        <w:jc w:val="left"/>
        <w:rPr>
          <w:sz w:val="24"/>
        </w:rPr>
      </w:pPr>
      <w:r>
        <w:rPr>
          <w:sz w:val="24"/>
        </w:rPr>
        <w:t>Multiple</w:t>
      </w:r>
      <w:r>
        <w:rPr>
          <w:spacing w:val="-7"/>
          <w:sz w:val="24"/>
        </w:rPr>
        <w:t xml:space="preserve"> </w:t>
      </w:r>
      <w:r>
        <w:rPr>
          <w:sz w:val="24"/>
        </w:rPr>
        <w:t>linear</w:t>
      </w:r>
      <w:r>
        <w:rPr>
          <w:spacing w:val="-8"/>
          <w:sz w:val="24"/>
        </w:rPr>
        <w:t xml:space="preserve"> </w:t>
      </w:r>
      <w:r>
        <w:rPr>
          <w:sz w:val="24"/>
        </w:rPr>
        <w:t>regression</w:t>
      </w:r>
      <w:r>
        <w:rPr>
          <w:spacing w:val="-7"/>
          <w:sz w:val="24"/>
        </w:rPr>
        <w:t xml:space="preserve"> </w:t>
      </w:r>
      <w:r>
        <w:rPr>
          <w:sz w:val="24"/>
        </w:rPr>
        <w:t>results</w:t>
      </w:r>
      <w:r>
        <w:rPr>
          <w:spacing w:val="-7"/>
          <w:sz w:val="24"/>
        </w:rPr>
        <w:t xml:space="preserve"> </w:t>
      </w:r>
      <w:r>
        <w:rPr>
          <w:sz w:val="24"/>
        </w:rPr>
        <w:t>in</w:t>
      </w:r>
      <w:r>
        <w:rPr>
          <w:spacing w:val="-7"/>
          <w:sz w:val="24"/>
        </w:rPr>
        <w:t xml:space="preserve"> </w:t>
      </w:r>
      <w:r>
        <w:rPr>
          <w:sz w:val="24"/>
        </w:rPr>
        <w:t>interpretable</w:t>
      </w:r>
      <w:r>
        <w:rPr>
          <w:spacing w:val="-7"/>
          <w:sz w:val="24"/>
        </w:rPr>
        <w:t xml:space="preserve"> </w:t>
      </w:r>
      <w:r>
        <w:rPr>
          <w:sz w:val="24"/>
        </w:rPr>
        <w:t>outputs</w:t>
      </w:r>
      <w:r>
        <w:rPr>
          <w:spacing w:val="-8"/>
          <w:sz w:val="24"/>
        </w:rPr>
        <w:t xml:space="preserve"> </w:t>
      </w:r>
      <w:r>
        <w:rPr>
          <w:sz w:val="24"/>
        </w:rPr>
        <w:t>and</w:t>
      </w:r>
      <w:r>
        <w:rPr>
          <w:spacing w:val="-6"/>
          <w:sz w:val="24"/>
        </w:rPr>
        <w:t xml:space="preserve"> </w:t>
      </w:r>
      <w:r>
        <w:rPr>
          <w:sz w:val="24"/>
        </w:rPr>
        <w:t>mapping</w:t>
      </w:r>
      <w:r>
        <w:rPr>
          <w:spacing w:val="-8"/>
          <w:sz w:val="24"/>
        </w:rPr>
        <w:t xml:space="preserve"> </w:t>
      </w:r>
      <w:r>
        <w:rPr>
          <w:sz w:val="24"/>
        </w:rPr>
        <w:t>mechanisms.</w:t>
      </w:r>
    </w:p>
    <w:p w14:paraId="3D74BADC">
      <w:pPr>
        <w:pStyle w:val="4"/>
        <w:numPr>
          <w:ilvl w:val="2"/>
          <w:numId w:val="2"/>
        </w:numPr>
        <w:tabs>
          <w:tab w:val="left" w:pos="727"/>
        </w:tabs>
        <w:spacing w:before="14" w:after="0" w:line="240" w:lineRule="auto"/>
        <w:ind w:left="726" w:right="0" w:hanging="609"/>
        <w:jc w:val="left"/>
      </w:pPr>
      <w:r>
        <w:rPr>
          <w:rFonts w:hint="default"/>
          <w:lang w:val="en-US"/>
        </w:rPr>
        <w:t>Disa</w:t>
      </w:r>
      <w:r>
        <w:t>dvantages</w:t>
      </w:r>
    </w:p>
    <w:p w14:paraId="06C9C1F4">
      <w:pPr>
        <w:pStyle w:val="12"/>
        <w:numPr>
          <w:ilvl w:val="3"/>
          <w:numId w:val="2"/>
        </w:numPr>
        <w:tabs>
          <w:tab w:val="left" w:pos="418"/>
        </w:tabs>
        <w:spacing w:before="28" w:after="0" w:line="237" w:lineRule="auto"/>
        <w:ind w:left="417" w:right="1032" w:hanging="204"/>
        <w:jc w:val="left"/>
        <w:rPr>
          <w:sz w:val="24"/>
        </w:rPr>
      </w:pPr>
      <w:r>
        <w:rPr>
          <w:sz w:val="24"/>
        </w:rPr>
        <w:t>Parameter</w:t>
      </w:r>
      <w:r>
        <w:rPr>
          <w:spacing w:val="-9"/>
          <w:sz w:val="24"/>
        </w:rPr>
        <w:t xml:space="preserve"> </w:t>
      </w:r>
      <w:r>
        <w:rPr>
          <w:sz w:val="24"/>
        </w:rPr>
        <w:t>tuning</w:t>
      </w:r>
      <w:r>
        <w:rPr>
          <w:spacing w:val="-7"/>
          <w:sz w:val="24"/>
        </w:rPr>
        <w:t xml:space="preserve"> </w:t>
      </w:r>
      <w:r>
        <w:rPr>
          <w:sz w:val="24"/>
        </w:rPr>
        <w:t>and</w:t>
      </w:r>
      <w:r>
        <w:rPr>
          <w:spacing w:val="-7"/>
          <w:sz w:val="24"/>
        </w:rPr>
        <w:t xml:space="preserve"> </w:t>
      </w:r>
      <w:r>
        <w:rPr>
          <w:sz w:val="24"/>
        </w:rPr>
        <w:t>dimensionality</w:t>
      </w:r>
      <w:r>
        <w:rPr>
          <w:spacing w:val="-8"/>
          <w:sz w:val="24"/>
        </w:rPr>
        <w:t xml:space="preserve"> </w:t>
      </w:r>
      <w:r>
        <w:rPr>
          <w:sz w:val="24"/>
        </w:rPr>
        <w:t>must</w:t>
      </w:r>
      <w:r>
        <w:rPr>
          <w:spacing w:val="-8"/>
          <w:sz w:val="24"/>
        </w:rPr>
        <w:t xml:space="preserve"> </w:t>
      </w:r>
      <w:r>
        <w:rPr>
          <w:sz w:val="24"/>
        </w:rPr>
        <w:t>be</w:t>
      </w:r>
      <w:r>
        <w:rPr>
          <w:spacing w:val="-7"/>
          <w:sz w:val="24"/>
        </w:rPr>
        <w:t xml:space="preserve"> </w:t>
      </w:r>
      <w:r>
        <w:rPr>
          <w:sz w:val="24"/>
        </w:rPr>
        <w:t>carefully</w:t>
      </w:r>
      <w:r>
        <w:rPr>
          <w:spacing w:val="-8"/>
          <w:sz w:val="24"/>
        </w:rPr>
        <w:t xml:space="preserve"> </w:t>
      </w:r>
      <w:r>
        <w:rPr>
          <w:sz w:val="24"/>
        </w:rPr>
        <w:t>considered</w:t>
      </w:r>
      <w:r>
        <w:rPr>
          <w:spacing w:val="-7"/>
          <w:sz w:val="24"/>
        </w:rPr>
        <w:t xml:space="preserve"> </w:t>
      </w:r>
      <w:r>
        <w:rPr>
          <w:sz w:val="24"/>
        </w:rPr>
        <w:t>to</w:t>
      </w:r>
      <w:r>
        <w:rPr>
          <w:spacing w:val="-8"/>
          <w:sz w:val="24"/>
        </w:rPr>
        <w:t xml:space="preserve"> </w:t>
      </w:r>
      <w:r>
        <w:rPr>
          <w:sz w:val="24"/>
        </w:rPr>
        <w:t>mitigate</w:t>
      </w:r>
      <w:r>
        <w:rPr>
          <w:spacing w:val="-8"/>
          <w:sz w:val="24"/>
        </w:rPr>
        <w:t xml:space="preserve"> </w:t>
      </w:r>
      <w:r>
        <w:rPr>
          <w:sz w:val="24"/>
        </w:rPr>
        <w:t>model</w:t>
      </w:r>
      <w:r>
        <w:rPr>
          <w:spacing w:val="-51"/>
          <w:sz w:val="24"/>
        </w:rPr>
        <w:t xml:space="preserve"> </w:t>
      </w:r>
      <w:r>
        <w:rPr>
          <w:sz w:val="24"/>
        </w:rPr>
        <w:t>overfitting,</w:t>
      </w:r>
      <w:r>
        <w:rPr>
          <w:spacing w:val="-1"/>
          <w:sz w:val="24"/>
        </w:rPr>
        <w:t xml:space="preserve"> </w:t>
      </w:r>
      <w:r>
        <w:rPr>
          <w:sz w:val="24"/>
        </w:rPr>
        <w:t>outlier effects,</w:t>
      </w:r>
      <w:r>
        <w:rPr>
          <w:spacing w:val="-1"/>
          <w:sz w:val="24"/>
        </w:rPr>
        <w:t xml:space="preserve"> </w:t>
      </w:r>
      <w:r>
        <w:rPr>
          <w:sz w:val="24"/>
        </w:rPr>
        <w:t>and</w:t>
      </w:r>
      <w:r>
        <w:rPr>
          <w:spacing w:val="1"/>
          <w:sz w:val="24"/>
        </w:rPr>
        <w:t xml:space="preserve"> </w:t>
      </w:r>
      <w:r>
        <w:rPr>
          <w:sz w:val="24"/>
        </w:rPr>
        <w:t>bias.</w:t>
      </w:r>
    </w:p>
    <w:p w14:paraId="59AA093E">
      <w:pPr>
        <w:pStyle w:val="12"/>
        <w:numPr>
          <w:ilvl w:val="3"/>
          <w:numId w:val="2"/>
        </w:numPr>
        <w:tabs>
          <w:tab w:val="left" w:pos="418"/>
        </w:tabs>
        <w:spacing w:before="36" w:after="0" w:line="230" w:lineRule="auto"/>
        <w:ind w:left="417" w:right="670" w:hanging="204"/>
        <w:jc w:val="left"/>
        <w:rPr>
          <w:sz w:val="24"/>
        </w:rPr>
      </w:pPr>
      <w:r>
        <w:rPr>
          <w:sz w:val="24"/>
        </w:rPr>
        <w:t>Multiple</w:t>
      </w:r>
      <w:r>
        <w:rPr>
          <w:spacing w:val="-7"/>
          <w:sz w:val="24"/>
        </w:rPr>
        <w:t xml:space="preserve"> </w:t>
      </w:r>
      <w:r>
        <w:rPr>
          <w:sz w:val="24"/>
        </w:rPr>
        <w:t>linear</w:t>
      </w:r>
      <w:r>
        <w:rPr>
          <w:spacing w:val="-7"/>
          <w:sz w:val="24"/>
        </w:rPr>
        <w:t xml:space="preserve"> </w:t>
      </w:r>
      <w:r>
        <w:rPr>
          <w:sz w:val="24"/>
        </w:rPr>
        <w:t>regression,</w:t>
      </w:r>
      <w:r>
        <w:rPr>
          <w:spacing w:val="-7"/>
          <w:sz w:val="24"/>
        </w:rPr>
        <w:t xml:space="preserve"> </w:t>
      </w:r>
      <w:r>
        <w:rPr>
          <w:sz w:val="24"/>
        </w:rPr>
        <w:t>as</w:t>
      </w:r>
      <w:r>
        <w:rPr>
          <w:spacing w:val="-7"/>
          <w:sz w:val="24"/>
        </w:rPr>
        <w:t xml:space="preserve"> </w:t>
      </w:r>
      <w:r>
        <w:rPr>
          <w:sz w:val="24"/>
        </w:rPr>
        <w:t>a</w:t>
      </w:r>
      <w:r>
        <w:rPr>
          <w:spacing w:val="-7"/>
          <w:sz w:val="24"/>
        </w:rPr>
        <w:t xml:space="preserve"> </w:t>
      </w:r>
      <w:r>
        <w:rPr>
          <w:sz w:val="24"/>
        </w:rPr>
        <w:t>parametric</w:t>
      </w:r>
      <w:r>
        <w:rPr>
          <w:spacing w:val="-7"/>
          <w:sz w:val="24"/>
        </w:rPr>
        <w:t xml:space="preserve"> </w:t>
      </w:r>
      <w:r>
        <w:rPr>
          <w:sz w:val="24"/>
        </w:rPr>
        <w:t>model,</w:t>
      </w:r>
      <w:r>
        <w:rPr>
          <w:spacing w:val="-7"/>
          <w:sz w:val="24"/>
        </w:rPr>
        <w:t xml:space="preserve"> </w:t>
      </w:r>
      <w:r>
        <w:rPr>
          <w:sz w:val="24"/>
        </w:rPr>
        <w:t>requires</w:t>
      </w:r>
      <w:r>
        <w:rPr>
          <w:spacing w:val="-7"/>
          <w:sz w:val="24"/>
        </w:rPr>
        <w:t xml:space="preserve"> </w:t>
      </w:r>
      <w:r>
        <w:rPr>
          <w:sz w:val="24"/>
        </w:rPr>
        <w:t>assumptions</w:t>
      </w:r>
      <w:r>
        <w:rPr>
          <w:spacing w:val="-6"/>
          <w:sz w:val="24"/>
        </w:rPr>
        <w:t xml:space="preserve"> </w:t>
      </w:r>
      <w:r>
        <w:rPr>
          <w:sz w:val="24"/>
        </w:rPr>
        <w:t>about</w:t>
      </w:r>
      <w:r>
        <w:rPr>
          <w:spacing w:val="-7"/>
          <w:sz w:val="24"/>
        </w:rPr>
        <w:t xml:space="preserve"> </w:t>
      </w:r>
      <w:r>
        <w:rPr>
          <w:sz w:val="24"/>
        </w:rPr>
        <w:t>the</w:t>
      </w:r>
      <w:r>
        <w:rPr>
          <w:spacing w:val="-7"/>
          <w:sz w:val="24"/>
        </w:rPr>
        <w:t xml:space="preserve"> </w:t>
      </w:r>
      <w:r>
        <w:rPr>
          <w:sz w:val="24"/>
        </w:rPr>
        <w:t>data's</w:t>
      </w:r>
      <w:r>
        <w:rPr>
          <w:spacing w:val="-51"/>
          <w:sz w:val="24"/>
        </w:rPr>
        <w:t xml:space="preserve"> </w:t>
      </w:r>
      <w:r>
        <w:rPr>
          <w:sz w:val="24"/>
        </w:rPr>
        <w:t>statistical</w:t>
      </w:r>
      <w:r>
        <w:rPr>
          <w:spacing w:val="-1"/>
          <w:sz w:val="24"/>
        </w:rPr>
        <w:t xml:space="preserve"> </w:t>
      </w:r>
      <w:r>
        <w:rPr>
          <w:sz w:val="24"/>
        </w:rPr>
        <w:t>artifacts.</w:t>
      </w:r>
    </w:p>
    <w:p w14:paraId="66415F5A">
      <w:pPr>
        <w:pStyle w:val="12"/>
        <w:numPr>
          <w:numId w:val="0"/>
        </w:numPr>
        <w:tabs>
          <w:tab w:val="left" w:pos="418"/>
        </w:tabs>
        <w:spacing w:before="36" w:after="0" w:line="230" w:lineRule="auto"/>
        <w:ind w:right="670" w:rightChars="0"/>
        <w:jc w:val="left"/>
        <w:rPr>
          <w:w w:val="99"/>
        </w:rPr>
      </w:pPr>
      <w:r>
        <w:rPr>
          <w:w w:val="99"/>
        </w:rPr>
        <w:br w:type="column"/>
      </w:r>
    </w:p>
    <w:p w14:paraId="46ED462D">
      <w:pPr>
        <w:pStyle w:val="12"/>
        <w:numPr>
          <w:numId w:val="0"/>
        </w:numPr>
        <w:tabs>
          <w:tab w:val="left" w:pos="418"/>
        </w:tabs>
        <w:spacing w:before="36" w:after="0" w:line="230" w:lineRule="auto"/>
        <w:ind w:right="670" w:rightChars="0"/>
        <w:jc w:val="left"/>
        <w:rPr>
          <w:w w:val="99"/>
        </w:rPr>
      </w:pPr>
    </w:p>
    <w:p w14:paraId="12791036">
      <w:pPr>
        <w:pStyle w:val="3"/>
        <w:numPr>
          <w:ilvl w:val="1"/>
          <w:numId w:val="2"/>
        </w:numPr>
        <w:tabs>
          <w:tab w:val="left" w:pos="519"/>
        </w:tabs>
        <w:spacing w:before="60" w:after="0" w:line="240" w:lineRule="auto"/>
        <w:ind w:left="518" w:right="0" w:hanging="401"/>
        <w:jc w:val="left"/>
      </w:pPr>
      <w:r>
        <w:t>Random</w:t>
      </w:r>
      <w:r>
        <w:rPr>
          <w:spacing w:val="11"/>
        </w:rPr>
        <w:t xml:space="preserve"> </w:t>
      </w:r>
      <w:r>
        <w:t>Forest</w:t>
      </w:r>
      <w:r>
        <w:rPr>
          <w:spacing w:val="11"/>
        </w:rPr>
        <w:t xml:space="preserve"> </w:t>
      </w:r>
      <w:r>
        <w:t>Regression</w:t>
      </w:r>
    </w:p>
    <w:p w14:paraId="5D09FD36">
      <w:pPr>
        <w:pStyle w:val="4"/>
        <w:numPr>
          <w:ilvl w:val="2"/>
          <w:numId w:val="2"/>
        </w:numPr>
        <w:tabs>
          <w:tab w:val="left" w:pos="727"/>
        </w:tabs>
        <w:spacing w:before="75" w:after="0" w:line="240" w:lineRule="auto"/>
        <w:ind w:left="726" w:right="0" w:hanging="609"/>
        <w:jc w:val="left"/>
      </w:pPr>
      <w:r>
        <w:t>How</w:t>
      </w:r>
      <w:r>
        <w:rPr>
          <w:spacing w:val="-6"/>
        </w:rPr>
        <w:t xml:space="preserve"> </w:t>
      </w:r>
      <w:r>
        <w:t>it</w:t>
      </w:r>
      <w:r>
        <w:rPr>
          <w:spacing w:val="-4"/>
        </w:rPr>
        <w:t xml:space="preserve"> </w:t>
      </w:r>
      <w:r>
        <w:t>works</w:t>
      </w:r>
    </w:p>
    <w:p w14:paraId="7182A261">
      <w:pPr>
        <w:pStyle w:val="12"/>
        <w:numPr>
          <w:ilvl w:val="3"/>
          <w:numId w:val="2"/>
        </w:numPr>
        <w:tabs>
          <w:tab w:val="left" w:pos="418"/>
        </w:tabs>
        <w:spacing w:before="25" w:after="0" w:line="240" w:lineRule="auto"/>
        <w:ind w:left="417" w:right="220" w:hanging="204"/>
        <w:jc w:val="both"/>
        <w:rPr>
          <w:sz w:val="24"/>
        </w:rPr>
      </w:pPr>
      <w:r>
        <w:rPr>
          <w:sz w:val="24"/>
        </w:rPr>
        <w:t>Random</w:t>
      </w:r>
      <w:r>
        <w:rPr>
          <w:spacing w:val="-8"/>
          <w:sz w:val="24"/>
        </w:rPr>
        <w:t xml:space="preserve"> </w:t>
      </w:r>
      <w:r>
        <w:rPr>
          <w:sz w:val="24"/>
        </w:rPr>
        <w:t>Forest</w:t>
      </w:r>
      <w:r>
        <w:rPr>
          <w:spacing w:val="-8"/>
          <w:sz w:val="24"/>
        </w:rPr>
        <w:t xml:space="preserve"> </w:t>
      </w:r>
      <w:r>
        <w:rPr>
          <w:sz w:val="24"/>
        </w:rPr>
        <w:t>regression</w:t>
      </w:r>
      <w:r>
        <w:rPr>
          <w:spacing w:val="-6"/>
          <w:sz w:val="24"/>
        </w:rPr>
        <w:t xml:space="preserve"> </w:t>
      </w:r>
      <w:r>
        <w:rPr>
          <w:sz w:val="24"/>
        </w:rPr>
        <w:t>generates</w:t>
      </w:r>
      <w:r>
        <w:rPr>
          <w:spacing w:val="-8"/>
          <w:sz w:val="24"/>
        </w:rPr>
        <w:t xml:space="preserve"> </w:t>
      </w:r>
      <w:r>
        <w:rPr>
          <w:sz w:val="24"/>
        </w:rPr>
        <w:t>an</w:t>
      </w:r>
      <w:r>
        <w:rPr>
          <w:spacing w:val="-7"/>
          <w:sz w:val="24"/>
        </w:rPr>
        <w:t xml:space="preserve"> </w:t>
      </w:r>
      <w:r>
        <w:rPr>
          <w:sz w:val="24"/>
        </w:rPr>
        <w:t>ensemble</w:t>
      </w:r>
      <w:r>
        <w:rPr>
          <w:spacing w:val="-7"/>
          <w:sz w:val="24"/>
        </w:rPr>
        <w:t xml:space="preserve"> </w:t>
      </w:r>
      <w:r>
        <w:rPr>
          <w:sz w:val="24"/>
        </w:rPr>
        <w:t>of</w:t>
      </w:r>
      <w:r>
        <w:rPr>
          <w:spacing w:val="-7"/>
          <w:sz w:val="24"/>
        </w:rPr>
        <w:t xml:space="preserve"> </w:t>
      </w:r>
      <w:r>
        <w:rPr>
          <w:sz w:val="24"/>
        </w:rPr>
        <w:t>decision</w:t>
      </w:r>
      <w:r>
        <w:rPr>
          <w:spacing w:val="-7"/>
          <w:sz w:val="24"/>
        </w:rPr>
        <w:t xml:space="preserve"> </w:t>
      </w:r>
      <w:r>
        <w:rPr>
          <w:sz w:val="24"/>
        </w:rPr>
        <w:t>trees;</w:t>
      </w:r>
      <w:r>
        <w:rPr>
          <w:spacing w:val="-7"/>
          <w:sz w:val="24"/>
        </w:rPr>
        <w:t xml:space="preserve"> </w:t>
      </w:r>
      <w:r>
        <w:rPr>
          <w:sz w:val="24"/>
        </w:rPr>
        <w:t>in</w:t>
      </w:r>
      <w:r>
        <w:rPr>
          <w:spacing w:val="-7"/>
          <w:sz w:val="24"/>
        </w:rPr>
        <w:t xml:space="preserve"> </w:t>
      </w:r>
      <w:r>
        <w:rPr>
          <w:sz w:val="24"/>
        </w:rPr>
        <w:t>this</w:t>
      </w:r>
      <w:r>
        <w:rPr>
          <w:spacing w:val="-7"/>
          <w:sz w:val="24"/>
        </w:rPr>
        <w:t xml:space="preserve"> </w:t>
      </w:r>
      <w:r>
        <w:rPr>
          <w:sz w:val="24"/>
        </w:rPr>
        <w:t>study,</w:t>
      </w:r>
      <w:r>
        <w:rPr>
          <w:spacing w:val="-8"/>
          <w:sz w:val="24"/>
        </w:rPr>
        <w:t xml:space="preserve"> </w:t>
      </w:r>
      <w:r>
        <w:rPr>
          <w:sz w:val="24"/>
        </w:rPr>
        <w:t>"bagging"</w:t>
      </w:r>
      <w:r>
        <w:rPr>
          <w:spacing w:val="-7"/>
          <w:sz w:val="24"/>
        </w:rPr>
        <w:t xml:space="preserve"> </w:t>
      </w:r>
      <w:r>
        <w:rPr>
          <w:sz w:val="24"/>
        </w:rPr>
        <w:t>is</w:t>
      </w:r>
      <w:r>
        <w:rPr>
          <w:spacing w:val="-51"/>
          <w:sz w:val="24"/>
        </w:rPr>
        <w:t xml:space="preserve"> </w:t>
      </w:r>
      <w:r>
        <w:rPr>
          <w:sz w:val="24"/>
        </w:rPr>
        <w:t>applied,</w:t>
      </w:r>
      <w:r>
        <w:rPr>
          <w:spacing w:val="-6"/>
          <w:sz w:val="24"/>
        </w:rPr>
        <w:t xml:space="preserve"> </w:t>
      </w:r>
      <w:r>
        <w:rPr>
          <w:sz w:val="24"/>
        </w:rPr>
        <w:t>which</w:t>
      </w:r>
      <w:r>
        <w:rPr>
          <w:spacing w:val="-5"/>
          <w:sz w:val="24"/>
        </w:rPr>
        <w:t xml:space="preserve"> </w:t>
      </w:r>
      <w:r>
        <w:rPr>
          <w:sz w:val="24"/>
        </w:rPr>
        <w:t>uses</w:t>
      </w:r>
      <w:r>
        <w:rPr>
          <w:spacing w:val="-6"/>
          <w:sz w:val="24"/>
        </w:rPr>
        <w:t xml:space="preserve"> </w:t>
      </w:r>
      <w:r>
        <w:rPr>
          <w:sz w:val="24"/>
        </w:rPr>
        <w:t>bootstrapping</w:t>
      </w:r>
      <w:r>
        <w:rPr>
          <w:spacing w:val="-6"/>
          <w:sz w:val="24"/>
        </w:rPr>
        <w:t xml:space="preserve"> </w:t>
      </w:r>
      <w:r>
        <w:rPr>
          <w:sz w:val="24"/>
        </w:rPr>
        <w:t>to</w:t>
      </w:r>
      <w:r>
        <w:rPr>
          <w:spacing w:val="-5"/>
          <w:sz w:val="24"/>
        </w:rPr>
        <w:t xml:space="preserve"> </w:t>
      </w:r>
      <w:r>
        <w:rPr>
          <w:sz w:val="24"/>
        </w:rPr>
        <w:t>sample</w:t>
      </w:r>
      <w:r>
        <w:rPr>
          <w:spacing w:val="-5"/>
          <w:sz w:val="24"/>
        </w:rPr>
        <w:t xml:space="preserve"> </w:t>
      </w:r>
      <w:r>
        <w:rPr>
          <w:sz w:val="24"/>
        </w:rPr>
        <w:t>with</w:t>
      </w:r>
      <w:r>
        <w:rPr>
          <w:spacing w:val="-5"/>
          <w:sz w:val="24"/>
        </w:rPr>
        <w:t xml:space="preserve"> </w:t>
      </w:r>
      <w:r>
        <w:rPr>
          <w:sz w:val="24"/>
        </w:rPr>
        <w:t>replacement</w:t>
      </w:r>
      <w:r>
        <w:rPr>
          <w:spacing w:val="-6"/>
          <w:sz w:val="24"/>
        </w:rPr>
        <w:t xml:space="preserve"> </w:t>
      </w:r>
      <w:r>
        <w:rPr>
          <w:sz w:val="24"/>
        </w:rPr>
        <w:t>from</w:t>
      </w:r>
      <w:r>
        <w:rPr>
          <w:spacing w:val="-5"/>
          <w:sz w:val="24"/>
        </w:rPr>
        <w:t xml:space="preserve"> </w:t>
      </w:r>
      <w:r>
        <w:rPr>
          <w:sz w:val="24"/>
        </w:rPr>
        <w:t>the</w:t>
      </w:r>
      <w:r>
        <w:rPr>
          <w:spacing w:val="-5"/>
          <w:sz w:val="24"/>
        </w:rPr>
        <w:t xml:space="preserve"> </w:t>
      </w:r>
      <w:r>
        <w:rPr>
          <w:sz w:val="24"/>
        </w:rPr>
        <w:t>data</w:t>
      </w:r>
      <w:r>
        <w:rPr>
          <w:spacing w:val="-6"/>
          <w:sz w:val="24"/>
        </w:rPr>
        <w:t xml:space="preserve"> </w:t>
      </w:r>
      <w:r>
        <w:rPr>
          <w:sz w:val="24"/>
        </w:rPr>
        <w:t>for</w:t>
      </w:r>
      <w:r>
        <w:rPr>
          <w:spacing w:val="-6"/>
          <w:sz w:val="24"/>
        </w:rPr>
        <w:t xml:space="preserve"> </w:t>
      </w:r>
      <w:r>
        <w:rPr>
          <w:sz w:val="24"/>
        </w:rPr>
        <w:t>each</w:t>
      </w:r>
      <w:r>
        <w:rPr>
          <w:spacing w:val="-5"/>
          <w:sz w:val="24"/>
        </w:rPr>
        <w:t xml:space="preserve"> </w:t>
      </w:r>
      <w:r>
        <w:rPr>
          <w:sz w:val="24"/>
        </w:rPr>
        <w:t>tree</w:t>
      </w:r>
      <w:r>
        <w:rPr>
          <w:spacing w:val="-4"/>
          <w:sz w:val="24"/>
        </w:rPr>
        <w:t xml:space="preserve"> </w:t>
      </w:r>
      <w:r>
        <w:rPr>
          <w:sz w:val="24"/>
        </w:rPr>
        <w:t>in</w:t>
      </w:r>
      <w:r>
        <w:rPr>
          <w:spacing w:val="-52"/>
          <w:sz w:val="24"/>
        </w:rPr>
        <w:t xml:space="preserve"> </w:t>
      </w:r>
      <w:r>
        <w:rPr>
          <w:sz w:val="24"/>
        </w:rPr>
        <w:t>the ensemble.</w:t>
      </w:r>
    </w:p>
    <w:p w14:paraId="3914586A">
      <w:pPr>
        <w:pStyle w:val="12"/>
        <w:numPr>
          <w:ilvl w:val="3"/>
          <w:numId w:val="2"/>
        </w:numPr>
        <w:tabs>
          <w:tab w:val="left" w:pos="418"/>
        </w:tabs>
        <w:spacing w:before="11" w:after="0" w:line="240" w:lineRule="auto"/>
        <w:ind w:left="417" w:right="0" w:hanging="205"/>
        <w:jc w:val="both"/>
        <w:rPr>
          <w:sz w:val="24"/>
        </w:rPr>
      </w:pPr>
      <w:r>
        <w:rPr>
          <w:sz w:val="24"/>
        </w:rPr>
        <w:t>Using</w:t>
      </w:r>
      <w:r>
        <w:rPr>
          <w:spacing w:val="-6"/>
          <w:sz w:val="24"/>
        </w:rPr>
        <w:t xml:space="preserve"> </w:t>
      </w:r>
      <w:r>
        <w:rPr>
          <w:sz w:val="24"/>
        </w:rPr>
        <w:t>the</w:t>
      </w:r>
      <w:r>
        <w:rPr>
          <w:spacing w:val="-4"/>
          <w:sz w:val="24"/>
        </w:rPr>
        <w:t xml:space="preserve"> </w:t>
      </w:r>
      <w:r>
        <w:rPr>
          <w:sz w:val="24"/>
        </w:rPr>
        <w:t>CART</w:t>
      </w:r>
      <w:r>
        <w:rPr>
          <w:spacing w:val="-5"/>
          <w:sz w:val="24"/>
        </w:rPr>
        <w:t xml:space="preserve"> </w:t>
      </w:r>
      <w:r>
        <w:rPr>
          <w:sz w:val="24"/>
        </w:rPr>
        <w:t>algorithm,</w:t>
      </w:r>
      <w:r>
        <w:rPr>
          <w:spacing w:val="-6"/>
          <w:sz w:val="24"/>
        </w:rPr>
        <w:t xml:space="preserve"> </w:t>
      </w:r>
      <w:r>
        <w:rPr>
          <w:sz w:val="24"/>
        </w:rPr>
        <w:t>each</w:t>
      </w:r>
      <w:r>
        <w:rPr>
          <w:spacing w:val="-4"/>
          <w:sz w:val="24"/>
        </w:rPr>
        <w:t xml:space="preserve"> </w:t>
      </w:r>
      <w:r>
        <w:rPr>
          <w:sz w:val="24"/>
        </w:rPr>
        <w:t>tree</w:t>
      </w:r>
      <w:r>
        <w:rPr>
          <w:spacing w:val="-4"/>
          <w:sz w:val="24"/>
        </w:rPr>
        <w:t xml:space="preserve"> </w:t>
      </w:r>
      <w:r>
        <w:rPr>
          <w:sz w:val="24"/>
        </w:rPr>
        <w:t>uses</w:t>
      </w:r>
      <w:r>
        <w:rPr>
          <w:spacing w:val="-6"/>
          <w:sz w:val="24"/>
        </w:rPr>
        <w:t xml:space="preserve"> </w:t>
      </w:r>
      <w:r>
        <w:rPr>
          <w:sz w:val="24"/>
        </w:rPr>
        <w:t>a</w:t>
      </w:r>
      <w:r>
        <w:rPr>
          <w:spacing w:val="-5"/>
          <w:sz w:val="24"/>
        </w:rPr>
        <w:t xml:space="preserve"> </w:t>
      </w:r>
      <w:r>
        <w:rPr>
          <w:sz w:val="24"/>
        </w:rPr>
        <w:t>random</w:t>
      </w:r>
      <w:r>
        <w:rPr>
          <w:spacing w:val="-5"/>
          <w:sz w:val="24"/>
        </w:rPr>
        <w:t xml:space="preserve"> </w:t>
      </w:r>
      <w:r>
        <w:rPr>
          <w:sz w:val="24"/>
        </w:rPr>
        <w:t>sampling</w:t>
      </w:r>
      <w:r>
        <w:rPr>
          <w:spacing w:val="-6"/>
          <w:sz w:val="24"/>
        </w:rPr>
        <w:t xml:space="preserve"> </w:t>
      </w:r>
      <w:r>
        <w:rPr>
          <w:sz w:val="24"/>
        </w:rPr>
        <w:t>of</w:t>
      </w:r>
      <w:r>
        <w:rPr>
          <w:spacing w:val="-5"/>
          <w:sz w:val="24"/>
        </w:rPr>
        <w:t xml:space="preserve"> </w:t>
      </w:r>
      <w:r>
        <w:rPr>
          <w:sz w:val="24"/>
        </w:rPr>
        <w:t>the</w:t>
      </w:r>
      <w:r>
        <w:rPr>
          <w:spacing w:val="-4"/>
          <w:sz w:val="24"/>
        </w:rPr>
        <w:t xml:space="preserve"> </w:t>
      </w:r>
      <w:r>
        <w:rPr>
          <w:sz w:val="24"/>
        </w:rPr>
        <w:t>features.</w:t>
      </w:r>
    </w:p>
    <w:p w14:paraId="78C6CC08">
      <w:pPr>
        <w:pStyle w:val="12"/>
        <w:numPr>
          <w:ilvl w:val="3"/>
          <w:numId w:val="2"/>
        </w:numPr>
        <w:tabs>
          <w:tab w:val="left" w:pos="418"/>
        </w:tabs>
        <w:spacing w:before="35" w:after="0" w:line="230" w:lineRule="auto"/>
        <w:ind w:left="417" w:right="962" w:hanging="204"/>
        <w:jc w:val="both"/>
        <w:rPr>
          <w:sz w:val="24"/>
        </w:rPr>
      </w:pPr>
      <w:r>
        <w:rPr>
          <w:sz w:val="24"/>
        </w:rPr>
        <w:t>In</w:t>
      </w:r>
      <w:r>
        <w:rPr>
          <w:spacing w:val="-8"/>
          <w:sz w:val="24"/>
        </w:rPr>
        <w:t xml:space="preserve"> </w:t>
      </w:r>
      <w:r>
        <w:rPr>
          <w:sz w:val="24"/>
        </w:rPr>
        <w:t>this</w:t>
      </w:r>
      <w:r>
        <w:rPr>
          <w:spacing w:val="-8"/>
          <w:sz w:val="24"/>
        </w:rPr>
        <w:t xml:space="preserve"> </w:t>
      </w:r>
      <w:r>
        <w:rPr>
          <w:sz w:val="24"/>
        </w:rPr>
        <w:t>Random</w:t>
      </w:r>
      <w:r>
        <w:rPr>
          <w:spacing w:val="-8"/>
          <w:sz w:val="24"/>
        </w:rPr>
        <w:t xml:space="preserve"> </w:t>
      </w:r>
      <w:r>
        <w:rPr>
          <w:sz w:val="24"/>
        </w:rPr>
        <w:t>Forest</w:t>
      </w:r>
      <w:r>
        <w:rPr>
          <w:spacing w:val="-8"/>
          <w:sz w:val="24"/>
        </w:rPr>
        <w:t xml:space="preserve"> </w:t>
      </w:r>
      <w:r>
        <w:rPr>
          <w:sz w:val="24"/>
        </w:rPr>
        <w:t>regression</w:t>
      </w:r>
      <w:r>
        <w:rPr>
          <w:spacing w:val="-7"/>
          <w:sz w:val="24"/>
        </w:rPr>
        <w:t xml:space="preserve"> </w:t>
      </w:r>
      <w:r>
        <w:rPr>
          <w:sz w:val="24"/>
        </w:rPr>
        <w:t>study,</w:t>
      </w:r>
      <w:r>
        <w:rPr>
          <w:spacing w:val="-9"/>
          <w:sz w:val="24"/>
        </w:rPr>
        <w:t xml:space="preserve"> </w:t>
      </w:r>
      <w:r>
        <w:rPr>
          <w:sz w:val="24"/>
        </w:rPr>
        <w:t>a</w:t>
      </w:r>
      <w:r>
        <w:rPr>
          <w:spacing w:val="-8"/>
          <w:sz w:val="24"/>
        </w:rPr>
        <w:t xml:space="preserve"> </w:t>
      </w:r>
      <w:r>
        <w:rPr>
          <w:sz w:val="24"/>
        </w:rPr>
        <w:t>prediction</w:t>
      </w:r>
      <w:r>
        <w:rPr>
          <w:spacing w:val="-7"/>
          <w:sz w:val="24"/>
        </w:rPr>
        <w:t xml:space="preserve"> </w:t>
      </w:r>
      <w:r>
        <w:rPr>
          <w:sz w:val="24"/>
        </w:rPr>
        <w:t>is</w:t>
      </w:r>
      <w:r>
        <w:rPr>
          <w:spacing w:val="-8"/>
          <w:sz w:val="24"/>
        </w:rPr>
        <w:t xml:space="preserve"> </w:t>
      </w:r>
      <w:r>
        <w:rPr>
          <w:sz w:val="24"/>
        </w:rPr>
        <w:t>achieved</w:t>
      </w:r>
      <w:r>
        <w:rPr>
          <w:spacing w:val="-7"/>
          <w:sz w:val="24"/>
        </w:rPr>
        <w:t xml:space="preserve"> </w:t>
      </w:r>
      <w:r>
        <w:rPr>
          <w:sz w:val="24"/>
        </w:rPr>
        <w:t>by</w:t>
      </w:r>
      <w:r>
        <w:rPr>
          <w:spacing w:val="-9"/>
          <w:sz w:val="24"/>
        </w:rPr>
        <w:t xml:space="preserve"> </w:t>
      </w:r>
      <w:r>
        <w:rPr>
          <w:sz w:val="24"/>
        </w:rPr>
        <w:t>averaging</w:t>
      </w:r>
      <w:r>
        <w:rPr>
          <w:spacing w:val="-8"/>
          <w:sz w:val="24"/>
        </w:rPr>
        <w:t xml:space="preserve"> </w:t>
      </w:r>
      <w:r>
        <w:rPr>
          <w:sz w:val="24"/>
        </w:rPr>
        <w:t>all</w:t>
      </w:r>
      <w:r>
        <w:rPr>
          <w:spacing w:val="-8"/>
          <w:sz w:val="24"/>
        </w:rPr>
        <w:t xml:space="preserve"> </w:t>
      </w:r>
      <w:r>
        <w:rPr>
          <w:sz w:val="24"/>
        </w:rPr>
        <w:t>trees'</w:t>
      </w:r>
      <w:r>
        <w:rPr>
          <w:spacing w:val="-52"/>
          <w:sz w:val="24"/>
        </w:rPr>
        <w:t xml:space="preserve"> </w:t>
      </w:r>
      <w:r>
        <w:rPr>
          <w:sz w:val="24"/>
        </w:rPr>
        <w:t>individual</w:t>
      </w:r>
      <w:r>
        <w:rPr>
          <w:spacing w:val="-1"/>
          <w:sz w:val="24"/>
        </w:rPr>
        <w:t xml:space="preserve"> </w:t>
      </w:r>
      <w:r>
        <w:rPr>
          <w:sz w:val="24"/>
        </w:rPr>
        <w:t>decisions.</w:t>
      </w:r>
    </w:p>
    <w:p w14:paraId="1AEADDAD">
      <w:pPr>
        <w:pStyle w:val="4"/>
        <w:numPr>
          <w:ilvl w:val="2"/>
          <w:numId w:val="2"/>
        </w:numPr>
        <w:tabs>
          <w:tab w:val="left" w:pos="727"/>
        </w:tabs>
        <w:spacing w:before="28" w:after="0" w:line="240" w:lineRule="auto"/>
        <w:ind w:left="726" w:right="0" w:hanging="609"/>
        <w:jc w:val="both"/>
      </w:pPr>
      <w:r>
        <w:t>Advantages</w:t>
      </w:r>
    </w:p>
    <w:p w14:paraId="1D600CA5">
      <w:pPr>
        <w:pStyle w:val="12"/>
        <w:numPr>
          <w:ilvl w:val="3"/>
          <w:numId w:val="2"/>
        </w:numPr>
        <w:tabs>
          <w:tab w:val="left" w:pos="418"/>
        </w:tabs>
        <w:spacing w:before="50" w:after="0" w:line="228" w:lineRule="auto"/>
        <w:ind w:left="417" w:right="293" w:hanging="204"/>
        <w:jc w:val="left"/>
        <w:rPr>
          <w:sz w:val="24"/>
        </w:rPr>
      </w:pPr>
      <w:r>
        <w:rPr>
          <w:sz w:val="24"/>
        </w:rPr>
        <w:t>Random</w:t>
      </w:r>
      <w:r>
        <w:rPr>
          <w:spacing w:val="-11"/>
          <w:sz w:val="24"/>
        </w:rPr>
        <w:t xml:space="preserve"> </w:t>
      </w:r>
      <w:r>
        <w:rPr>
          <w:sz w:val="24"/>
        </w:rPr>
        <w:t>Forest</w:t>
      </w:r>
      <w:r>
        <w:rPr>
          <w:spacing w:val="-10"/>
          <w:sz w:val="24"/>
        </w:rPr>
        <w:t xml:space="preserve"> </w:t>
      </w:r>
      <w:r>
        <w:rPr>
          <w:sz w:val="24"/>
        </w:rPr>
        <w:t>regression</w:t>
      </w:r>
      <w:r>
        <w:rPr>
          <w:spacing w:val="-10"/>
          <w:sz w:val="24"/>
        </w:rPr>
        <w:t xml:space="preserve"> </w:t>
      </w:r>
      <w:r>
        <w:rPr>
          <w:sz w:val="24"/>
        </w:rPr>
        <w:t>effectively</w:t>
      </w:r>
      <w:r>
        <w:rPr>
          <w:spacing w:val="-10"/>
          <w:sz w:val="24"/>
        </w:rPr>
        <w:t xml:space="preserve"> </w:t>
      </w:r>
      <w:r>
        <w:rPr>
          <w:sz w:val="24"/>
        </w:rPr>
        <w:t>lowers</w:t>
      </w:r>
      <w:r>
        <w:rPr>
          <w:spacing w:val="-11"/>
          <w:sz w:val="24"/>
        </w:rPr>
        <w:t xml:space="preserve"> </w:t>
      </w:r>
      <w:r>
        <w:rPr>
          <w:sz w:val="24"/>
        </w:rPr>
        <w:t>both</w:t>
      </w:r>
      <w:r>
        <w:rPr>
          <w:spacing w:val="-9"/>
          <w:sz w:val="24"/>
        </w:rPr>
        <w:t xml:space="preserve"> </w:t>
      </w:r>
      <w:r>
        <w:rPr>
          <w:sz w:val="24"/>
        </w:rPr>
        <w:t>bias</w:t>
      </w:r>
      <w:r>
        <w:rPr>
          <w:spacing w:val="-11"/>
          <w:sz w:val="24"/>
        </w:rPr>
        <w:t xml:space="preserve"> </w:t>
      </w:r>
      <w:r>
        <w:rPr>
          <w:sz w:val="24"/>
        </w:rPr>
        <w:t>and</w:t>
      </w:r>
      <w:r>
        <w:rPr>
          <w:spacing w:val="-9"/>
          <w:sz w:val="24"/>
        </w:rPr>
        <w:t xml:space="preserve"> </w:t>
      </w:r>
      <w:r>
        <w:rPr>
          <w:sz w:val="24"/>
        </w:rPr>
        <w:t>variances</w:t>
      </w:r>
      <w:r>
        <w:rPr>
          <w:spacing w:val="-11"/>
          <w:sz w:val="24"/>
        </w:rPr>
        <w:t xml:space="preserve"> </w:t>
      </w:r>
      <w:r>
        <w:rPr>
          <w:sz w:val="24"/>
        </w:rPr>
        <w:t>through</w:t>
      </w:r>
      <w:r>
        <w:rPr>
          <w:spacing w:val="-9"/>
          <w:sz w:val="24"/>
        </w:rPr>
        <w:t xml:space="preserve"> </w:t>
      </w:r>
      <w:r>
        <w:rPr>
          <w:sz w:val="24"/>
        </w:rPr>
        <w:t>randomization,</w:t>
      </w:r>
      <w:r>
        <w:rPr>
          <w:spacing w:val="-51"/>
          <w:sz w:val="24"/>
        </w:rPr>
        <w:t xml:space="preserve"> </w:t>
      </w:r>
      <w:r>
        <w:rPr>
          <w:sz w:val="24"/>
        </w:rPr>
        <w:t>bootstrapping,</w:t>
      </w:r>
      <w:r>
        <w:rPr>
          <w:spacing w:val="-1"/>
          <w:sz w:val="24"/>
        </w:rPr>
        <w:t xml:space="preserve"> </w:t>
      </w:r>
      <w:r>
        <w:rPr>
          <w:sz w:val="24"/>
        </w:rPr>
        <w:t>and</w:t>
      </w:r>
      <w:r>
        <w:rPr>
          <w:spacing w:val="1"/>
          <w:sz w:val="24"/>
        </w:rPr>
        <w:t xml:space="preserve"> </w:t>
      </w:r>
      <w:r>
        <w:rPr>
          <w:sz w:val="24"/>
        </w:rPr>
        <w:t>ensemble</w:t>
      </w:r>
      <w:r>
        <w:rPr>
          <w:spacing w:val="1"/>
          <w:sz w:val="24"/>
        </w:rPr>
        <w:t xml:space="preserve"> </w:t>
      </w:r>
      <w:r>
        <w:rPr>
          <w:sz w:val="24"/>
        </w:rPr>
        <w:t>methods.</w:t>
      </w:r>
    </w:p>
    <w:p w14:paraId="46F3579B">
      <w:pPr>
        <w:pStyle w:val="12"/>
        <w:numPr>
          <w:ilvl w:val="3"/>
          <w:numId w:val="2"/>
        </w:numPr>
        <w:tabs>
          <w:tab w:val="left" w:pos="418"/>
        </w:tabs>
        <w:spacing w:before="37" w:after="0" w:line="230" w:lineRule="auto"/>
        <w:ind w:left="417" w:right="149" w:hanging="204"/>
        <w:jc w:val="left"/>
        <w:rPr>
          <w:sz w:val="24"/>
        </w:rPr>
      </w:pPr>
      <w:r>
        <w:rPr>
          <w:sz w:val="24"/>
        </w:rPr>
        <w:t>Random</w:t>
      </w:r>
      <w:r>
        <w:rPr>
          <w:spacing w:val="-8"/>
          <w:sz w:val="24"/>
        </w:rPr>
        <w:t xml:space="preserve"> </w:t>
      </w:r>
      <w:r>
        <w:rPr>
          <w:sz w:val="24"/>
        </w:rPr>
        <w:t>Forest</w:t>
      </w:r>
      <w:r>
        <w:rPr>
          <w:spacing w:val="-8"/>
          <w:sz w:val="24"/>
        </w:rPr>
        <w:t xml:space="preserve"> </w:t>
      </w:r>
      <w:r>
        <w:rPr>
          <w:sz w:val="24"/>
        </w:rPr>
        <w:t>regression</w:t>
      </w:r>
      <w:r>
        <w:rPr>
          <w:spacing w:val="-6"/>
          <w:sz w:val="24"/>
        </w:rPr>
        <w:t xml:space="preserve"> </w:t>
      </w:r>
      <w:r>
        <w:rPr>
          <w:sz w:val="24"/>
        </w:rPr>
        <w:t>is</w:t>
      </w:r>
      <w:r>
        <w:rPr>
          <w:spacing w:val="-8"/>
          <w:sz w:val="24"/>
        </w:rPr>
        <w:t xml:space="preserve"> </w:t>
      </w:r>
      <w:r>
        <w:rPr>
          <w:sz w:val="24"/>
        </w:rPr>
        <w:t>flexible</w:t>
      </w:r>
      <w:r>
        <w:rPr>
          <w:spacing w:val="-7"/>
          <w:sz w:val="24"/>
        </w:rPr>
        <w:t xml:space="preserve"> </w:t>
      </w:r>
      <w:r>
        <w:rPr>
          <w:sz w:val="24"/>
        </w:rPr>
        <w:t>in</w:t>
      </w:r>
      <w:r>
        <w:rPr>
          <w:spacing w:val="-6"/>
          <w:sz w:val="24"/>
        </w:rPr>
        <w:t xml:space="preserve"> </w:t>
      </w:r>
      <w:r>
        <w:rPr>
          <w:sz w:val="24"/>
        </w:rPr>
        <w:t>modeling</w:t>
      </w:r>
      <w:r>
        <w:rPr>
          <w:spacing w:val="-7"/>
          <w:sz w:val="24"/>
        </w:rPr>
        <w:t xml:space="preserve"> </w:t>
      </w:r>
      <w:r>
        <w:rPr>
          <w:sz w:val="24"/>
        </w:rPr>
        <w:t>a</w:t>
      </w:r>
      <w:r>
        <w:rPr>
          <w:spacing w:val="-8"/>
          <w:sz w:val="24"/>
        </w:rPr>
        <w:t xml:space="preserve"> </w:t>
      </w:r>
      <w:r>
        <w:rPr>
          <w:sz w:val="24"/>
        </w:rPr>
        <w:t>multitude</w:t>
      </w:r>
      <w:r>
        <w:rPr>
          <w:spacing w:val="-7"/>
          <w:sz w:val="24"/>
        </w:rPr>
        <w:t xml:space="preserve"> </w:t>
      </w:r>
      <w:r>
        <w:rPr>
          <w:sz w:val="24"/>
        </w:rPr>
        <w:t>of</w:t>
      </w:r>
      <w:r>
        <w:rPr>
          <w:spacing w:val="-7"/>
          <w:sz w:val="24"/>
        </w:rPr>
        <w:t xml:space="preserve"> </w:t>
      </w:r>
      <w:r>
        <w:rPr>
          <w:sz w:val="24"/>
        </w:rPr>
        <w:t>underlying</w:t>
      </w:r>
      <w:r>
        <w:rPr>
          <w:spacing w:val="-7"/>
          <w:sz w:val="24"/>
        </w:rPr>
        <w:t xml:space="preserve"> </w:t>
      </w:r>
      <w:r>
        <w:rPr>
          <w:sz w:val="24"/>
        </w:rPr>
        <w:t>predictor-response</w:t>
      </w:r>
      <w:r>
        <w:rPr>
          <w:spacing w:val="-51"/>
          <w:sz w:val="24"/>
        </w:rPr>
        <w:t xml:space="preserve"> </w:t>
      </w:r>
      <w:r>
        <w:rPr>
          <w:sz w:val="24"/>
        </w:rPr>
        <w:t>mapping functions.</w:t>
      </w:r>
    </w:p>
    <w:p w14:paraId="2554F3F9">
      <w:pPr>
        <w:pStyle w:val="12"/>
        <w:numPr>
          <w:ilvl w:val="3"/>
          <w:numId w:val="2"/>
        </w:numPr>
        <w:tabs>
          <w:tab w:val="left" w:pos="418"/>
        </w:tabs>
        <w:spacing w:before="28" w:after="0" w:line="240" w:lineRule="auto"/>
        <w:ind w:left="417" w:right="0" w:hanging="205"/>
        <w:jc w:val="left"/>
        <w:rPr>
          <w:sz w:val="24"/>
        </w:rPr>
      </w:pPr>
      <w:r>
        <w:rPr>
          <w:sz w:val="24"/>
        </w:rPr>
        <w:t>In</w:t>
      </w:r>
      <w:r>
        <w:rPr>
          <w:spacing w:val="-7"/>
          <w:sz w:val="24"/>
        </w:rPr>
        <w:t xml:space="preserve"> </w:t>
      </w:r>
      <w:r>
        <w:rPr>
          <w:sz w:val="24"/>
        </w:rPr>
        <w:t>deployment,</w:t>
      </w:r>
      <w:r>
        <w:rPr>
          <w:spacing w:val="-8"/>
          <w:sz w:val="24"/>
        </w:rPr>
        <w:t xml:space="preserve"> </w:t>
      </w:r>
      <w:r>
        <w:rPr>
          <w:sz w:val="24"/>
        </w:rPr>
        <w:t>individual</w:t>
      </w:r>
      <w:r>
        <w:rPr>
          <w:spacing w:val="-7"/>
          <w:sz w:val="24"/>
        </w:rPr>
        <w:t xml:space="preserve"> </w:t>
      </w:r>
      <w:r>
        <w:rPr>
          <w:sz w:val="24"/>
        </w:rPr>
        <w:t>tree</w:t>
      </w:r>
      <w:r>
        <w:rPr>
          <w:spacing w:val="-7"/>
          <w:sz w:val="24"/>
        </w:rPr>
        <w:t xml:space="preserve"> </w:t>
      </w:r>
      <w:r>
        <w:rPr>
          <w:sz w:val="24"/>
        </w:rPr>
        <w:t>predictions</w:t>
      </w:r>
      <w:r>
        <w:rPr>
          <w:spacing w:val="-7"/>
          <w:sz w:val="24"/>
        </w:rPr>
        <w:t xml:space="preserve"> </w:t>
      </w:r>
      <w:r>
        <w:rPr>
          <w:sz w:val="24"/>
        </w:rPr>
        <w:t>can</w:t>
      </w:r>
      <w:r>
        <w:rPr>
          <w:spacing w:val="-7"/>
          <w:sz w:val="24"/>
        </w:rPr>
        <w:t xml:space="preserve"> </w:t>
      </w:r>
      <w:r>
        <w:rPr>
          <w:sz w:val="24"/>
        </w:rPr>
        <w:t>be</w:t>
      </w:r>
      <w:r>
        <w:rPr>
          <w:spacing w:val="-7"/>
          <w:sz w:val="24"/>
        </w:rPr>
        <w:t xml:space="preserve"> </w:t>
      </w:r>
      <w:r>
        <w:rPr>
          <w:sz w:val="24"/>
        </w:rPr>
        <w:t>parallelized</w:t>
      </w:r>
      <w:r>
        <w:rPr>
          <w:spacing w:val="-6"/>
          <w:sz w:val="24"/>
        </w:rPr>
        <w:t xml:space="preserve"> </w:t>
      </w:r>
      <w:r>
        <w:rPr>
          <w:sz w:val="24"/>
        </w:rPr>
        <w:t>for</w:t>
      </w:r>
      <w:r>
        <w:rPr>
          <w:spacing w:val="-8"/>
          <w:sz w:val="24"/>
        </w:rPr>
        <w:t xml:space="preserve"> </w:t>
      </w:r>
      <w:r>
        <w:rPr>
          <w:sz w:val="24"/>
        </w:rPr>
        <w:t>efficient</w:t>
      </w:r>
      <w:r>
        <w:rPr>
          <w:spacing w:val="-7"/>
          <w:sz w:val="24"/>
        </w:rPr>
        <w:t xml:space="preserve"> </w:t>
      </w:r>
      <w:r>
        <w:rPr>
          <w:sz w:val="24"/>
        </w:rPr>
        <w:t>response</w:t>
      </w:r>
      <w:r>
        <w:rPr>
          <w:spacing w:val="-7"/>
          <w:sz w:val="24"/>
        </w:rPr>
        <w:t xml:space="preserve"> </w:t>
      </w:r>
      <w:r>
        <w:rPr>
          <w:sz w:val="24"/>
        </w:rPr>
        <w:t>time.</w:t>
      </w:r>
    </w:p>
    <w:p w14:paraId="2FBED933">
      <w:pPr>
        <w:pStyle w:val="4"/>
        <w:numPr>
          <w:ilvl w:val="2"/>
          <w:numId w:val="2"/>
        </w:numPr>
        <w:tabs>
          <w:tab w:val="left" w:pos="727"/>
        </w:tabs>
        <w:spacing w:before="26" w:after="0" w:line="240" w:lineRule="auto"/>
        <w:ind w:left="726" w:right="0" w:hanging="609"/>
        <w:jc w:val="left"/>
      </w:pPr>
      <w:r>
        <w:t>Disadvantages</w:t>
      </w:r>
    </w:p>
    <w:p w14:paraId="065E5DC6">
      <w:pPr>
        <w:pStyle w:val="12"/>
        <w:numPr>
          <w:ilvl w:val="3"/>
          <w:numId w:val="2"/>
        </w:numPr>
        <w:tabs>
          <w:tab w:val="left" w:pos="418"/>
        </w:tabs>
        <w:spacing w:before="26" w:after="0" w:line="240" w:lineRule="auto"/>
        <w:ind w:left="417" w:right="0" w:hanging="205"/>
        <w:jc w:val="left"/>
        <w:rPr>
          <w:sz w:val="24"/>
        </w:rPr>
      </w:pPr>
      <w:r>
        <w:rPr>
          <w:sz w:val="24"/>
        </w:rPr>
        <w:t>Random</w:t>
      </w:r>
      <w:r>
        <w:rPr>
          <w:spacing w:val="-8"/>
          <w:sz w:val="24"/>
        </w:rPr>
        <w:t xml:space="preserve"> </w:t>
      </w:r>
      <w:r>
        <w:rPr>
          <w:sz w:val="24"/>
        </w:rPr>
        <w:t>Forest</w:t>
      </w:r>
      <w:r>
        <w:rPr>
          <w:spacing w:val="-8"/>
          <w:sz w:val="24"/>
        </w:rPr>
        <w:t xml:space="preserve"> </w:t>
      </w:r>
      <w:r>
        <w:rPr>
          <w:sz w:val="24"/>
        </w:rPr>
        <w:t>regression</w:t>
      </w:r>
      <w:r>
        <w:rPr>
          <w:spacing w:val="-6"/>
          <w:sz w:val="24"/>
        </w:rPr>
        <w:t xml:space="preserve"> </w:t>
      </w:r>
      <w:r>
        <w:rPr>
          <w:sz w:val="24"/>
        </w:rPr>
        <w:t>cannot</w:t>
      </w:r>
      <w:r>
        <w:rPr>
          <w:spacing w:val="-8"/>
          <w:sz w:val="24"/>
        </w:rPr>
        <w:t xml:space="preserve"> </w:t>
      </w:r>
      <w:r>
        <w:rPr>
          <w:sz w:val="24"/>
        </w:rPr>
        <w:t>extrapolate</w:t>
      </w:r>
      <w:r>
        <w:rPr>
          <w:spacing w:val="-7"/>
          <w:sz w:val="24"/>
        </w:rPr>
        <w:t xml:space="preserve"> </w:t>
      </w:r>
      <w:r>
        <w:rPr>
          <w:sz w:val="24"/>
        </w:rPr>
        <w:t>outside</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training</w:t>
      </w:r>
      <w:r>
        <w:rPr>
          <w:spacing w:val="-7"/>
          <w:sz w:val="24"/>
        </w:rPr>
        <w:t xml:space="preserve"> </w:t>
      </w:r>
      <w:r>
        <w:rPr>
          <w:sz w:val="24"/>
        </w:rPr>
        <w:t>data</w:t>
      </w:r>
      <w:r>
        <w:rPr>
          <w:spacing w:val="-7"/>
          <w:sz w:val="24"/>
        </w:rPr>
        <w:t xml:space="preserve"> </w:t>
      </w:r>
      <w:r>
        <w:rPr>
          <w:sz w:val="24"/>
        </w:rPr>
        <w:t>set.</w:t>
      </w:r>
    </w:p>
    <w:p w14:paraId="0307728D">
      <w:pPr>
        <w:pStyle w:val="12"/>
        <w:numPr>
          <w:ilvl w:val="3"/>
          <w:numId w:val="2"/>
        </w:numPr>
        <w:tabs>
          <w:tab w:val="left" w:pos="418"/>
        </w:tabs>
        <w:spacing w:before="26" w:after="0" w:line="240" w:lineRule="auto"/>
        <w:ind w:left="417" w:right="0" w:hanging="205"/>
        <w:jc w:val="left"/>
        <w:rPr>
          <w:sz w:val="24"/>
        </w:rPr>
      </w:pPr>
      <w:r>
        <w:rPr>
          <w:sz w:val="24"/>
        </w:rPr>
        <w:t>Do</w:t>
      </w:r>
      <w:r>
        <w:rPr>
          <w:spacing w:val="-9"/>
          <w:sz w:val="24"/>
        </w:rPr>
        <w:t xml:space="preserve"> </w:t>
      </w:r>
      <w:r>
        <w:rPr>
          <w:sz w:val="24"/>
        </w:rPr>
        <w:t>not</w:t>
      </w:r>
      <w:r>
        <w:rPr>
          <w:spacing w:val="-9"/>
          <w:sz w:val="24"/>
        </w:rPr>
        <w:t xml:space="preserve"> </w:t>
      </w:r>
      <w:r>
        <w:rPr>
          <w:sz w:val="24"/>
        </w:rPr>
        <w:t>easily</w:t>
      </w:r>
      <w:r>
        <w:rPr>
          <w:spacing w:val="-9"/>
          <w:sz w:val="24"/>
        </w:rPr>
        <w:t xml:space="preserve"> </w:t>
      </w:r>
      <w:r>
        <w:rPr>
          <w:sz w:val="24"/>
        </w:rPr>
        <w:t>incorporate</w:t>
      </w:r>
      <w:r>
        <w:rPr>
          <w:spacing w:val="-8"/>
          <w:sz w:val="24"/>
        </w:rPr>
        <w:t xml:space="preserve"> </w:t>
      </w:r>
      <w:r>
        <w:rPr>
          <w:sz w:val="24"/>
        </w:rPr>
        <w:t>known</w:t>
      </w:r>
      <w:r>
        <w:rPr>
          <w:spacing w:val="-8"/>
          <w:sz w:val="24"/>
        </w:rPr>
        <w:t xml:space="preserve"> </w:t>
      </w:r>
      <w:r>
        <w:rPr>
          <w:sz w:val="24"/>
        </w:rPr>
        <w:t>relationships</w:t>
      </w:r>
      <w:r>
        <w:rPr>
          <w:spacing w:val="-8"/>
          <w:sz w:val="24"/>
        </w:rPr>
        <w:t xml:space="preserve"> </w:t>
      </w:r>
      <w:r>
        <w:rPr>
          <w:sz w:val="24"/>
        </w:rPr>
        <w:t>between</w:t>
      </w:r>
      <w:r>
        <w:rPr>
          <w:spacing w:val="-8"/>
          <w:sz w:val="24"/>
        </w:rPr>
        <w:t xml:space="preserve"> </w:t>
      </w:r>
      <w:r>
        <w:rPr>
          <w:sz w:val="24"/>
        </w:rPr>
        <w:t>attributes</w:t>
      </w:r>
      <w:r>
        <w:rPr>
          <w:spacing w:val="-9"/>
          <w:sz w:val="24"/>
        </w:rPr>
        <w:t xml:space="preserve"> </w:t>
      </w:r>
      <w:r>
        <w:rPr>
          <w:sz w:val="24"/>
        </w:rPr>
        <w:t>and</w:t>
      </w:r>
      <w:r>
        <w:rPr>
          <w:spacing w:val="-8"/>
          <w:sz w:val="24"/>
        </w:rPr>
        <w:t xml:space="preserve"> </w:t>
      </w:r>
      <w:r>
        <w:rPr>
          <w:sz w:val="24"/>
        </w:rPr>
        <w:t>targets.</w:t>
      </w:r>
    </w:p>
    <w:p w14:paraId="201C4C7E">
      <w:pPr>
        <w:pStyle w:val="12"/>
        <w:numPr>
          <w:ilvl w:val="3"/>
          <w:numId w:val="2"/>
        </w:numPr>
        <w:tabs>
          <w:tab w:val="left" w:pos="418"/>
        </w:tabs>
        <w:spacing w:before="15" w:after="0" w:line="237" w:lineRule="auto"/>
        <w:ind w:left="417" w:right="326" w:hanging="204"/>
        <w:jc w:val="left"/>
        <w:rPr>
          <w:sz w:val="24"/>
        </w:rPr>
      </w:pPr>
      <w:r>
        <w:rPr>
          <w:sz w:val="24"/>
        </w:rPr>
        <w:t>In</w:t>
      </w:r>
      <w:r>
        <w:rPr>
          <w:spacing w:val="-5"/>
          <w:sz w:val="24"/>
        </w:rPr>
        <w:t xml:space="preserve"> </w:t>
      </w:r>
      <w:r>
        <w:rPr>
          <w:sz w:val="24"/>
        </w:rPr>
        <w:t>"bagging"</w:t>
      </w:r>
      <w:r>
        <w:rPr>
          <w:spacing w:val="-4"/>
          <w:sz w:val="24"/>
        </w:rPr>
        <w:t xml:space="preserve"> </w:t>
      </w:r>
      <w:r>
        <w:rPr>
          <w:sz w:val="24"/>
        </w:rPr>
        <w:t>ensembles,</w:t>
      </w:r>
      <w:r>
        <w:rPr>
          <w:spacing w:val="-6"/>
          <w:sz w:val="24"/>
        </w:rPr>
        <w:t xml:space="preserve"> </w:t>
      </w:r>
      <w:r>
        <w:rPr>
          <w:sz w:val="24"/>
        </w:rPr>
        <w:t>deep</w:t>
      </w:r>
      <w:r>
        <w:rPr>
          <w:spacing w:val="-4"/>
          <w:sz w:val="24"/>
        </w:rPr>
        <w:t xml:space="preserve"> </w:t>
      </w:r>
      <w:r>
        <w:rPr>
          <w:sz w:val="24"/>
        </w:rPr>
        <w:t>decision</w:t>
      </w:r>
      <w:r>
        <w:rPr>
          <w:spacing w:val="-5"/>
          <w:sz w:val="24"/>
        </w:rPr>
        <w:t xml:space="preserve"> </w:t>
      </w:r>
      <w:r>
        <w:rPr>
          <w:sz w:val="24"/>
        </w:rPr>
        <w:t>trees</w:t>
      </w:r>
      <w:r>
        <w:rPr>
          <w:spacing w:val="-5"/>
          <w:sz w:val="24"/>
        </w:rPr>
        <w:t xml:space="preserve"> </w:t>
      </w:r>
      <w:r>
        <w:rPr>
          <w:sz w:val="24"/>
        </w:rPr>
        <w:t>are</w:t>
      </w:r>
      <w:r>
        <w:rPr>
          <w:spacing w:val="-5"/>
          <w:sz w:val="24"/>
        </w:rPr>
        <w:t xml:space="preserve"> </w:t>
      </w:r>
      <w:r>
        <w:rPr>
          <w:sz w:val="24"/>
        </w:rPr>
        <w:t>preferred</w:t>
      </w:r>
      <w:r>
        <w:rPr>
          <w:spacing w:val="-4"/>
          <w:sz w:val="24"/>
        </w:rPr>
        <w:t xml:space="preserve"> </w:t>
      </w:r>
      <w:r>
        <w:rPr>
          <w:sz w:val="24"/>
        </w:rPr>
        <w:t>to</w:t>
      </w:r>
      <w:r>
        <w:rPr>
          <w:spacing w:val="-6"/>
          <w:sz w:val="24"/>
        </w:rPr>
        <w:t xml:space="preserve"> </w:t>
      </w:r>
      <w:r>
        <w:rPr>
          <w:sz w:val="24"/>
        </w:rPr>
        <w:t>lower</w:t>
      </w:r>
      <w:r>
        <w:rPr>
          <w:spacing w:val="-5"/>
          <w:sz w:val="24"/>
        </w:rPr>
        <w:t xml:space="preserve"> </w:t>
      </w:r>
      <w:r>
        <w:rPr>
          <w:sz w:val="24"/>
        </w:rPr>
        <w:t>bias</w:t>
      </w:r>
      <w:r>
        <w:rPr>
          <w:spacing w:val="-6"/>
          <w:sz w:val="24"/>
        </w:rPr>
        <w:t xml:space="preserve"> </w:t>
      </w:r>
      <w:r>
        <w:rPr>
          <w:sz w:val="24"/>
        </w:rPr>
        <w:t>and</w:t>
      </w:r>
      <w:r>
        <w:rPr>
          <w:spacing w:val="-4"/>
          <w:sz w:val="24"/>
        </w:rPr>
        <w:t xml:space="preserve"> </w:t>
      </w:r>
      <w:r>
        <w:rPr>
          <w:sz w:val="24"/>
        </w:rPr>
        <w:t>variance,</w:t>
      </w:r>
      <w:r>
        <w:rPr>
          <w:spacing w:val="-5"/>
          <w:sz w:val="24"/>
        </w:rPr>
        <w:t xml:space="preserve"> </w:t>
      </w:r>
      <w:r>
        <w:rPr>
          <w:sz w:val="24"/>
        </w:rPr>
        <w:t>but</w:t>
      </w:r>
      <w:r>
        <w:rPr>
          <w:spacing w:val="-6"/>
          <w:sz w:val="24"/>
        </w:rPr>
        <w:t xml:space="preserve"> </w:t>
      </w:r>
      <w:r>
        <w:rPr>
          <w:sz w:val="24"/>
        </w:rPr>
        <w:t>at</w:t>
      </w:r>
      <w:r>
        <w:rPr>
          <w:spacing w:val="-51"/>
          <w:sz w:val="24"/>
        </w:rPr>
        <w:t xml:space="preserve"> </w:t>
      </w:r>
      <w:r>
        <w:rPr>
          <w:sz w:val="24"/>
        </w:rPr>
        <w:t>great</w:t>
      </w:r>
      <w:r>
        <w:rPr>
          <w:spacing w:val="-1"/>
          <w:sz w:val="24"/>
        </w:rPr>
        <w:t xml:space="preserve"> </w:t>
      </w:r>
      <w:r>
        <w:rPr>
          <w:sz w:val="24"/>
        </w:rPr>
        <w:t>cost</w:t>
      </w:r>
      <w:r>
        <w:rPr>
          <w:spacing w:val="-1"/>
          <w:sz w:val="24"/>
        </w:rPr>
        <w:t xml:space="preserve"> </w:t>
      </w:r>
      <w:r>
        <w:rPr>
          <w:sz w:val="24"/>
        </w:rPr>
        <w:t>to</w:t>
      </w:r>
      <w:r>
        <w:rPr>
          <w:spacing w:val="-1"/>
          <w:sz w:val="24"/>
        </w:rPr>
        <w:t xml:space="preserve"> </w:t>
      </w:r>
      <w:r>
        <w:rPr>
          <w:sz w:val="24"/>
        </w:rPr>
        <w:t>decision-making interpretability.</w:t>
      </w:r>
    </w:p>
    <w:p w14:paraId="6A0086EA">
      <w:pPr>
        <w:pStyle w:val="12"/>
        <w:numPr>
          <w:ilvl w:val="3"/>
          <w:numId w:val="2"/>
        </w:numPr>
        <w:tabs>
          <w:tab w:val="left" w:pos="418"/>
        </w:tabs>
        <w:spacing w:before="36" w:after="0" w:line="230" w:lineRule="auto"/>
        <w:ind w:left="417" w:right="417" w:hanging="204"/>
        <w:jc w:val="left"/>
        <w:rPr>
          <w:sz w:val="24"/>
        </w:rPr>
      </w:pPr>
      <w:r>
        <w:rPr>
          <w:sz w:val="24"/>
        </w:rPr>
        <w:t>Training</w:t>
      </w:r>
      <w:r>
        <w:rPr>
          <w:spacing w:val="-9"/>
          <w:sz w:val="24"/>
        </w:rPr>
        <w:t xml:space="preserve"> </w:t>
      </w:r>
      <w:r>
        <w:rPr>
          <w:sz w:val="24"/>
        </w:rPr>
        <w:t>is</w:t>
      </w:r>
      <w:r>
        <w:rPr>
          <w:spacing w:val="-8"/>
          <w:sz w:val="24"/>
        </w:rPr>
        <w:t xml:space="preserve"> </w:t>
      </w:r>
      <w:r>
        <w:rPr>
          <w:sz w:val="24"/>
        </w:rPr>
        <w:t>computationally</w:t>
      </w:r>
      <w:r>
        <w:rPr>
          <w:spacing w:val="-8"/>
          <w:sz w:val="24"/>
        </w:rPr>
        <w:t xml:space="preserve"> </w:t>
      </w:r>
      <w:r>
        <w:rPr>
          <w:sz w:val="24"/>
        </w:rPr>
        <w:t>expensive,</w:t>
      </w:r>
      <w:r>
        <w:rPr>
          <w:spacing w:val="-8"/>
          <w:sz w:val="24"/>
        </w:rPr>
        <w:t xml:space="preserve"> </w:t>
      </w:r>
      <w:r>
        <w:rPr>
          <w:sz w:val="24"/>
        </w:rPr>
        <w:t>especially</w:t>
      </w:r>
      <w:r>
        <w:rPr>
          <w:spacing w:val="-8"/>
          <w:sz w:val="24"/>
        </w:rPr>
        <w:t xml:space="preserve"> </w:t>
      </w:r>
      <w:r>
        <w:rPr>
          <w:sz w:val="24"/>
        </w:rPr>
        <w:t>as</w:t>
      </w:r>
      <w:r>
        <w:rPr>
          <w:spacing w:val="-8"/>
          <w:sz w:val="24"/>
        </w:rPr>
        <w:t xml:space="preserve"> </w:t>
      </w:r>
      <w:r>
        <w:rPr>
          <w:sz w:val="24"/>
        </w:rPr>
        <w:t>deep</w:t>
      </w:r>
      <w:r>
        <w:rPr>
          <w:spacing w:val="-7"/>
          <w:sz w:val="24"/>
        </w:rPr>
        <w:t xml:space="preserve"> </w:t>
      </w:r>
      <w:r>
        <w:rPr>
          <w:sz w:val="24"/>
        </w:rPr>
        <w:t>trees</w:t>
      </w:r>
      <w:r>
        <w:rPr>
          <w:spacing w:val="-9"/>
          <w:sz w:val="24"/>
        </w:rPr>
        <w:t xml:space="preserve"> </w:t>
      </w:r>
      <w:r>
        <w:rPr>
          <w:sz w:val="24"/>
        </w:rPr>
        <w:t>in</w:t>
      </w:r>
      <w:r>
        <w:rPr>
          <w:spacing w:val="-7"/>
          <w:sz w:val="24"/>
        </w:rPr>
        <w:t xml:space="preserve"> </w:t>
      </w:r>
      <w:r>
        <w:rPr>
          <w:sz w:val="24"/>
        </w:rPr>
        <w:t>large</w:t>
      </w:r>
      <w:r>
        <w:rPr>
          <w:spacing w:val="-7"/>
          <w:sz w:val="24"/>
        </w:rPr>
        <w:t xml:space="preserve"> </w:t>
      </w:r>
      <w:r>
        <w:rPr>
          <w:sz w:val="24"/>
        </w:rPr>
        <w:t>ensembles</w:t>
      </w:r>
      <w:r>
        <w:rPr>
          <w:spacing w:val="-8"/>
          <w:sz w:val="24"/>
        </w:rPr>
        <w:t xml:space="preserve"> </w:t>
      </w:r>
      <w:r>
        <w:rPr>
          <w:sz w:val="24"/>
        </w:rPr>
        <w:t>are</w:t>
      </w:r>
      <w:r>
        <w:rPr>
          <w:spacing w:val="-7"/>
          <w:sz w:val="24"/>
        </w:rPr>
        <w:t xml:space="preserve"> </w:t>
      </w:r>
      <w:r>
        <w:rPr>
          <w:sz w:val="24"/>
        </w:rPr>
        <w:t>often</w:t>
      </w:r>
      <w:r>
        <w:rPr>
          <w:spacing w:val="-52"/>
          <w:sz w:val="24"/>
        </w:rPr>
        <w:t xml:space="preserve"> </w:t>
      </w:r>
      <w:r>
        <w:rPr>
          <w:sz w:val="24"/>
        </w:rPr>
        <w:t>more performant.</w:t>
      </w:r>
    </w:p>
    <w:p w14:paraId="47CAD354">
      <w:pPr>
        <w:pStyle w:val="2"/>
        <w:numPr>
          <w:ilvl w:val="0"/>
          <w:numId w:val="1"/>
        </w:numPr>
        <w:tabs>
          <w:tab w:val="left" w:pos="411"/>
        </w:tabs>
        <w:spacing w:before="73" w:after="0" w:line="240" w:lineRule="auto"/>
        <w:ind w:left="410" w:right="0" w:hanging="293"/>
        <w:jc w:val="left"/>
      </w:pPr>
      <w:r>
        <w:t>Training</w:t>
      </w:r>
      <w:r>
        <w:rPr>
          <w:spacing w:val="-5"/>
        </w:rPr>
        <w:t xml:space="preserve"> </w:t>
      </w:r>
      <w:r>
        <w:t>and</w:t>
      </w:r>
      <w:r>
        <w:rPr>
          <w:spacing w:val="-5"/>
        </w:rPr>
        <w:t xml:space="preserve"> </w:t>
      </w:r>
      <w:r>
        <w:t>Evaluation</w:t>
      </w:r>
      <w:r>
        <w:rPr>
          <w:spacing w:val="-5"/>
        </w:rPr>
        <w:t xml:space="preserve"> </w:t>
      </w:r>
      <w:r>
        <w:t>Selection</w:t>
      </w:r>
    </w:p>
    <w:p w14:paraId="2ADB61A4">
      <w:pPr>
        <w:pStyle w:val="3"/>
        <w:numPr>
          <w:ilvl w:val="1"/>
          <w:numId w:val="1"/>
        </w:numPr>
        <w:tabs>
          <w:tab w:val="left" w:pos="590"/>
        </w:tabs>
        <w:spacing w:before="98" w:after="0" w:line="240" w:lineRule="auto"/>
        <w:ind w:left="472" w:leftChars="0" w:right="0" w:hanging="472" w:firstLineChars="0"/>
        <w:jc w:val="left"/>
      </w:pPr>
      <w:r>
        <w:t>Training</w:t>
      </w:r>
      <w:r>
        <w:rPr>
          <w:spacing w:val="5"/>
        </w:rPr>
        <w:t xml:space="preserve"> </w:t>
      </w:r>
      <w:r>
        <w:t>Selection</w:t>
      </w:r>
    </w:p>
    <w:p w14:paraId="64F064F3">
      <w:pPr>
        <w:pStyle w:val="12"/>
        <w:numPr>
          <w:ilvl w:val="2"/>
          <w:numId w:val="1"/>
        </w:numPr>
        <w:tabs>
          <w:tab w:val="left" w:pos="418"/>
        </w:tabs>
        <w:spacing w:before="75" w:after="0" w:line="240" w:lineRule="auto"/>
        <w:ind w:left="417" w:right="635" w:hanging="204"/>
        <w:jc w:val="left"/>
        <w:rPr>
          <w:sz w:val="24"/>
        </w:rPr>
      </w:pPr>
      <w:r>
        <w:rPr>
          <w:sz w:val="24"/>
        </w:rPr>
        <w:t>The</w:t>
      </w:r>
      <w:r>
        <w:rPr>
          <w:spacing w:val="-6"/>
          <w:sz w:val="24"/>
        </w:rPr>
        <w:t xml:space="preserve"> dataset is divided into 80% training data and 20% testing data, ensuring the majority of data is used for model training while preserving a subset for unbiased evaluation</w:t>
      </w:r>
      <w:r>
        <w:rPr>
          <w:sz w:val="24"/>
        </w:rPr>
        <w:t>.</w:t>
      </w:r>
    </w:p>
    <w:p w14:paraId="50BBB18B">
      <w:pPr>
        <w:pStyle w:val="12"/>
        <w:numPr>
          <w:ilvl w:val="2"/>
          <w:numId w:val="1"/>
        </w:numPr>
        <w:tabs>
          <w:tab w:val="left" w:pos="418"/>
        </w:tabs>
        <w:spacing w:before="16" w:after="0" w:line="237" w:lineRule="auto"/>
        <w:ind w:left="417" w:right="124" w:hanging="204"/>
        <w:jc w:val="left"/>
        <w:rPr>
          <w:sz w:val="24"/>
        </w:rPr>
      </w:pPr>
      <w:r>
        <w:rPr>
          <w:sz w:val="24"/>
        </w:rPr>
        <w:t>In training</w:t>
      </w:r>
      <w:r>
        <w:rPr>
          <w:rFonts w:hint="default"/>
          <w:sz w:val="24"/>
          <w:lang w:val="en-US"/>
        </w:rPr>
        <w:t xml:space="preserve">, the </w:t>
      </w:r>
      <w:r>
        <w:rPr>
          <w:sz w:val="24"/>
        </w:rPr>
        <w:t>data is used to build the model, enabling it to learn patterns, relationships, and dependencies within the dataset effectively.</w:t>
      </w:r>
    </w:p>
    <w:p w14:paraId="7F3A38CD">
      <w:pPr>
        <w:pStyle w:val="12"/>
        <w:numPr>
          <w:ilvl w:val="2"/>
          <w:numId w:val="1"/>
        </w:numPr>
        <w:tabs>
          <w:tab w:val="left" w:pos="418"/>
        </w:tabs>
        <w:spacing w:before="36" w:after="0" w:line="230" w:lineRule="auto"/>
        <w:ind w:left="417" w:right="487" w:hanging="204"/>
        <w:jc w:val="left"/>
        <w:rPr>
          <w:sz w:val="24"/>
        </w:rPr>
      </w:pPr>
      <w:r>
        <w:rPr>
          <w:rFonts w:hint="default"/>
          <w:sz w:val="24"/>
          <w:lang w:val="en-US"/>
        </w:rPr>
        <w:t>T</w:t>
      </w:r>
      <w:r>
        <w:rPr>
          <w:sz w:val="24"/>
        </w:rPr>
        <w:t>raining data is also utilized for fine-tuning the model's parameters and hyperparameters to improve predictive accuracy.</w:t>
      </w:r>
    </w:p>
    <w:p w14:paraId="6CA52FCE">
      <w:pPr>
        <w:pStyle w:val="12"/>
        <w:numPr>
          <w:ilvl w:val="2"/>
          <w:numId w:val="1"/>
        </w:numPr>
        <w:tabs>
          <w:tab w:val="left" w:pos="418"/>
        </w:tabs>
        <w:spacing w:before="39" w:after="0" w:line="228" w:lineRule="auto"/>
        <w:ind w:left="417" w:right="1103" w:hanging="204"/>
        <w:jc w:val="left"/>
        <w:rPr>
          <w:sz w:val="24"/>
        </w:rPr>
      </w:pPr>
      <w:r>
        <w:rPr>
          <w:sz w:val="24"/>
        </w:rPr>
        <w:t>By reserving 20% of the data for testing, the model's ability to generalize to unseen data is assessed more reliably, preventing overfitting.</w:t>
      </w:r>
    </w:p>
    <w:p w14:paraId="2CCFFEE4">
      <w:pPr>
        <w:pStyle w:val="3"/>
        <w:numPr>
          <w:ilvl w:val="1"/>
          <w:numId w:val="1"/>
        </w:numPr>
        <w:tabs>
          <w:tab w:val="left" w:pos="590"/>
        </w:tabs>
        <w:spacing w:before="63" w:after="0" w:line="240" w:lineRule="auto"/>
        <w:ind w:left="472" w:leftChars="0" w:right="0" w:hanging="472" w:firstLineChars="0"/>
        <w:jc w:val="left"/>
      </w:pPr>
      <w:r>
        <w:t>Evaluation</w:t>
      </w:r>
      <w:r>
        <w:rPr>
          <w:spacing w:val="9"/>
        </w:rPr>
        <w:t xml:space="preserve"> </w:t>
      </w:r>
      <w:r>
        <w:t>Selection</w:t>
      </w:r>
    </w:p>
    <w:p w14:paraId="092C02F3">
      <w:pPr>
        <w:pStyle w:val="12"/>
        <w:numPr>
          <w:ilvl w:val="2"/>
          <w:numId w:val="1"/>
        </w:numPr>
        <w:tabs>
          <w:tab w:val="left" w:pos="418"/>
        </w:tabs>
        <w:spacing w:before="75" w:after="0" w:line="240" w:lineRule="auto"/>
        <w:ind w:left="417" w:right="0" w:hanging="205"/>
        <w:jc w:val="left"/>
        <w:rPr>
          <w:sz w:val="24"/>
        </w:rPr>
      </w:pPr>
      <w:r>
        <w:rPr>
          <w:sz w:val="24"/>
        </w:rPr>
        <w:t>The remaining 20% testing data is reserved to evaluate the model’s performance on unseen data, ensuring that the model is not just memorizing the training data but can generalize well to new inputs.</w:t>
      </w:r>
    </w:p>
    <w:p w14:paraId="36A3FB3A">
      <w:pPr>
        <w:pStyle w:val="12"/>
        <w:numPr>
          <w:ilvl w:val="2"/>
          <w:numId w:val="1"/>
        </w:numPr>
        <w:tabs>
          <w:tab w:val="left" w:pos="418"/>
        </w:tabs>
        <w:spacing w:before="33" w:after="0" w:line="232" w:lineRule="auto"/>
        <w:ind w:left="417" w:right="317" w:hanging="204"/>
        <w:jc w:val="left"/>
        <w:rPr>
          <w:sz w:val="24"/>
        </w:rPr>
      </w:pPr>
      <w:r>
        <w:rPr>
          <w:sz w:val="24"/>
        </w:rPr>
        <w:t>Metrics such as Root Mean Squared Error (RMSE) and R-squared (R2R^2R2) are used to measure the model's predictive accuracy and explanatory power. Cross-validation is also employed to ensure the model’s consistency and robustness across different data splits, reducing the risk of overfitting and improving model reliability.</w:t>
      </w:r>
    </w:p>
    <w:p w14:paraId="65E20CA6">
      <w:pPr>
        <w:pStyle w:val="2"/>
        <w:numPr>
          <w:ilvl w:val="0"/>
          <w:numId w:val="1"/>
        </w:numPr>
        <w:tabs>
          <w:tab w:val="left" w:pos="411"/>
        </w:tabs>
        <w:spacing w:before="68" w:after="0" w:line="240" w:lineRule="auto"/>
        <w:ind w:left="410" w:right="0" w:hanging="293"/>
        <w:jc w:val="left"/>
      </w:pPr>
      <w:r>
        <w:t>Hypothesis</w:t>
      </w:r>
    </w:p>
    <w:p w14:paraId="1A62BE7A">
      <w:pPr>
        <w:pStyle w:val="7"/>
        <w:spacing w:before="71" w:line="235" w:lineRule="auto"/>
        <w:ind w:left="118" w:firstLine="0"/>
        <w:rPr>
          <w:rFonts w:hint="default"/>
          <w:lang w:val="en-US"/>
        </w:rPr>
      </w:pPr>
      <w:r>
        <w:t>The hypothesis for both models suggests that the Multiple Linear Regression (MLR) and Random Forest models will show limited predictive power due to weak or irrelevant predictors in the dataset, as indicated by low R-squared values and high RMSE. Both models are expected to perform similarly, with minimal improvement even after feature selection, highlighting the need for more meaningful predictors and further data refinement</w:t>
      </w:r>
      <w:r>
        <w:rPr>
          <w:rFonts w:hint="default"/>
          <w:lang w:val="en-US"/>
        </w:rPr>
        <w:t>.</w:t>
      </w:r>
    </w:p>
    <w:p w14:paraId="73303F47">
      <w:pPr>
        <w:pStyle w:val="2"/>
        <w:numPr>
          <w:ilvl w:val="0"/>
          <w:numId w:val="1"/>
        </w:numPr>
        <w:tabs>
          <w:tab w:val="left" w:pos="411"/>
        </w:tabs>
        <w:spacing w:before="84" w:after="0" w:line="240" w:lineRule="auto"/>
        <w:ind w:left="410" w:right="0" w:hanging="293"/>
        <w:jc w:val="left"/>
      </w:pPr>
      <w:r>
        <w:t>Experimental Results</w:t>
      </w:r>
    </w:p>
    <w:p w14:paraId="056C2A70">
      <w:pPr>
        <w:pStyle w:val="3"/>
        <w:numPr>
          <w:ilvl w:val="1"/>
          <w:numId w:val="1"/>
        </w:numPr>
        <w:tabs>
          <w:tab w:val="left" w:pos="590"/>
        </w:tabs>
        <w:spacing w:before="102" w:after="0" w:line="240" w:lineRule="auto"/>
        <w:ind w:left="472" w:leftChars="0" w:right="0" w:hanging="472" w:firstLineChars="0"/>
        <w:jc w:val="left"/>
      </w:pPr>
      <w:r>
        <w:t>Multiple</w:t>
      </w:r>
      <w:r>
        <w:rPr>
          <w:spacing w:val="13"/>
        </w:rPr>
        <w:t xml:space="preserve"> </w:t>
      </w:r>
      <w:r>
        <w:t>Linear</w:t>
      </w:r>
      <w:r>
        <w:rPr>
          <w:spacing w:val="14"/>
        </w:rPr>
        <w:t xml:space="preserve"> </w:t>
      </w:r>
      <w:r>
        <w:t>Regression</w:t>
      </w:r>
    </w:p>
    <w:p w14:paraId="42E34524">
      <w:pPr>
        <w:pStyle w:val="7"/>
        <w:spacing w:before="72"/>
        <w:ind w:left="118" w:firstLine="0"/>
      </w:pPr>
      <w:r>
        <w:t>The trained linear model selected, achieving best performance results, is a straightforward linear</w:t>
      </w:r>
      <w:r>
        <w:rPr>
          <w:spacing w:val="-52"/>
        </w:rPr>
        <w:t xml:space="preserve"> </w:t>
      </w:r>
      <w:r>
        <w:t>model.</w:t>
      </w:r>
      <w:r>
        <w:rPr>
          <w:spacing w:val="-8"/>
        </w:rPr>
        <w:t xml:space="preserve"> </w:t>
      </w:r>
      <w:r>
        <w:t>The</w:t>
      </w:r>
      <w:r>
        <w:rPr>
          <w:spacing w:val="-6"/>
        </w:rPr>
        <w:t xml:space="preserve"> </w:t>
      </w:r>
      <w:r>
        <w:t>system</w:t>
      </w:r>
      <w:r>
        <w:rPr>
          <w:spacing w:val="-6"/>
        </w:rPr>
        <w:t xml:space="preserve"> </w:t>
      </w:r>
      <w:r>
        <w:t>of</w:t>
      </w:r>
      <w:r>
        <w:rPr>
          <w:spacing w:val="-7"/>
        </w:rPr>
        <w:t xml:space="preserve"> </w:t>
      </w:r>
      <w:r>
        <w:t>equations</w:t>
      </w:r>
      <w:r>
        <w:rPr>
          <w:spacing w:val="-7"/>
        </w:rPr>
        <w:t xml:space="preserve"> </w:t>
      </w:r>
      <w:r>
        <w:t>is</w:t>
      </w:r>
      <w:r>
        <w:rPr>
          <w:spacing w:val="-6"/>
        </w:rPr>
        <w:t xml:space="preserve"> </w:t>
      </w:r>
      <w:r>
        <w:t>purely</w:t>
      </w:r>
      <w:r>
        <w:rPr>
          <w:spacing w:val="-7"/>
        </w:rPr>
        <w:t xml:space="preserve"> </w:t>
      </w:r>
      <w:r>
        <w:t>linear,</w:t>
      </w:r>
      <w:r>
        <w:rPr>
          <w:spacing w:val="-6"/>
        </w:rPr>
        <w:t xml:space="preserve"> </w:t>
      </w:r>
      <w:r>
        <w:t>and</w:t>
      </w:r>
      <w:r>
        <w:rPr>
          <w:spacing w:val="-6"/>
        </w:rPr>
        <w:t xml:space="preserve"> </w:t>
      </w:r>
      <w:r>
        <w:t>no</w:t>
      </w:r>
      <w:r>
        <w:rPr>
          <w:spacing w:val="-7"/>
        </w:rPr>
        <w:t xml:space="preserve"> </w:t>
      </w:r>
      <w:r>
        <w:t>regularization</w:t>
      </w:r>
      <w:r>
        <w:rPr>
          <w:spacing w:val="-5"/>
        </w:rPr>
        <w:t xml:space="preserve"> </w:t>
      </w:r>
      <w:r>
        <w:t>is</w:t>
      </w:r>
      <w:r>
        <w:rPr>
          <w:spacing w:val="-7"/>
        </w:rPr>
        <w:t xml:space="preserve"> </w:t>
      </w:r>
      <w:r>
        <w:t>included.</w:t>
      </w:r>
      <w:r>
        <w:rPr>
          <w:spacing w:val="-7"/>
        </w:rPr>
        <w:t xml:space="preserve"> </w:t>
      </w:r>
      <w:r>
        <w:t>The</w:t>
      </w:r>
      <w:r>
        <w:rPr>
          <w:spacing w:val="-6"/>
        </w:rPr>
        <w:t xml:space="preserve"> </w:t>
      </w:r>
      <w:r>
        <w:t>model</w:t>
      </w:r>
      <w:r>
        <w:rPr>
          <w:spacing w:val="-7"/>
        </w:rPr>
        <w:t xml:space="preserve"> </w:t>
      </w:r>
      <w:r>
        <w:t>uses</w:t>
      </w:r>
      <w:r>
        <w:rPr>
          <w:spacing w:val="-51"/>
        </w:rPr>
        <w:t xml:space="preserve"> </w:t>
      </w:r>
      <w:r>
        <w:t>ordinary</w:t>
      </w:r>
      <w:r>
        <w:rPr>
          <w:spacing w:val="-4"/>
        </w:rPr>
        <w:t xml:space="preserve"> </w:t>
      </w:r>
      <w:r>
        <w:t>least</w:t>
      </w:r>
      <w:r>
        <w:rPr>
          <w:spacing w:val="-4"/>
        </w:rPr>
        <w:t xml:space="preserve"> </w:t>
      </w:r>
      <w:r>
        <w:t>squares,</w:t>
      </w:r>
      <w:r>
        <w:rPr>
          <w:spacing w:val="-4"/>
        </w:rPr>
        <w:t xml:space="preserve"> </w:t>
      </w:r>
      <w:r>
        <w:t>with</w:t>
      </w:r>
      <w:r>
        <w:rPr>
          <w:spacing w:val="-3"/>
        </w:rPr>
        <w:t xml:space="preserve"> </w:t>
      </w:r>
      <w:r>
        <w:t>weighting</w:t>
      </w:r>
      <w:r>
        <w:rPr>
          <w:spacing w:val="-4"/>
        </w:rPr>
        <w:t xml:space="preserve"> </w:t>
      </w:r>
      <w:r>
        <w:t>applied</w:t>
      </w:r>
      <w:r>
        <w:rPr>
          <w:spacing w:val="-3"/>
        </w:rPr>
        <w:t xml:space="preserve"> </w:t>
      </w:r>
      <w:r>
        <w:rPr>
          <w:spacing w:val="-3"/>
          <w:lang w:val="en-US"/>
        </w:rPr>
        <w:t>alliterative</w:t>
      </w:r>
      <w:r>
        <w:rPr>
          <w:spacing w:val="-4"/>
        </w:rPr>
        <w:t xml:space="preserve"> </w:t>
      </w:r>
      <w:r>
        <w:t>for</w:t>
      </w:r>
      <w:r>
        <w:rPr>
          <w:spacing w:val="-4"/>
        </w:rPr>
        <w:t xml:space="preserve"> </w:t>
      </w:r>
      <w:r>
        <w:t>robustness</w:t>
      </w:r>
      <w:r>
        <w:rPr>
          <w:spacing w:val="-4"/>
        </w:rPr>
        <w:t xml:space="preserve"> </w:t>
      </w:r>
      <w:r>
        <w:t>against</w:t>
      </w:r>
      <w:r>
        <w:rPr>
          <w:spacing w:val="-4"/>
        </w:rPr>
        <w:t xml:space="preserve"> </w:t>
      </w:r>
      <w:r>
        <w:t>outliers.</w:t>
      </w:r>
    </w:p>
    <w:p w14:paraId="4AEE8B8D">
      <w:pPr>
        <w:pStyle w:val="4"/>
        <w:numPr>
          <w:ilvl w:val="2"/>
          <w:numId w:val="3"/>
        </w:numPr>
        <w:tabs>
          <w:tab w:val="left" w:pos="727"/>
        </w:tabs>
        <w:spacing w:before="27" w:after="0" w:line="240" w:lineRule="auto"/>
        <w:ind w:left="726" w:right="0" w:hanging="609"/>
        <w:jc w:val="left"/>
      </w:pPr>
      <w:r>
        <w:rPr>
          <w:spacing w:val="-1"/>
        </w:rPr>
        <w:t>Parameter</w:t>
      </w:r>
      <w:r>
        <w:rPr>
          <w:spacing w:val="-11"/>
        </w:rPr>
        <w:t xml:space="preserve"> </w:t>
      </w:r>
      <w:r>
        <w:t>Selection</w:t>
      </w:r>
    </w:p>
    <w:p w14:paraId="2E3FD52B">
      <w:pPr>
        <w:pStyle w:val="12"/>
        <w:numPr>
          <w:ilvl w:val="3"/>
          <w:numId w:val="3"/>
        </w:numPr>
        <w:tabs>
          <w:tab w:val="left" w:pos="418"/>
        </w:tabs>
        <w:spacing w:before="13" w:after="0" w:line="240" w:lineRule="auto"/>
        <w:ind w:left="417" w:right="0" w:hanging="205"/>
        <w:jc w:val="left"/>
        <w:rPr>
          <w:sz w:val="24"/>
        </w:rPr>
      </w:pPr>
      <w:r>
        <w:rPr>
          <w:sz w:val="24"/>
        </w:rPr>
        <w:t>Careful selection of relevant predictors is expected to reduce model complexity and overfitting</w:t>
      </w:r>
      <w:r>
        <w:rPr>
          <w:rFonts w:hint="default"/>
          <w:sz w:val="24"/>
          <w:lang w:val="en-US"/>
        </w:rPr>
        <w:t>.</w:t>
      </w:r>
    </w:p>
    <w:p w14:paraId="440B3F9D">
      <w:pPr>
        <w:pStyle w:val="12"/>
        <w:numPr>
          <w:ilvl w:val="3"/>
          <w:numId w:val="3"/>
        </w:numPr>
        <w:tabs>
          <w:tab w:val="left" w:pos="418"/>
        </w:tabs>
        <w:spacing w:before="26" w:after="0" w:line="240" w:lineRule="auto"/>
        <w:ind w:left="417" w:right="0" w:hanging="205"/>
        <w:jc w:val="left"/>
        <w:rPr>
          <w:sz w:val="24"/>
        </w:rPr>
      </w:pPr>
      <w:r>
        <w:rPr>
          <w:sz w:val="24"/>
        </w:rPr>
        <w:t>Statistically significant predictors, identified through p-values and feature selection, are hypothesized to improve model performance</w:t>
      </w:r>
    </w:p>
    <w:p w14:paraId="12AC14FA">
      <w:pPr>
        <w:pStyle w:val="4"/>
        <w:numPr>
          <w:ilvl w:val="2"/>
          <w:numId w:val="3"/>
        </w:numPr>
        <w:tabs>
          <w:tab w:val="left" w:pos="727"/>
        </w:tabs>
        <w:spacing w:before="26" w:after="0" w:line="240" w:lineRule="auto"/>
        <w:ind w:left="726" w:right="0" w:hanging="609"/>
        <w:jc w:val="left"/>
      </w:pPr>
      <w:r>
        <w:t>Experimental</w:t>
      </w:r>
      <w:r>
        <w:rPr>
          <w:spacing w:val="-14"/>
        </w:rPr>
        <w:t xml:space="preserve"> </w:t>
      </w:r>
      <w:r>
        <w:t>Results</w:t>
      </w:r>
    </w:p>
    <w:p w14:paraId="26019CE4">
      <w:pPr>
        <w:pStyle w:val="12"/>
        <w:numPr>
          <w:ilvl w:val="3"/>
          <w:numId w:val="3"/>
        </w:numPr>
        <w:tabs>
          <w:tab w:val="left" w:pos="418"/>
        </w:tabs>
        <w:spacing w:before="37" w:after="0" w:line="232" w:lineRule="auto"/>
        <w:ind w:left="417" w:right="317" w:hanging="204"/>
        <w:jc w:val="left"/>
        <w:rPr>
          <w:sz w:val="24"/>
        </w:rPr>
      </w:pPr>
      <w:r>
        <w:rPr>
          <w:rFonts w:hint="default"/>
          <w:sz w:val="24"/>
          <w:lang w:val="en-US"/>
        </w:rPr>
        <w:t>T</w:t>
      </w:r>
      <w:r>
        <w:rPr>
          <w:sz w:val="24"/>
        </w:rPr>
        <w:t>he MLR model is expected to show weak predictive power due to a high number of insignificant predictors, reflected in high p-values and low R-squared.</w:t>
      </w:r>
    </w:p>
    <w:p w14:paraId="3BAA31B1">
      <w:pPr>
        <w:pStyle w:val="12"/>
        <w:numPr>
          <w:ilvl w:val="3"/>
          <w:numId w:val="3"/>
        </w:numPr>
        <w:tabs>
          <w:tab w:val="left" w:pos="418"/>
        </w:tabs>
        <w:spacing w:before="37" w:after="0" w:line="232" w:lineRule="auto"/>
        <w:ind w:left="417" w:right="317" w:hanging="204"/>
        <w:jc w:val="left"/>
        <w:rPr>
          <w:sz w:val="24"/>
        </w:rPr>
      </w:pPr>
      <w:r>
        <w:rPr>
          <w:sz w:val="24"/>
        </w:rPr>
        <w:t>The performance metrics (RMSE and R-squared) will highlight the challenges of weak predictor relationships with the target variable, suggesting the need for further data refinement and feature engineering.</w:t>
      </w:r>
    </w:p>
    <w:tbl>
      <w:tblPr>
        <w:tblStyle w:val="6"/>
        <w:tblpPr w:leftFromText="180" w:rightFromText="180" w:vertAnchor="page" w:horzAnchor="page" w:tblpX="21539" w:tblpY="406"/>
        <w:tblOverlap w:val="neve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hemeFill="accent1" w:themeFillTint="32"/>
        <w:tblLayout w:type="autofit"/>
        <w:tblCellMar>
          <w:top w:w="15" w:type="dxa"/>
          <w:left w:w="15" w:type="dxa"/>
          <w:bottom w:w="15" w:type="dxa"/>
          <w:right w:w="15" w:type="dxa"/>
        </w:tblCellMar>
      </w:tblPr>
      <w:tblGrid>
        <w:gridCol w:w="3029"/>
        <w:gridCol w:w="2926"/>
        <w:gridCol w:w="2384"/>
      </w:tblGrid>
      <w:tr w14:paraId="7CA46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hemeFill="accent1" w:themeFillTint="32"/>
          <w:tblCellMar>
            <w:top w:w="15" w:type="dxa"/>
            <w:left w:w="15" w:type="dxa"/>
            <w:bottom w:w="15" w:type="dxa"/>
            <w:right w:w="15" w:type="dxa"/>
          </w:tblCellMar>
        </w:tblPrEx>
        <w:trPr>
          <w:trHeight w:val="571" w:hRule="atLeast"/>
          <w:tblHeader/>
          <w:tblCellSpacing w:w="15" w:type="dxa"/>
        </w:trPr>
        <w:tc>
          <w:tcPr>
            <w:tcW w:w="2984" w:type="dxa"/>
            <w:shd w:val="clear" w:color="auto" w:fill="DCE6F2" w:themeFill="accent1" w:themeFillTint="32"/>
            <w:vAlign w:val="center"/>
          </w:tcPr>
          <w:p w14:paraId="21AC32DB">
            <w:pPr>
              <w:pStyle w:val="7"/>
              <w:ind w:left="0" w:firstLine="0"/>
              <w:rPr>
                <w:b/>
                <w:bCs/>
                <w:color w:val="000000" w:themeColor="text1"/>
                <w:sz w:val="20"/>
                <w:shd w:val="clear" w:color="auto" w:fill="auto"/>
                <w14:textFill>
                  <w14:solidFill>
                    <w14:schemeClr w14:val="tx1"/>
                  </w14:solidFill>
                </w14:textFill>
              </w:rPr>
            </w:pPr>
            <w:r>
              <w:rPr>
                <w:b/>
                <w:bCs/>
                <w:color w:val="000000" w:themeColor="text1"/>
                <w:sz w:val="20"/>
                <w:shd w:val="clear" w:color="auto" w:fill="auto"/>
                <w:lang w:val="en-US" w:eastAsia="zh-CN"/>
                <w14:textFill>
                  <w14:solidFill>
                    <w14:schemeClr w14:val="tx1"/>
                  </w14:solidFill>
                </w14:textFill>
              </w:rPr>
              <w:t>Metric</w:t>
            </w:r>
          </w:p>
        </w:tc>
        <w:tc>
          <w:tcPr>
            <w:tcW w:w="2896" w:type="dxa"/>
            <w:shd w:val="clear" w:color="auto" w:fill="DCE6F2" w:themeFill="accent1" w:themeFillTint="32"/>
            <w:vAlign w:val="center"/>
          </w:tcPr>
          <w:p w14:paraId="2B09AC9D">
            <w:pPr>
              <w:pStyle w:val="7"/>
              <w:ind w:left="0" w:firstLine="0"/>
              <w:rPr>
                <w:b/>
                <w:bCs/>
                <w:color w:val="000000" w:themeColor="text1"/>
                <w:sz w:val="20"/>
                <w:shd w:val="clear" w:color="auto" w:fill="auto"/>
                <w14:textFill>
                  <w14:solidFill>
                    <w14:schemeClr w14:val="tx1"/>
                  </w14:solidFill>
                </w14:textFill>
              </w:rPr>
            </w:pPr>
            <w:r>
              <w:rPr>
                <w:b/>
                <w:bCs/>
                <w:color w:val="000000" w:themeColor="text1"/>
                <w:sz w:val="20"/>
                <w:shd w:val="clear" w:color="auto" w:fill="auto"/>
                <w:lang w:val="en-US" w:eastAsia="zh-CN"/>
                <w14:textFill>
                  <w14:solidFill>
                    <w14:schemeClr w14:val="tx1"/>
                  </w14:solidFill>
                </w14:textFill>
              </w:rPr>
              <w:t>Multiple Linear Regression (MLR)</w:t>
            </w:r>
          </w:p>
        </w:tc>
        <w:tc>
          <w:tcPr>
            <w:tcW w:w="2339" w:type="dxa"/>
            <w:shd w:val="clear" w:color="auto" w:fill="DCE6F2" w:themeFill="accent1" w:themeFillTint="32"/>
            <w:vAlign w:val="center"/>
          </w:tcPr>
          <w:p w14:paraId="0B22B7C1">
            <w:pPr>
              <w:pStyle w:val="7"/>
              <w:ind w:left="0" w:firstLine="0"/>
              <w:rPr>
                <w:b/>
                <w:bCs/>
                <w:color w:val="000000" w:themeColor="text1"/>
                <w:sz w:val="20"/>
                <w:shd w:val="clear" w:color="auto" w:fill="auto"/>
                <w14:textFill>
                  <w14:solidFill>
                    <w14:schemeClr w14:val="tx1"/>
                  </w14:solidFill>
                </w14:textFill>
              </w:rPr>
            </w:pPr>
            <w:r>
              <w:rPr>
                <w:b/>
                <w:bCs/>
                <w:color w:val="000000" w:themeColor="text1"/>
                <w:sz w:val="20"/>
                <w:shd w:val="clear" w:color="auto" w:fill="auto"/>
                <w:lang w:val="en-US" w:eastAsia="zh-CN"/>
                <w14:textFill>
                  <w14:solidFill>
                    <w14:schemeClr w14:val="tx1"/>
                  </w14:solidFill>
                </w14:textFill>
              </w:rPr>
              <w:t>Random Forest Regression</w:t>
            </w:r>
          </w:p>
        </w:tc>
      </w:tr>
      <w:tr w14:paraId="44367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16B74B27">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Number of Observations</w:t>
            </w:r>
          </w:p>
        </w:tc>
        <w:tc>
          <w:tcPr>
            <w:tcW w:w="2896" w:type="dxa"/>
            <w:shd w:val="clear" w:color="auto" w:fill="DCE6F2" w:themeFill="accent1" w:themeFillTint="32"/>
            <w:vAlign w:val="center"/>
          </w:tcPr>
          <w:p w14:paraId="44558118">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40,000</w:t>
            </w:r>
          </w:p>
        </w:tc>
        <w:tc>
          <w:tcPr>
            <w:tcW w:w="2339" w:type="dxa"/>
            <w:shd w:val="clear" w:color="auto" w:fill="DCE6F2" w:themeFill="accent1" w:themeFillTint="32"/>
            <w:vAlign w:val="center"/>
          </w:tcPr>
          <w:p w14:paraId="3F071F56">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r>
      <w:tr w14:paraId="6E502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74A56742">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Error Degrees of Freedom</w:t>
            </w:r>
          </w:p>
        </w:tc>
        <w:tc>
          <w:tcPr>
            <w:tcW w:w="2896" w:type="dxa"/>
            <w:shd w:val="clear" w:color="auto" w:fill="DCE6F2" w:themeFill="accent1" w:themeFillTint="32"/>
            <w:vAlign w:val="center"/>
          </w:tcPr>
          <w:p w14:paraId="16D7B3B8">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39,945</w:t>
            </w:r>
          </w:p>
        </w:tc>
        <w:tc>
          <w:tcPr>
            <w:tcW w:w="2339" w:type="dxa"/>
            <w:shd w:val="clear" w:color="auto" w:fill="DCE6F2" w:themeFill="accent1" w:themeFillTint="32"/>
            <w:vAlign w:val="center"/>
          </w:tcPr>
          <w:p w14:paraId="78DEC13F">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r>
      <w:tr w14:paraId="1A02B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6D9BE11C">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Root Mean Squared Error (RMSE)</w:t>
            </w:r>
          </w:p>
        </w:tc>
        <w:tc>
          <w:tcPr>
            <w:tcW w:w="2896" w:type="dxa"/>
            <w:shd w:val="clear" w:color="auto" w:fill="DCE6F2" w:themeFill="accent1" w:themeFillTint="32"/>
            <w:vAlign w:val="center"/>
          </w:tcPr>
          <w:p w14:paraId="788B43B2">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0.3717</w:t>
            </w:r>
          </w:p>
        </w:tc>
        <w:tc>
          <w:tcPr>
            <w:tcW w:w="2339" w:type="dxa"/>
            <w:shd w:val="clear" w:color="auto" w:fill="DCE6F2" w:themeFill="accent1" w:themeFillTint="32"/>
            <w:vAlign w:val="center"/>
          </w:tcPr>
          <w:p w14:paraId="21E38176">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0.3725</w:t>
            </w:r>
          </w:p>
        </w:tc>
      </w:tr>
      <w:tr w14:paraId="30361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0C948F99">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R-squared</w:t>
            </w:r>
          </w:p>
        </w:tc>
        <w:tc>
          <w:tcPr>
            <w:tcW w:w="2896" w:type="dxa"/>
            <w:shd w:val="clear" w:color="auto" w:fill="DCE6F2" w:themeFill="accent1" w:themeFillTint="32"/>
            <w:vAlign w:val="center"/>
          </w:tcPr>
          <w:p w14:paraId="0D647C2C">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0.00149</w:t>
            </w:r>
          </w:p>
        </w:tc>
        <w:tc>
          <w:tcPr>
            <w:tcW w:w="2339" w:type="dxa"/>
            <w:shd w:val="clear" w:color="auto" w:fill="DCE6F2" w:themeFill="accent1" w:themeFillTint="32"/>
            <w:vAlign w:val="center"/>
          </w:tcPr>
          <w:p w14:paraId="3C502B9F">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r>
      <w:tr w14:paraId="5D27D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1A718664">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Adjusted R-squared</w:t>
            </w:r>
          </w:p>
        </w:tc>
        <w:tc>
          <w:tcPr>
            <w:tcW w:w="2896" w:type="dxa"/>
            <w:shd w:val="clear" w:color="auto" w:fill="DCE6F2" w:themeFill="accent1" w:themeFillTint="32"/>
            <w:vAlign w:val="center"/>
          </w:tcPr>
          <w:p w14:paraId="24829B2A">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0.000143</w:t>
            </w:r>
          </w:p>
        </w:tc>
        <w:tc>
          <w:tcPr>
            <w:tcW w:w="2339" w:type="dxa"/>
            <w:shd w:val="clear" w:color="auto" w:fill="DCE6F2" w:themeFill="accent1" w:themeFillTint="32"/>
            <w:vAlign w:val="center"/>
          </w:tcPr>
          <w:p w14:paraId="4340E2FF">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r>
      <w:tr w14:paraId="2815A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62108431">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F-statistic vs. Constant Model</w:t>
            </w:r>
          </w:p>
        </w:tc>
        <w:tc>
          <w:tcPr>
            <w:tcW w:w="2896" w:type="dxa"/>
            <w:shd w:val="clear" w:color="auto" w:fill="DCE6F2" w:themeFill="accent1" w:themeFillTint="32"/>
            <w:vAlign w:val="center"/>
          </w:tcPr>
          <w:p w14:paraId="77B21010">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1.11</w:t>
            </w:r>
          </w:p>
        </w:tc>
        <w:tc>
          <w:tcPr>
            <w:tcW w:w="2339" w:type="dxa"/>
            <w:shd w:val="clear" w:color="auto" w:fill="DCE6F2" w:themeFill="accent1" w:themeFillTint="32"/>
            <w:vAlign w:val="center"/>
          </w:tcPr>
          <w:p w14:paraId="3269CB63">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r>
      <w:tr w14:paraId="6CA8C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3052F7CA">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p-value (F-statistic)</w:t>
            </w:r>
          </w:p>
        </w:tc>
        <w:tc>
          <w:tcPr>
            <w:tcW w:w="2896" w:type="dxa"/>
            <w:shd w:val="clear" w:color="auto" w:fill="DCE6F2" w:themeFill="accent1" w:themeFillTint="32"/>
            <w:vAlign w:val="center"/>
          </w:tcPr>
          <w:p w14:paraId="71E53071">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0.275</w:t>
            </w:r>
          </w:p>
        </w:tc>
        <w:tc>
          <w:tcPr>
            <w:tcW w:w="2339" w:type="dxa"/>
            <w:shd w:val="clear" w:color="auto" w:fill="DCE6F2" w:themeFill="accent1" w:themeFillTint="32"/>
            <w:vAlign w:val="center"/>
          </w:tcPr>
          <w:p w14:paraId="21CB4D77">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r>
      <w:tr w14:paraId="0E916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4E82C993">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Performance Metrics (RMSE)</w:t>
            </w:r>
          </w:p>
        </w:tc>
        <w:tc>
          <w:tcPr>
            <w:tcW w:w="2896" w:type="dxa"/>
            <w:shd w:val="clear" w:color="auto" w:fill="DCE6F2" w:themeFill="accent1" w:themeFillTint="32"/>
            <w:vAlign w:val="center"/>
          </w:tcPr>
          <w:p w14:paraId="0AE0D0D9">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0.3717</w:t>
            </w:r>
          </w:p>
        </w:tc>
        <w:tc>
          <w:tcPr>
            <w:tcW w:w="2339" w:type="dxa"/>
            <w:shd w:val="clear" w:color="auto" w:fill="DCE6F2" w:themeFill="accent1" w:themeFillTint="32"/>
            <w:vAlign w:val="center"/>
          </w:tcPr>
          <w:p w14:paraId="38AD9C17">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0.3725</w:t>
            </w:r>
          </w:p>
        </w:tc>
      </w:tr>
      <w:tr w14:paraId="099919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338D326D">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Number of Trees (Random Forest)</w:t>
            </w:r>
          </w:p>
        </w:tc>
        <w:tc>
          <w:tcPr>
            <w:tcW w:w="2896" w:type="dxa"/>
            <w:shd w:val="clear" w:color="auto" w:fill="DCE6F2" w:themeFill="accent1" w:themeFillTint="32"/>
            <w:vAlign w:val="center"/>
          </w:tcPr>
          <w:p w14:paraId="414764FF">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c>
          <w:tcPr>
            <w:tcW w:w="2339" w:type="dxa"/>
            <w:shd w:val="clear" w:color="auto" w:fill="DCE6F2" w:themeFill="accent1" w:themeFillTint="32"/>
            <w:vAlign w:val="center"/>
          </w:tcPr>
          <w:p w14:paraId="0393A8F2">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100</w:t>
            </w:r>
          </w:p>
        </w:tc>
      </w:tr>
      <w:tr w14:paraId="0BE9C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3C586786">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Method</w:t>
            </w:r>
          </w:p>
        </w:tc>
        <w:tc>
          <w:tcPr>
            <w:tcW w:w="2896" w:type="dxa"/>
            <w:shd w:val="clear" w:color="auto" w:fill="DCE6F2" w:themeFill="accent1" w:themeFillTint="32"/>
            <w:vAlign w:val="center"/>
          </w:tcPr>
          <w:p w14:paraId="2ACAA428">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c>
          <w:tcPr>
            <w:tcW w:w="2339" w:type="dxa"/>
            <w:shd w:val="clear" w:color="auto" w:fill="DCE6F2" w:themeFill="accent1" w:themeFillTint="32"/>
            <w:vAlign w:val="center"/>
          </w:tcPr>
          <w:p w14:paraId="58BFAB6C">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Bagging (Random Forest)</w:t>
            </w:r>
          </w:p>
        </w:tc>
      </w:tr>
      <w:tr w14:paraId="2D5B36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1" w:hRule="atLeast"/>
          <w:tblCellSpacing w:w="15" w:type="dxa"/>
        </w:trPr>
        <w:tc>
          <w:tcPr>
            <w:tcW w:w="2984" w:type="dxa"/>
            <w:shd w:val="clear" w:color="auto" w:fill="DCE6F2" w:themeFill="accent1" w:themeFillTint="32"/>
            <w:vAlign w:val="center"/>
          </w:tcPr>
          <w:p w14:paraId="27E32309">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Learner Type</w:t>
            </w:r>
          </w:p>
        </w:tc>
        <w:tc>
          <w:tcPr>
            <w:tcW w:w="2896" w:type="dxa"/>
            <w:shd w:val="clear" w:color="auto" w:fill="DCE6F2" w:themeFill="accent1" w:themeFillTint="32"/>
            <w:vAlign w:val="center"/>
          </w:tcPr>
          <w:p w14:paraId="32C3441B">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c>
          <w:tcPr>
            <w:tcW w:w="2339" w:type="dxa"/>
            <w:shd w:val="clear" w:color="auto" w:fill="DCE6F2" w:themeFill="accent1" w:themeFillTint="32"/>
            <w:vAlign w:val="center"/>
          </w:tcPr>
          <w:p w14:paraId="1C28BC5F">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Bag</w:t>
            </w:r>
          </w:p>
        </w:tc>
      </w:tr>
    </w:tbl>
    <w:p w14:paraId="664449CD">
      <w:pPr>
        <w:pStyle w:val="7"/>
        <w:ind w:left="0" w:firstLine="0"/>
        <w:rPr>
          <w:sz w:val="20"/>
        </w:rPr>
      </w:pPr>
      <w:bookmarkStart w:id="0" w:name="_GoBack"/>
      <w:bookmarkEnd w:id="0"/>
      <w:r>
        <w:br w:type="column"/>
      </w:r>
    </w:p>
    <w:p w14:paraId="65E9823F">
      <w:pPr>
        <w:pStyle w:val="7"/>
        <w:ind w:left="0" w:firstLine="0"/>
        <w:rPr>
          <w:sz w:val="20"/>
        </w:rPr>
      </w:pPr>
    </w:p>
    <w:p w14:paraId="10153DEE">
      <w:pPr>
        <w:pStyle w:val="7"/>
        <w:ind w:left="0" w:firstLine="0"/>
        <w:rPr>
          <w:sz w:val="20"/>
        </w:rPr>
      </w:pPr>
    </w:p>
    <w:p w14:paraId="1E5F2411">
      <w:pPr>
        <w:pStyle w:val="7"/>
        <w:ind w:left="0" w:firstLine="0"/>
        <w:rPr>
          <w:sz w:val="20"/>
        </w:rPr>
      </w:pPr>
    </w:p>
    <w:p w14:paraId="0B666DEF">
      <w:pPr>
        <w:pStyle w:val="7"/>
        <w:ind w:left="0" w:firstLine="0"/>
        <w:rPr>
          <w:sz w:val="20"/>
        </w:rPr>
      </w:pPr>
    </w:p>
    <w:p w14:paraId="2F54CF4F">
      <w:pPr>
        <w:pStyle w:val="7"/>
        <w:ind w:left="0" w:firstLine="0"/>
        <w:rPr>
          <w:sz w:val="20"/>
        </w:rPr>
      </w:pPr>
    </w:p>
    <w:p w14:paraId="4034236D">
      <w:pPr>
        <w:pStyle w:val="7"/>
        <w:ind w:left="0" w:firstLine="0"/>
        <w:rPr>
          <w:sz w:val="20"/>
        </w:rPr>
      </w:pPr>
    </w:p>
    <w:p w14:paraId="17084149">
      <w:pPr>
        <w:pStyle w:val="7"/>
        <w:ind w:left="0" w:firstLine="0"/>
        <w:rPr>
          <w:sz w:val="20"/>
        </w:rPr>
      </w:pPr>
    </w:p>
    <w:p w14:paraId="7EAEAA6A">
      <w:pPr>
        <w:pStyle w:val="7"/>
        <w:ind w:left="0" w:firstLine="0"/>
        <w:rPr>
          <w:sz w:val="20"/>
        </w:rPr>
      </w:pPr>
    </w:p>
    <w:p w14:paraId="0F9F53E5">
      <w:pPr>
        <w:pStyle w:val="7"/>
        <w:ind w:left="0" w:firstLine="0"/>
        <w:rPr>
          <w:sz w:val="20"/>
        </w:rPr>
      </w:pPr>
    </w:p>
    <w:p w14:paraId="703BFEA2">
      <w:pPr>
        <w:pStyle w:val="7"/>
        <w:ind w:left="0" w:firstLine="0"/>
        <w:rPr>
          <w:sz w:val="20"/>
        </w:rPr>
      </w:pPr>
    </w:p>
    <w:p w14:paraId="79FDE21A">
      <w:pPr>
        <w:pStyle w:val="7"/>
        <w:ind w:left="0" w:firstLine="0"/>
        <w:rPr>
          <w:sz w:val="20"/>
        </w:rPr>
      </w:pPr>
    </w:p>
    <w:p w14:paraId="068939CE">
      <w:pPr>
        <w:pStyle w:val="7"/>
        <w:ind w:left="0" w:firstLine="0"/>
        <w:rPr>
          <w:sz w:val="20"/>
        </w:rPr>
      </w:pPr>
    </w:p>
    <w:p w14:paraId="5F396571">
      <w:pPr>
        <w:pStyle w:val="7"/>
        <w:ind w:left="0" w:firstLine="0"/>
        <w:rPr>
          <w:sz w:val="20"/>
        </w:rPr>
      </w:pPr>
    </w:p>
    <w:p w14:paraId="6AB63F53">
      <w:pPr>
        <w:pStyle w:val="7"/>
        <w:spacing w:before="4" w:after="1"/>
        <w:ind w:left="0" w:firstLine="0"/>
        <w:rPr>
          <w:sz w:val="10"/>
        </w:rPr>
      </w:pPr>
    </w:p>
    <w:p w14:paraId="45C35BD3">
      <w:pPr>
        <w:pStyle w:val="7"/>
        <w:spacing w:before="3"/>
        <w:ind w:left="0" w:firstLine="0"/>
        <w:rPr>
          <w:sz w:val="36"/>
        </w:rPr>
      </w:pPr>
    </w:p>
    <w:p w14:paraId="41A31E99">
      <w:pPr>
        <w:pStyle w:val="3"/>
        <w:numPr>
          <w:ilvl w:val="1"/>
          <w:numId w:val="1"/>
        </w:numPr>
        <w:tabs>
          <w:tab w:val="left" w:pos="590"/>
        </w:tabs>
        <w:spacing w:before="0" w:after="0" w:line="240" w:lineRule="auto"/>
        <w:ind w:left="472" w:leftChars="0" w:right="0" w:hanging="472" w:firstLineChars="0"/>
        <w:jc w:val="left"/>
      </w:pPr>
      <w:r>
        <w:pict>
          <v:group id="_x0000_s1066" o:spid="_x0000_s1066" o:spt="203" style="position:absolute;left:0pt;margin-left:1270.55pt;margin-top:-75.8pt;height:13.8pt;width:228.7pt;mso-position-horizontal-relative:page;z-index:-251656192;mso-width-relative:page;mso-height-relative:page;" coordorigin="25411,-1516" coordsize="4574,276">
            <o:lock v:ext="edit"/>
            <v:shape id="_x0000_s1067" o:spid="_x0000_s1067" style="position:absolute;left:25417;top:-1512;height:266;width:4561;" fillcolor="#DAE3F3" filled="t" stroked="f" coordorigin="25418,-1511" coordsize="4561,266" path="m29978,-1511l28469,-1511,27383,-1511,25418,-1511,25418,-1246,27383,-1246,28469,-1246,29978,-1246,29978,-1511xe">
              <v:path arrowok="t"/>
              <v:fill on="t" focussize="0,0"/>
              <v:stroke on="f"/>
              <v:imagedata o:title=""/>
              <o:lock v:ext="edit"/>
            </v:shape>
            <v:shape id="_x0000_s1068" o:spid="_x0000_s1068" style="position:absolute;left:25411;top:-1512;height:266;width:4574;" filled="f" stroked="t" coordorigin="25411,-1511" coordsize="4574,266" path="m25411,-1511l29985,-1511m25411,-1246l29985,-1246e">
              <v:path arrowok="t"/>
              <v:fill on="f" focussize="0,0"/>
              <v:stroke weight="0.498188976377953pt" color="#DAE3F3"/>
              <v:imagedata o:title=""/>
              <o:lock v:ext="edit"/>
            </v:shape>
          </v:group>
        </w:pict>
      </w:r>
      <w:r>
        <w:t>Random</w:t>
      </w:r>
      <w:r>
        <w:rPr>
          <w:spacing w:val="11"/>
        </w:rPr>
        <w:t xml:space="preserve"> </w:t>
      </w:r>
      <w:r>
        <w:t>Forest</w:t>
      </w:r>
      <w:r>
        <w:rPr>
          <w:spacing w:val="11"/>
        </w:rPr>
        <w:t xml:space="preserve"> </w:t>
      </w:r>
      <w:r>
        <w:t>Regression</w:t>
      </w:r>
    </w:p>
    <w:p w14:paraId="239F26F5">
      <w:pPr>
        <w:pStyle w:val="7"/>
        <w:spacing w:before="77" w:line="235" w:lineRule="auto"/>
        <w:ind w:left="118" w:right="123" w:firstLine="0"/>
      </w:pPr>
      <w:r>
        <w:t>The trained Random Forest model selected, achieving best performance results, is a "bagged"</w:t>
      </w:r>
      <w:r>
        <w:rPr>
          <w:spacing w:val="1"/>
        </w:rPr>
        <w:t xml:space="preserve"> </w:t>
      </w:r>
      <w:r>
        <w:t>ensemble of decision trees, which predict by averaging all individual trees' decisions. The</w:t>
      </w:r>
      <w:r>
        <w:rPr>
          <w:spacing w:val="1"/>
        </w:rPr>
        <w:t xml:space="preserve"> </w:t>
      </w:r>
      <w:r>
        <w:t>optimized</w:t>
      </w:r>
      <w:r>
        <w:rPr>
          <w:spacing w:val="-8"/>
        </w:rPr>
        <w:t xml:space="preserve"> </w:t>
      </w:r>
      <w:r>
        <w:t>Random</w:t>
      </w:r>
      <w:r>
        <w:rPr>
          <w:spacing w:val="-7"/>
        </w:rPr>
        <w:t xml:space="preserve"> </w:t>
      </w:r>
      <w:r>
        <w:t>Forest</w:t>
      </w:r>
      <w:r>
        <w:rPr>
          <w:spacing w:val="-9"/>
        </w:rPr>
        <w:t xml:space="preserve"> </w:t>
      </w:r>
      <w:r>
        <w:t>model</w:t>
      </w:r>
      <w:r>
        <w:rPr>
          <w:spacing w:val="-8"/>
        </w:rPr>
        <w:t xml:space="preserve"> </w:t>
      </w:r>
      <w:r>
        <w:t>is</w:t>
      </w:r>
      <w:r>
        <w:rPr>
          <w:spacing w:val="-9"/>
        </w:rPr>
        <w:t xml:space="preserve"> </w:t>
      </w:r>
      <w:r>
        <w:t>trained</w:t>
      </w:r>
      <w:r>
        <w:rPr>
          <w:spacing w:val="-7"/>
        </w:rPr>
        <w:t xml:space="preserve"> </w:t>
      </w:r>
      <w:r>
        <w:t>by</w:t>
      </w:r>
      <w:r>
        <w:rPr>
          <w:spacing w:val="-8"/>
        </w:rPr>
        <w:t xml:space="preserve"> </w:t>
      </w:r>
      <w:r>
        <w:t>hyperparameters</w:t>
      </w:r>
      <w:r>
        <w:rPr>
          <w:spacing w:val="-9"/>
        </w:rPr>
        <w:t xml:space="preserve"> </w:t>
      </w:r>
      <w:r>
        <w:t>which</w:t>
      </w:r>
      <w:r>
        <w:rPr>
          <w:spacing w:val="-7"/>
        </w:rPr>
        <w:t xml:space="preserve"> </w:t>
      </w:r>
      <w:r>
        <w:t>were</w:t>
      </w:r>
      <w:r>
        <w:rPr>
          <w:spacing w:val="-7"/>
        </w:rPr>
        <w:t xml:space="preserve"> </w:t>
      </w:r>
      <w:r>
        <w:t>selected</w:t>
      </w:r>
      <w:r>
        <w:rPr>
          <w:spacing w:val="-7"/>
        </w:rPr>
        <w:t xml:space="preserve"> </w:t>
      </w:r>
      <w:r>
        <w:t>as</w:t>
      </w:r>
      <w:r>
        <w:rPr>
          <w:spacing w:val="-9"/>
        </w:rPr>
        <w:t xml:space="preserve"> </w:t>
      </w:r>
      <w:r>
        <w:t>result</w:t>
      </w:r>
      <w:r>
        <w:rPr>
          <w:spacing w:val="-8"/>
        </w:rPr>
        <w:t xml:space="preserve"> </w:t>
      </w:r>
      <w:r>
        <w:t>of</w:t>
      </w:r>
      <w:r>
        <w:rPr>
          <w:spacing w:val="-52"/>
        </w:rPr>
        <w:t xml:space="preserve"> </w:t>
      </w:r>
      <w:r>
        <w:t>an iterative</w:t>
      </w:r>
      <w:r>
        <w:rPr>
          <w:spacing w:val="1"/>
        </w:rPr>
        <w:t xml:space="preserve"> </w:t>
      </w:r>
      <w:r>
        <w:t>grid search</w:t>
      </w:r>
      <w:r>
        <w:rPr>
          <w:spacing w:val="1"/>
        </w:rPr>
        <w:t xml:space="preserve"> </w:t>
      </w:r>
      <w:r>
        <w:t>analysis.</w:t>
      </w:r>
    </w:p>
    <w:p w14:paraId="712250E5">
      <w:pPr>
        <w:pStyle w:val="4"/>
        <w:numPr>
          <w:ilvl w:val="2"/>
          <w:numId w:val="4"/>
        </w:numPr>
        <w:tabs>
          <w:tab w:val="left" w:pos="727"/>
        </w:tabs>
        <w:spacing w:before="29" w:after="0" w:line="240" w:lineRule="auto"/>
        <w:ind w:left="726" w:right="0" w:hanging="609"/>
        <w:jc w:val="left"/>
      </w:pPr>
      <w:r>
        <w:rPr>
          <w:spacing w:val="-1"/>
        </w:rPr>
        <w:t>Parameter</w:t>
      </w:r>
      <w:r>
        <w:rPr>
          <w:spacing w:val="-11"/>
        </w:rPr>
        <w:t xml:space="preserve"> </w:t>
      </w:r>
      <w:r>
        <w:t>Selection</w:t>
      </w:r>
    </w:p>
    <w:p w14:paraId="42AAF5F3">
      <w:pPr>
        <w:pStyle w:val="12"/>
        <w:numPr>
          <w:ilvl w:val="3"/>
          <w:numId w:val="4"/>
        </w:numPr>
        <w:tabs>
          <w:tab w:val="left" w:pos="418"/>
        </w:tabs>
        <w:spacing w:before="28" w:after="0" w:line="240" w:lineRule="auto"/>
        <w:ind w:left="417" w:right="0" w:hanging="205"/>
        <w:jc w:val="left"/>
        <w:rPr>
          <w:sz w:val="24"/>
        </w:rPr>
      </w:pPr>
      <w:r>
        <w:rPr>
          <w:sz w:val="24"/>
        </w:rPr>
        <w:t>The Random Forest model uses parameters such as the number of trees (100), maximum tree depth, and minimum samples for node splitting to control model complexity and performance. The goal is to optimize these parameters to achieve a balance between model bias and variance, thus improving prediction accuracy</w:t>
      </w:r>
      <w:r>
        <w:rPr>
          <w:rFonts w:hint="default"/>
          <w:sz w:val="24"/>
          <w:lang w:val="en-US"/>
        </w:rPr>
        <w:t>.</w:t>
      </w:r>
    </w:p>
    <w:p w14:paraId="395B5FB1">
      <w:pPr>
        <w:pStyle w:val="12"/>
        <w:numPr>
          <w:ilvl w:val="3"/>
          <w:numId w:val="4"/>
        </w:numPr>
        <w:tabs>
          <w:tab w:val="left" w:pos="418"/>
        </w:tabs>
        <w:spacing w:before="28" w:after="0" w:line="240" w:lineRule="auto"/>
        <w:ind w:left="417" w:right="0" w:hanging="205"/>
        <w:jc w:val="left"/>
        <w:rPr>
          <w:sz w:val="24"/>
        </w:rPr>
      </w:pPr>
      <w:r>
        <w:rPr>
          <w:sz w:val="24"/>
        </w:rPr>
        <w:t>Fine-tuning these parameters is essential to enhance the model's performance. It is hypothesized that an optimal configuration of these parameters will lead to better model generalization and improved predictive power on unseen data</w:t>
      </w:r>
    </w:p>
    <w:p w14:paraId="276A9F0E">
      <w:pPr>
        <w:pStyle w:val="4"/>
        <w:numPr>
          <w:ilvl w:val="2"/>
          <w:numId w:val="4"/>
        </w:numPr>
        <w:tabs>
          <w:tab w:val="left" w:pos="727"/>
        </w:tabs>
        <w:spacing w:before="26" w:after="0" w:line="240" w:lineRule="auto"/>
        <w:ind w:left="726" w:right="0" w:hanging="609"/>
        <w:jc w:val="left"/>
      </w:pPr>
      <w:r>
        <w:t>Experimental</w:t>
      </w:r>
      <w:r>
        <w:rPr>
          <w:spacing w:val="-14"/>
        </w:rPr>
        <w:t xml:space="preserve"> </w:t>
      </w:r>
      <w:r>
        <w:t>Results</w:t>
      </w:r>
    </w:p>
    <w:p w14:paraId="4D22926F">
      <w:pPr>
        <w:pStyle w:val="12"/>
        <w:numPr>
          <w:ilvl w:val="3"/>
          <w:numId w:val="4"/>
        </w:numPr>
        <w:tabs>
          <w:tab w:val="left" w:pos="418"/>
        </w:tabs>
        <w:spacing w:before="28" w:after="0" w:line="237" w:lineRule="auto"/>
        <w:ind w:left="417" w:right="322" w:hanging="204"/>
        <w:jc w:val="left"/>
        <w:rPr>
          <w:sz w:val="24"/>
        </w:rPr>
      </w:pPr>
      <w:r>
        <w:rPr>
          <w:sz w:val="24"/>
        </w:rPr>
        <w:t>The Random Forest model with 100 trees yielded an RMSE of 0.3725, indicating weak predictive performance despite using an ensemble approach.</w:t>
      </w:r>
    </w:p>
    <w:p w14:paraId="3A69349C">
      <w:pPr>
        <w:pStyle w:val="12"/>
        <w:numPr>
          <w:ilvl w:val="3"/>
          <w:numId w:val="4"/>
        </w:numPr>
        <w:tabs>
          <w:tab w:val="left" w:pos="418"/>
        </w:tabs>
        <w:spacing w:before="14" w:after="0" w:line="240" w:lineRule="auto"/>
        <w:ind w:left="417" w:right="1407" w:hanging="204"/>
        <w:jc w:val="left"/>
        <w:rPr>
          <w:sz w:val="24"/>
        </w:rPr>
      </w:pPr>
      <w:r>
        <w:rPr>
          <w:sz w:val="24"/>
        </w:rPr>
        <w:t>The model did not identify significant feature importance, suggesting weak predictors and the need for further feature engineering and alternative models.</w:t>
      </w:r>
    </w:p>
    <w:p w14:paraId="50702BE1">
      <w:pPr>
        <w:pStyle w:val="2"/>
        <w:numPr>
          <w:ilvl w:val="0"/>
          <w:numId w:val="1"/>
        </w:numPr>
        <w:tabs>
          <w:tab w:val="left" w:pos="411"/>
        </w:tabs>
        <w:spacing w:before="58" w:after="0" w:line="240" w:lineRule="auto"/>
        <w:ind w:left="410" w:right="0" w:hanging="293"/>
        <w:jc w:val="left"/>
      </w:pPr>
      <w:r>
        <w:t>Results</w:t>
      </w:r>
      <w:r>
        <w:rPr>
          <w:spacing w:val="1"/>
        </w:rPr>
        <w:t xml:space="preserve"> </w:t>
      </w:r>
      <w:r>
        <w:t>Analysis</w:t>
      </w:r>
      <w:r>
        <w:rPr>
          <w:spacing w:val="1"/>
        </w:rPr>
        <w:t xml:space="preserve"> </w:t>
      </w:r>
      <w:r>
        <w:t>and</w:t>
      </w:r>
      <w:r>
        <w:rPr>
          <w:spacing w:val="1"/>
        </w:rPr>
        <w:t xml:space="preserve"> </w:t>
      </w:r>
      <w:r>
        <w:t>Discussion</w:t>
      </w:r>
    </w:p>
    <w:p w14:paraId="0F4999A2">
      <w:pPr>
        <w:pStyle w:val="3"/>
        <w:numPr>
          <w:ilvl w:val="1"/>
          <w:numId w:val="1"/>
        </w:numPr>
        <w:tabs>
          <w:tab w:val="left" w:pos="590"/>
        </w:tabs>
        <w:spacing w:before="112" w:after="0" w:line="240" w:lineRule="auto"/>
        <w:ind w:left="472" w:leftChars="0" w:right="0" w:hanging="472" w:firstLineChars="0"/>
        <w:jc w:val="left"/>
      </w:pPr>
      <w:r>
        <w:t>Multiple</w:t>
      </w:r>
      <w:r>
        <w:rPr>
          <w:spacing w:val="13"/>
        </w:rPr>
        <w:t xml:space="preserve"> </w:t>
      </w:r>
      <w:r>
        <w:t>Linear</w:t>
      </w:r>
      <w:r>
        <w:rPr>
          <w:spacing w:val="14"/>
        </w:rPr>
        <w:t xml:space="preserve"> </w:t>
      </w:r>
      <w:r>
        <w:t>Regression</w:t>
      </w:r>
    </w:p>
    <w:p w14:paraId="43D4C28D">
      <w:pPr>
        <w:pStyle w:val="12"/>
        <w:numPr>
          <w:ilvl w:val="2"/>
          <w:numId w:val="1"/>
        </w:numPr>
        <w:tabs>
          <w:tab w:val="left" w:pos="418"/>
        </w:tabs>
        <w:spacing w:before="81" w:after="0" w:line="232" w:lineRule="auto"/>
        <w:ind w:left="417" w:right="99" w:hanging="204"/>
        <w:jc w:val="left"/>
        <w:rPr>
          <w:sz w:val="24"/>
        </w:rPr>
      </w:pPr>
      <w:r>
        <w:rPr>
          <w:sz w:val="24"/>
        </w:rPr>
        <w:t>The MLR model achieved a low RMSE of 0.3717, with very low R-squared (0.00149) and adjusted R-squared (0.000143), indicating minimal explanatory power and poor predictive accuracy. The model struggles due to weak relationships between predictors and the target variable.</w:t>
      </w:r>
    </w:p>
    <w:p w14:paraId="6D9C579E">
      <w:pPr>
        <w:pStyle w:val="12"/>
        <w:numPr>
          <w:ilvl w:val="2"/>
          <w:numId w:val="1"/>
        </w:numPr>
        <w:tabs>
          <w:tab w:val="left" w:pos="418"/>
        </w:tabs>
        <w:spacing w:before="56" w:after="0" w:line="232" w:lineRule="auto"/>
        <w:ind w:left="417" w:right="184" w:hanging="204"/>
        <w:jc w:val="left"/>
        <w:rPr>
          <w:sz w:val="24"/>
        </w:rPr>
      </w:pPr>
      <w:r>
        <w:rPr>
          <w:sz w:val="24"/>
        </w:rPr>
        <w:t>The F-statistic of 1.11 and p-value of 0.275 suggest that the overall model does not significantly improve predictions compared to a model with no predictors, confirming the model’s inability to accurately predict the target.</w:t>
      </w:r>
    </w:p>
    <w:p w14:paraId="67EFB5A3">
      <w:pPr>
        <w:pStyle w:val="3"/>
        <w:numPr>
          <w:ilvl w:val="1"/>
          <w:numId w:val="1"/>
        </w:numPr>
        <w:tabs>
          <w:tab w:val="left" w:pos="590"/>
        </w:tabs>
        <w:spacing w:before="80" w:after="0" w:line="240" w:lineRule="auto"/>
        <w:ind w:left="472" w:leftChars="0" w:right="0" w:hanging="472" w:firstLineChars="0"/>
        <w:jc w:val="left"/>
      </w:pPr>
      <w:r>
        <w:t>Random</w:t>
      </w:r>
      <w:r>
        <w:rPr>
          <w:spacing w:val="11"/>
        </w:rPr>
        <w:t xml:space="preserve"> </w:t>
      </w:r>
      <w:r>
        <w:t>Forest</w:t>
      </w:r>
      <w:r>
        <w:rPr>
          <w:spacing w:val="11"/>
        </w:rPr>
        <w:t xml:space="preserve"> </w:t>
      </w:r>
      <w:r>
        <w:t>Regression</w:t>
      </w:r>
    </w:p>
    <w:p w14:paraId="25217638">
      <w:pPr>
        <w:pStyle w:val="12"/>
        <w:numPr>
          <w:ilvl w:val="2"/>
          <w:numId w:val="1"/>
        </w:numPr>
        <w:tabs>
          <w:tab w:val="left" w:pos="418"/>
        </w:tabs>
        <w:spacing w:before="72" w:after="0" w:line="240" w:lineRule="auto"/>
        <w:ind w:left="417" w:right="265" w:hanging="204"/>
        <w:jc w:val="left"/>
        <w:rPr>
          <w:sz w:val="24"/>
        </w:rPr>
      </w:pPr>
      <w:r>
        <w:rPr>
          <w:sz w:val="24"/>
        </w:rPr>
        <w:t>The Random Forest model showed an RMSE of 0.3725, slightly worse than MLR, indicating weak predictive performance despite using an ensemble method (100 trees). This suggests that the data does not have strong signals for accurate predictions..</w:t>
      </w:r>
    </w:p>
    <w:p w14:paraId="50F5DA5F">
      <w:pPr>
        <w:pStyle w:val="12"/>
        <w:numPr>
          <w:ilvl w:val="2"/>
          <w:numId w:val="1"/>
        </w:numPr>
        <w:tabs>
          <w:tab w:val="left" w:pos="418"/>
        </w:tabs>
        <w:spacing w:before="33" w:after="0" w:line="232" w:lineRule="auto"/>
        <w:ind w:left="417" w:right="173" w:hanging="204"/>
        <w:jc w:val="left"/>
        <w:rPr>
          <w:sz w:val="24"/>
        </w:rPr>
      </w:pPr>
      <w:r>
        <w:rPr>
          <w:sz w:val="24"/>
        </w:rPr>
        <w:t>Despite the use of Random Forest, the model failed to identify meaningful feature importance, highlighting that the predictors in the dataset do not contribute significantly to the target variable, suggesting the need for further feature engineering.</w:t>
      </w:r>
    </w:p>
    <w:p w14:paraId="7B22EE22">
      <w:pPr>
        <w:pStyle w:val="12"/>
        <w:numPr>
          <w:ilvl w:val="2"/>
          <w:numId w:val="1"/>
        </w:numPr>
        <w:tabs>
          <w:tab w:val="left" w:pos="418"/>
        </w:tabs>
        <w:spacing w:before="43" w:after="0" w:line="240" w:lineRule="auto"/>
        <w:ind w:left="417" w:right="902" w:hanging="204"/>
        <w:jc w:val="left"/>
        <w:rPr>
          <w:sz w:val="24"/>
        </w:rPr>
      </w:pPr>
      <w:r>
        <w:rPr>
          <w:sz w:val="24"/>
        </w:rPr>
        <w:t>In both training and when generalizing the model to the final test set, there is a large</w:t>
      </w:r>
      <w:r>
        <w:rPr>
          <w:spacing w:val="1"/>
          <w:sz w:val="24"/>
        </w:rPr>
        <w:t xml:space="preserve"> </w:t>
      </w:r>
      <w:r>
        <w:rPr>
          <w:sz w:val="24"/>
        </w:rPr>
        <w:t>discrepancy</w:t>
      </w:r>
      <w:r>
        <w:rPr>
          <w:spacing w:val="-10"/>
          <w:sz w:val="24"/>
        </w:rPr>
        <w:t xml:space="preserve"> </w:t>
      </w:r>
      <w:r>
        <w:rPr>
          <w:sz w:val="24"/>
        </w:rPr>
        <w:t>between</w:t>
      </w:r>
      <w:r>
        <w:rPr>
          <w:spacing w:val="-9"/>
          <w:sz w:val="24"/>
        </w:rPr>
        <w:t xml:space="preserve"> </w:t>
      </w:r>
      <w:r>
        <w:rPr>
          <w:sz w:val="24"/>
        </w:rPr>
        <w:t>the</w:t>
      </w:r>
      <w:r>
        <w:rPr>
          <w:spacing w:val="-10"/>
          <w:sz w:val="24"/>
        </w:rPr>
        <w:t xml:space="preserve"> </w:t>
      </w:r>
      <w:r>
        <w:rPr>
          <w:sz w:val="24"/>
        </w:rPr>
        <w:t>resubstitution</w:t>
      </w:r>
      <w:r>
        <w:rPr>
          <w:spacing w:val="-9"/>
          <w:sz w:val="24"/>
        </w:rPr>
        <w:t xml:space="preserve"> </w:t>
      </w:r>
      <w:r>
        <w:rPr>
          <w:sz w:val="24"/>
        </w:rPr>
        <w:t>error</w:t>
      </w:r>
      <w:r>
        <w:rPr>
          <w:spacing w:val="-10"/>
          <w:sz w:val="24"/>
        </w:rPr>
        <w:t xml:space="preserve"> </w:t>
      </w:r>
      <w:r>
        <w:rPr>
          <w:sz w:val="24"/>
        </w:rPr>
        <w:t>and</w:t>
      </w:r>
      <w:r>
        <w:rPr>
          <w:spacing w:val="-9"/>
          <w:sz w:val="24"/>
        </w:rPr>
        <w:t xml:space="preserve"> </w:t>
      </w:r>
      <w:r>
        <w:rPr>
          <w:sz w:val="24"/>
        </w:rPr>
        <w:t>the</w:t>
      </w:r>
      <w:r>
        <w:rPr>
          <w:spacing w:val="-10"/>
          <w:sz w:val="24"/>
        </w:rPr>
        <w:t xml:space="preserve"> </w:t>
      </w:r>
      <w:r>
        <w:rPr>
          <w:sz w:val="24"/>
        </w:rPr>
        <w:t>validation</w:t>
      </w:r>
      <w:r>
        <w:rPr>
          <w:spacing w:val="-9"/>
          <w:sz w:val="24"/>
        </w:rPr>
        <w:t xml:space="preserve"> </w:t>
      </w:r>
      <w:r>
        <w:rPr>
          <w:sz w:val="24"/>
        </w:rPr>
        <w:t>and</w:t>
      </w:r>
      <w:r>
        <w:rPr>
          <w:spacing w:val="-10"/>
          <w:sz w:val="24"/>
        </w:rPr>
        <w:t xml:space="preserve"> </w:t>
      </w:r>
      <w:r>
        <w:rPr>
          <w:sz w:val="24"/>
        </w:rPr>
        <w:t>out-of-bag</w:t>
      </w:r>
      <w:r>
        <w:rPr>
          <w:spacing w:val="-9"/>
          <w:sz w:val="24"/>
        </w:rPr>
        <w:t xml:space="preserve"> </w:t>
      </w:r>
      <w:r>
        <w:rPr>
          <w:sz w:val="24"/>
        </w:rPr>
        <w:t>errors.</w:t>
      </w:r>
    </w:p>
    <w:p w14:paraId="563AEE58">
      <w:pPr>
        <w:pStyle w:val="2"/>
        <w:numPr>
          <w:ilvl w:val="0"/>
          <w:numId w:val="1"/>
        </w:numPr>
        <w:tabs>
          <w:tab w:val="left" w:pos="411"/>
        </w:tabs>
        <w:spacing w:before="71" w:after="0" w:line="240" w:lineRule="auto"/>
        <w:ind w:left="410" w:right="0" w:hanging="293"/>
        <w:jc w:val="left"/>
      </w:pPr>
      <w:r>
        <w:t>Future</w:t>
      </w:r>
      <w:r>
        <w:rPr>
          <w:spacing w:val="2"/>
        </w:rPr>
        <w:t xml:space="preserve"> </w:t>
      </w:r>
      <w:r>
        <w:t>Directions</w:t>
      </w:r>
    </w:p>
    <w:p w14:paraId="4F025221">
      <w:pPr>
        <w:pStyle w:val="3"/>
        <w:numPr>
          <w:ilvl w:val="1"/>
          <w:numId w:val="1"/>
        </w:numPr>
        <w:tabs>
          <w:tab w:val="left" w:pos="590"/>
        </w:tabs>
        <w:spacing w:before="115" w:after="0" w:line="240" w:lineRule="auto"/>
        <w:ind w:left="472" w:leftChars="0" w:right="0" w:hanging="472" w:firstLineChars="0"/>
        <w:jc w:val="left"/>
      </w:pPr>
      <w:r>
        <w:t>Lessons</w:t>
      </w:r>
      <w:r>
        <w:rPr>
          <w:spacing w:val="15"/>
        </w:rPr>
        <w:t xml:space="preserve"> </w:t>
      </w:r>
      <w:r>
        <w:t>Learned</w:t>
      </w:r>
    </w:p>
    <w:p w14:paraId="2F3BF4D8">
      <w:pPr>
        <w:pStyle w:val="7"/>
        <w:spacing w:before="78" w:line="232" w:lineRule="auto"/>
        <w:ind w:left="118" w:right="123" w:firstLine="0"/>
      </w:pPr>
      <w:r>
        <w:t>In comparison to a Both Random Forest and Multiple Linear Regression showed weak predictive performance with minimal differences in RMSE, reflecting their shared inability to address the dataset's limitations. While Random Forest, designed for complex relationships, failed to identify significant features, MLR struggled with weak linear correlations. These results highlight the need for robust feature engineering, as the dataset lacks refined predictors. Furthermore, advanced modeling techniques alone are insufficient; exploring methods like neural networks or support vector machines, paired with improved data preprocessing, is essential for better accuracy.</w:t>
      </w:r>
    </w:p>
    <w:p w14:paraId="3FA0790A">
      <w:pPr>
        <w:pStyle w:val="3"/>
        <w:numPr>
          <w:ilvl w:val="1"/>
          <w:numId w:val="1"/>
        </w:numPr>
        <w:tabs>
          <w:tab w:val="left" w:pos="590"/>
        </w:tabs>
        <w:spacing w:before="75" w:after="0" w:line="240" w:lineRule="auto"/>
        <w:ind w:left="472" w:leftChars="0" w:right="0" w:hanging="472" w:firstLineChars="0"/>
        <w:jc w:val="left"/>
      </w:pPr>
      <w:r>
        <w:t>Future</w:t>
      </w:r>
      <w:r>
        <w:rPr>
          <w:spacing w:val="11"/>
        </w:rPr>
        <w:t xml:space="preserve"> </w:t>
      </w:r>
      <w:r>
        <w:t>Directions</w:t>
      </w:r>
    </w:p>
    <w:p w14:paraId="0FC37622">
      <w:pPr>
        <w:pStyle w:val="12"/>
        <w:numPr>
          <w:ilvl w:val="0"/>
          <w:numId w:val="5"/>
        </w:numPr>
        <w:tabs>
          <w:tab w:val="left" w:pos="322"/>
        </w:tabs>
        <w:spacing w:before="14" w:after="0" w:line="240" w:lineRule="auto"/>
        <w:ind w:left="321" w:right="317" w:hanging="204"/>
        <w:jc w:val="left"/>
        <w:rPr>
          <w:sz w:val="24"/>
        </w:rPr>
      </w:pPr>
      <w:r>
        <w:rPr>
          <w:sz w:val="24"/>
        </w:rPr>
        <w:t>One key future direction involves refining the dataset by conducting thorough feature selection, transformation, and possibly incorporating domain knowledge. Enhanced feature engineering could lead to more meaningful predictors, improving the performance of both linear and ensemble models.</w:t>
      </w:r>
    </w:p>
    <w:p w14:paraId="38B9BA2B">
      <w:pPr>
        <w:pStyle w:val="12"/>
        <w:numPr>
          <w:ilvl w:val="0"/>
          <w:numId w:val="5"/>
        </w:numPr>
        <w:tabs>
          <w:tab w:val="left" w:pos="322"/>
        </w:tabs>
        <w:spacing w:before="14" w:after="0" w:line="240" w:lineRule="auto"/>
        <w:ind w:left="321" w:right="317" w:hanging="204"/>
        <w:jc w:val="left"/>
        <w:rPr>
          <w:sz w:val="24"/>
        </w:rPr>
      </w:pPr>
      <w:r>
        <w:rPr>
          <w:sz w:val="24"/>
        </w:rPr>
        <w:t xml:space="preserve">Given the limited success of the current models, exploring more advanced machine learning techniques such as deep learning, gradient boosting machines, or hybrid models might be a promising approach. These methods can better capture complex patterns and interactions </w:t>
      </w:r>
    </w:p>
    <w:sectPr>
      <w:type w:val="continuous"/>
      <w:pgSz w:w="31660" w:h="22390" w:orient="landscape"/>
      <w:pgMar w:top="403" w:right="1040" w:bottom="0" w:left="480" w:header="720" w:footer="720" w:gutter="0"/>
      <w:paperSrc/>
      <w:cols w:equalWidth="0" w:num="3">
        <w:col w:w="9763" w:space="425"/>
        <w:col w:w="9763" w:space="425"/>
        <w:col w:w="9763"/>
      </w:cols>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6"/>
      <w:numFmt w:val="decimal"/>
      <w:lvlText w:val="%1"/>
      <w:lvlJc w:val="left"/>
      <w:pPr>
        <w:ind w:left="726" w:hanging="608"/>
        <w:jc w:val="left"/>
      </w:pPr>
      <w:rPr>
        <w:rFonts w:hint="default"/>
        <w:lang w:val="en-US" w:eastAsia="en-US" w:bidi="ar-SA"/>
      </w:rPr>
    </w:lvl>
    <w:lvl w:ilvl="1" w:tentative="0">
      <w:start w:val="2"/>
      <w:numFmt w:val="decimal"/>
      <w:lvlText w:val="%1.%2"/>
      <w:lvlJc w:val="left"/>
      <w:pPr>
        <w:ind w:left="726" w:hanging="608"/>
        <w:jc w:val="left"/>
      </w:pPr>
      <w:rPr>
        <w:rFonts w:hint="default"/>
        <w:lang w:val="en-US" w:eastAsia="en-US" w:bidi="ar-SA"/>
      </w:rPr>
    </w:lvl>
    <w:lvl w:ilvl="2" w:tentative="0">
      <w:start w:val="1"/>
      <w:numFmt w:val="decimal"/>
      <w:lvlText w:val="%1.%2.%3."/>
      <w:lvlJc w:val="left"/>
      <w:pPr>
        <w:ind w:left="726" w:hanging="608"/>
        <w:jc w:val="left"/>
      </w:pPr>
      <w:rPr>
        <w:rFonts w:hint="default" w:ascii="Calibri" w:hAnsi="Calibri" w:eastAsia="Calibri" w:cs="Calibri"/>
        <w:b/>
        <w:bCs/>
        <w:spacing w:val="-1"/>
        <w:w w:val="99"/>
        <w:sz w:val="24"/>
        <w:szCs w:val="24"/>
        <w:lang w:val="en-US" w:eastAsia="en-US" w:bidi="ar-SA"/>
      </w:rPr>
    </w:lvl>
    <w:lvl w:ilvl="3" w:tentative="0">
      <w:start w:val="0"/>
      <w:numFmt w:val="bullet"/>
      <w:lvlText w:val="•"/>
      <w:lvlJc w:val="left"/>
      <w:pPr>
        <w:ind w:left="417" w:hanging="204"/>
      </w:pPr>
      <w:rPr>
        <w:rFonts w:hint="default" w:ascii="Arial MT" w:hAnsi="Arial MT" w:eastAsia="Arial MT" w:cs="Arial MT"/>
        <w:w w:val="99"/>
        <w:sz w:val="24"/>
        <w:szCs w:val="24"/>
        <w:lang w:val="en-US" w:eastAsia="en-US" w:bidi="ar-SA"/>
      </w:rPr>
    </w:lvl>
    <w:lvl w:ilvl="4" w:tentative="0">
      <w:start w:val="0"/>
      <w:numFmt w:val="bullet"/>
      <w:lvlText w:val="•"/>
      <w:lvlJc w:val="left"/>
      <w:pPr>
        <w:ind w:left="3722" w:hanging="204"/>
      </w:pPr>
      <w:rPr>
        <w:rFonts w:hint="default"/>
        <w:lang w:val="en-US" w:eastAsia="en-US" w:bidi="ar-SA"/>
      </w:rPr>
    </w:lvl>
    <w:lvl w:ilvl="5" w:tentative="0">
      <w:start w:val="0"/>
      <w:numFmt w:val="bullet"/>
      <w:lvlText w:val="•"/>
      <w:lvlJc w:val="left"/>
      <w:pPr>
        <w:ind w:left="4723" w:hanging="204"/>
      </w:pPr>
      <w:rPr>
        <w:rFonts w:hint="default"/>
        <w:lang w:val="en-US" w:eastAsia="en-US" w:bidi="ar-SA"/>
      </w:rPr>
    </w:lvl>
    <w:lvl w:ilvl="6" w:tentative="0">
      <w:start w:val="0"/>
      <w:numFmt w:val="bullet"/>
      <w:lvlText w:val="•"/>
      <w:lvlJc w:val="left"/>
      <w:pPr>
        <w:ind w:left="5724" w:hanging="204"/>
      </w:pPr>
      <w:rPr>
        <w:rFonts w:hint="default"/>
        <w:lang w:val="en-US" w:eastAsia="en-US" w:bidi="ar-SA"/>
      </w:rPr>
    </w:lvl>
    <w:lvl w:ilvl="7" w:tentative="0">
      <w:start w:val="0"/>
      <w:numFmt w:val="bullet"/>
      <w:lvlText w:val="•"/>
      <w:lvlJc w:val="left"/>
      <w:pPr>
        <w:ind w:left="6725" w:hanging="204"/>
      </w:pPr>
      <w:rPr>
        <w:rFonts w:hint="default"/>
        <w:lang w:val="en-US" w:eastAsia="en-US" w:bidi="ar-SA"/>
      </w:rPr>
    </w:lvl>
    <w:lvl w:ilvl="8" w:tentative="0">
      <w:start w:val="0"/>
      <w:numFmt w:val="bullet"/>
      <w:lvlText w:val="•"/>
      <w:lvlJc w:val="left"/>
      <w:pPr>
        <w:ind w:left="7726" w:hanging="204"/>
      </w:pPr>
      <w:rPr>
        <w:rFonts w:hint="default"/>
        <w:lang w:val="en-US" w:eastAsia="en-US" w:bidi="ar-SA"/>
      </w:rPr>
    </w:lvl>
  </w:abstractNum>
  <w:abstractNum w:abstractNumId="1">
    <w:nsid w:val="CF092B84"/>
    <w:multiLevelType w:val="multilevel"/>
    <w:tmpl w:val="CF092B84"/>
    <w:lvl w:ilvl="0" w:tentative="0">
      <w:start w:val="3"/>
      <w:numFmt w:val="decimal"/>
      <w:lvlText w:val="%1"/>
      <w:lvlJc w:val="left"/>
      <w:pPr>
        <w:ind w:left="726" w:hanging="608"/>
        <w:jc w:val="left"/>
      </w:pPr>
      <w:rPr>
        <w:rFonts w:hint="default"/>
        <w:lang w:val="en-US" w:eastAsia="en-US" w:bidi="ar-SA"/>
      </w:rPr>
    </w:lvl>
    <w:lvl w:ilvl="1" w:tentative="0">
      <w:start w:val="1"/>
      <w:numFmt w:val="decimal"/>
      <w:lvlText w:val="%1.%2"/>
      <w:lvlJc w:val="left"/>
      <w:pPr>
        <w:ind w:left="726" w:hanging="608"/>
        <w:jc w:val="left"/>
      </w:pPr>
      <w:rPr>
        <w:rFonts w:hint="default"/>
        <w:lang w:val="en-US" w:eastAsia="en-US" w:bidi="ar-SA"/>
      </w:rPr>
    </w:lvl>
    <w:lvl w:ilvl="2" w:tentative="0">
      <w:start w:val="1"/>
      <w:numFmt w:val="decimal"/>
      <w:lvlText w:val="%1.%2.%3."/>
      <w:lvlJc w:val="left"/>
      <w:pPr>
        <w:ind w:left="726" w:hanging="608"/>
        <w:jc w:val="left"/>
      </w:pPr>
      <w:rPr>
        <w:rFonts w:hint="default" w:ascii="Calibri" w:hAnsi="Calibri" w:eastAsia="Calibri" w:cs="Calibri"/>
        <w:b/>
        <w:bCs/>
        <w:spacing w:val="-1"/>
        <w:w w:val="99"/>
        <w:sz w:val="24"/>
        <w:szCs w:val="24"/>
        <w:lang w:val="en-US" w:eastAsia="en-US" w:bidi="ar-SA"/>
      </w:rPr>
    </w:lvl>
    <w:lvl w:ilvl="3" w:tentative="0">
      <w:start w:val="0"/>
      <w:numFmt w:val="bullet"/>
      <w:lvlText w:val="•"/>
      <w:lvlJc w:val="left"/>
      <w:pPr>
        <w:ind w:left="417" w:hanging="204"/>
      </w:pPr>
      <w:rPr>
        <w:rFonts w:hint="default" w:ascii="Arial MT" w:hAnsi="Arial MT" w:eastAsia="Arial MT" w:cs="Arial MT"/>
        <w:w w:val="99"/>
        <w:sz w:val="24"/>
        <w:szCs w:val="24"/>
        <w:lang w:val="en-US" w:eastAsia="en-US" w:bidi="ar-SA"/>
      </w:rPr>
    </w:lvl>
    <w:lvl w:ilvl="4" w:tentative="0">
      <w:start w:val="0"/>
      <w:numFmt w:val="bullet"/>
      <w:lvlText w:val="•"/>
      <w:lvlJc w:val="left"/>
      <w:pPr>
        <w:ind w:left="303" w:hanging="204"/>
      </w:pPr>
      <w:rPr>
        <w:rFonts w:hint="default"/>
        <w:lang w:val="en-US" w:eastAsia="en-US" w:bidi="ar-SA"/>
      </w:rPr>
    </w:lvl>
    <w:lvl w:ilvl="5" w:tentative="0">
      <w:start w:val="0"/>
      <w:numFmt w:val="bullet"/>
      <w:lvlText w:val="•"/>
      <w:lvlJc w:val="left"/>
      <w:pPr>
        <w:ind w:left="164" w:hanging="204"/>
      </w:pPr>
      <w:rPr>
        <w:rFonts w:hint="default"/>
        <w:lang w:val="en-US" w:eastAsia="en-US" w:bidi="ar-SA"/>
      </w:rPr>
    </w:lvl>
    <w:lvl w:ilvl="6" w:tentative="0">
      <w:start w:val="0"/>
      <w:numFmt w:val="bullet"/>
      <w:lvlText w:val="•"/>
      <w:lvlJc w:val="left"/>
      <w:pPr>
        <w:ind w:left="25" w:hanging="204"/>
      </w:pPr>
      <w:rPr>
        <w:rFonts w:hint="default"/>
        <w:lang w:val="en-US" w:eastAsia="en-US" w:bidi="ar-SA"/>
      </w:rPr>
    </w:lvl>
    <w:lvl w:ilvl="7" w:tentative="0">
      <w:start w:val="0"/>
      <w:numFmt w:val="bullet"/>
      <w:lvlText w:val="•"/>
      <w:lvlJc w:val="left"/>
      <w:pPr>
        <w:ind w:left="-113" w:hanging="204"/>
      </w:pPr>
      <w:rPr>
        <w:rFonts w:hint="default"/>
        <w:lang w:val="en-US" w:eastAsia="en-US" w:bidi="ar-SA"/>
      </w:rPr>
    </w:lvl>
    <w:lvl w:ilvl="8" w:tentative="0">
      <w:start w:val="0"/>
      <w:numFmt w:val="bullet"/>
      <w:lvlText w:val="•"/>
      <w:lvlJc w:val="left"/>
      <w:pPr>
        <w:ind w:left="-252" w:hanging="204"/>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410" w:hanging="293"/>
        <w:jc w:val="left"/>
      </w:pPr>
      <w:rPr>
        <w:rFonts w:hint="default" w:ascii="Calibri" w:hAnsi="Calibri" w:eastAsia="Calibri" w:cs="Calibri"/>
        <w:b/>
        <w:bCs/>
        <w:spacing w:val="-1"/>
        <w:w w:val="100"/>
        <w:sz w:val="29"/>
        <w:szCs w:val="29"/>
        <w:lang w:val="en-US" w:eastAsia="en-US" w:bidi="ar-SA"/>
      </w:rPr>
    </w:lvl>
    <w:lvl w:ilvl="1" w:tentative="0">
      <w:start w:val="1"/>
      <w:numFmt w:val="decimal"/>
      <w:lvlText w:val="%1.%2."/>
      <w:lvlJc w:val="left"/>
      <w:pPr>
        <w:ind w:left="472" w:hanging="472"/>
        <w:jc w:val="left"/>
      </w:pPr>
      <w:rPr>
        <w:rFonts w:hint="default" w:ascii="Calibri" w:hAnsi="Calibri" w:eastAsia="Calibri" w:cs="Calibri"/>
        <w:b/>
        <w:bCs/>
        <w:spacing w:val="-1"/>
        <w:w w:val="102"/>
        <w:sz w:val="26"/>
        <w:szCs w:val="26"/>
        <w:lang w:val="en-US" w:eastAsia="en-US" w:bidi="ar-SA"/>
      </w:rPr>
    </w:lvl>
    <w:lvl w:ilvl="2" w:tentative="0">
      <w:start w:val="0"/>
      <w:numFmt w:val="bullet"/>
      <w:lvlText w:val="•"/>
      <w:lvlJc w:val="left"/>
      <w:pPr>
        <w:ind w:left="417" w:hanging="204"/>
      </w:pPr>
      <w:rPr>
        <w:rFonts w:hint="default" w:ascii="Arial MT" w:hAnsi="Arial MT" w:eastAsia="Arial MT" w:cs="Arial MT"/>
        <w:w w:val="99"/>
        <w:sz w:val="24"/>
        <w:szCs w:val="24"/>
        <w:lang w:val="en-US" w:eastAsia="en-US" w:bidi="ar-SA"/>
      </w:rPr>
    </w:lvl>
    <w:lvl w:ilvl="3" w:tentative="0">
      <w:start w:val="0"/>
      <w:numFmt w:val="bullet"/>
      <w:lvlText w:val="•"/>
      <w:lvlJc w:val="left"/>
      <w:pPr>
        <w:ind w:left="-1935" w:hanging="204"/>
      </w:pPr>
      <w:rPr>
        <w:rFonts w:hint="default"/>
        <w:lang w:val="en-US" w:eastAsia="en-US" w:bidi="ar-SA"/>
      </w:rPr>
    </w:lvl>
    <w:lvl w:ilvl="4" w:tentative="0">
      <w:start w:val="0"/>
      <w:numFmt w:val="bullet"/>
      <w:lvlText w:val="•"/>
      <w:lvlJc w:val="left"/>
      <w:pPr>
        <w:ind w:left="-3192" w:hanging="204"/>
      </w:pPr>
      <w:rPr>
        <w:rFonts w:hint="default"/>
        <w:lang w:val="en-US" w:eastAsia="en-US" w:bidi="ar-SA"/>
      </w:rPr>
    </w:lvl>
    <w:lvl w:ilvl="5" w:tentative="0">
      <w:start w:val="0"/>
      <w:numFmt w:val="bullet"/>
      <w:lvlText w:val="•"/>
      <w:lvlJc w:val="left"/>
      <w:pPr>
        <w:ind w:left="-4450" w:hanging="204"/>
      </w:pPr>
      <w:rPr>
        <w:rFonts w:hint="default"/>
        <w:lang w:val="en-US" w:eastAsia="en-US" w:bidi="ar-SA"/>
      </w:rPr>
    </w:lvl>
    <w:lvl w:ilvl="6" w:tentative="0">
      <w:start w:val="0"/>
      <w:numFmt w:val="bullet"/>
      <w:lvlText w:val="•"/>
      <w:lvlJc w:val="left"/>
      <w:pPr>
        <w:ind w:left="-5707" w:hanging="204"/>
      </w:pPr>
      <w:rPr>
        <w:rFonts w:hint="default"/>
        <w:lang w:val="en-US" w:eastAsia="en-US" w:bidi="ar-SA"/>
      </w:rPr>
    </w:lvl>
    <w:lvl w:ilvl="7" w:tentative="0">
      <w:start w:val="0"/>
      <w:numFmt w:val="bullet"/>
      <w:lvlText w:val="•"/>
      <w:lvlJc w:val="left"/>
      <w:pPr>
        <w:ind w:left="-6964" w:hanging="204"/>
      </w:pPr>
      <w:rPr>
        <w:rFonts w:hint="default"/>
        <w:lang w:val="en-US" w:eastAsia="en-US" w:bidi="ar-SA"/>
      </w:rPr>
    </w:lvl>
    <w:lvl w:ilvl="8" w:tentative="0">
      <w:start w:val="0"/>
      <w:numFmt w:val="bullet"/>
      <w:lvlText w:val="•"/>
      <w:lvlJc w:val="left"/>
      <w:pPr>
        <w:ind w:left="-8221" w:hanging="204"/>
      </w:pPr>
      <w:rPr>
        <w:rFonts w:hint="default"/>
        <w:lang w:val="en-US" w:eastAsia="en-US" w:bidi="ar-SA"/>
      </w:rPr>
    </w:lvl>
  </w:abstractNum>
  <w:abstractNum w:abstractNumId="3">
    <w:nsid w:val="03D62ECE"/>
    <w:multiLevelType w:val="multilevel"/>
    <w:tmpl w:val="03D62ECE"/>
    <w:lvl w:ilvl="0" w:tentative="0">
      <w:start w:val="0"/>
      <w:numFmt w:val="bullet"/>
      <w:lvlText w:val="•"/>
      <w:lvlJc w:val="left"/>
      <w:pPr>
        <w:ind w:left="321" w:hanging="204"/>
      </w:pPr>
      <w:rPr>
        <w:rFonts w:hint="default" w:ascii="Arial MT" w:hAnsi="Arial MT" w:eastAsia="Arial MT" w:cs="Arial MT"/>
        <w:w w:val="99"/>
        <w:sz w:val="24"/>
        <w:szCs w:val="24"/>
        <w:lang w:val="en-US" w:eastAsia="en-US" w:bidi="ar-SA"/>
      </w:rPr>
    </w:lvl>
    <w:lvl w:ilvl="1" w:tentative="0">
      <w:start w:val="0"/>
      <w:numFmt w:val="bullet"/>
      <w:lvlText w:val="•"/>
      <w:lvlJc w:val="left"/>
      <w:pPr>
        <w:ind w:left="1251" w:hanging="204"/>
      </w:pPr>
      <w:rPr>
        <w:rFonts w:hint="default"/>
        <w:lang w:val="en-US" w:eastAsia="en-US" w:bidi="ar-SA"/>
      </w:rPr>
    </w:lvl>
    <w:lvl w:ilvl="2" w:tentative="0">
      <w:start w:val="0"/>
      <w:numFmt w:val="bullet"/>
      <w:lvlText w:val="•"/>
      <w:lvlJc w:val="left"/>
      <w:pPr>
        <w:ind w:left="2182" w:hanging="204"/>
      </w:pPr>
      <w:rPr>
        <w:rFonts w:hint="default"/>
        <w:lang w:val="en-US" w:eastAsia="en-US" w:bidi="ar-SA"/>
      </w:rPr>
    </w:lvl>
    <w:lvl w:ilvl="3" w:tentative="0">
      <w:start w:val="0"/>
      <w:numFmt w:val="bullet"/>
      <w:lvlText w:val="•"/>
      <w:lvlJc w:val="left"/>
      <w:pPr>
        <w:ind w:left="3113" w:hanging="204"/>
      </w:pPr>
      <w:rPr>
        <w:rFonts w:hint="default"/>
        <w:lang w:val="en-US" w:eastAsia="en-US" w:bidi="ar-SA"/>
      </w:rPr>
    </w:lvl>
    <w:lvl w:ilvl="4" w:tentative="0">
      <w:start w:val="0"/>
      <w:numFmt w:val="bullet"/>
      <w:lvlText w:val="•"/>
      <w:lvlJc w:val="left"/>
      <w:pPr>
        <w:ind w:left="4044" w:hanging="204"/>
      </w:pPr>
      <w:rPr>
        <w:rFonts w:hint="default"/>
        <w:lang w:val="en-US" w:eastAsia="en-US" w:bidi="ar-SA"/>
      </w:rPr>
    </w:lvl>
    <w:lvl w:ilvl="5" w:tentative="0">
      <w:start w:val="0"/>
      <w:numFmt w:val="bullet"/>
      <w:lvlText w:val="•"/>
      <w:lvlJc w:val="left"/>
      <w:pPr>
        <w:ind w:left="4976" w:hanging="204"/>
      </w:pPr>
      <w:rPr>
        <w:rFonts w:hint="default"/>
        <w:lang w:val="en-US" w:eastAsia="en-US" w:bidi="ar-SA"/>
      </w:rPr>
    </w:lvl>
    <w:lvl w:ilvl="6" w:tentative="0">
      <w:start w:val="0"/>
      <w:numFmt w:val="bullet"/>
      <w:lvlText w:val="•"/>
      <w:lvlJc w:val="left"/>
      <w:pPr>
        <w:ind w:left="5907" w:hanging="204"/>
      </w:pPr>
      <w:rPr>
        <w:rFonts w:hint="default"/>
        <w:lang w:val="en-US" w:eastAsia="en-US" w:bidi="ar-SA"/>
      </w:rPr>
    </w:lvl>
    <w:lvl w:ilvl="7" w:tentative="0">
      <w:start w:val="0"/>
      <w:numFmt w:val="bullet"/>
      <w:lvlText w:val="•"/>
      <w:lvlJc w:val="left"/>
      <w:pPr>
        <w:ind w:left="6838" w:hanging="204"/>
      </w:pPr>
      <w:rPr>
        <w:rFonts w:hint="default"/>
        <w:lang w:val="en-US" w:eastAsia="en-US" w:bidi="ar-SA"/>
      </w:rPr>
    </w:lvl>
    <w:lvl w:ilvl="8" w:tentative="0">
      <w:start w:val="0"/>
      <w:numFmt w:val="bullet"/>
      <w:lvlText w:val="•"/>
      <w:lvlJc w:val="left"/>
      <w:pPr>
        <w:ind w:left="7769" w:hanging="204"/>
      </w:pPr>
      <w:rPr>
        <w:rFonts w:hint="default"/>
        <w:lang w:val="en-US" w:eastAsia="en-US" w:bidi="ar-SA"/>
      </w:rPr>
    </w:lvl>
  </w:abstractNum>
  <w:abstractNum w:abstractNumId="4">
    <w:nsid w:val="59ADCABA"/>
    <w:multiLevelType w:val="multilevel"/>
    <w:tmpl w:val="59ADCABA"/>
    <w:lvl w:ilvl="0" w:tentative="0">
      <w:start w:val="6"/>
      <w:numFmt w:val="decimal"/>
      <w:lvlText w:val="%1"/>
      <w:lvlJc w:val="left"/>
      <w:pPr>
        <w:ind w:left="726" w:hanging="608"/>
        <w:jc w:val="left"/>
      </w:pPr>
      <w:rPr>
        <w:rFonts w:hint="default"/>
        <w:lang w:val="en-US" w:eastAsia="en-US" w:bidi="ar-SA"/>
      </w:rPr>
    </w:lvl>
    <w:lvl w:ilvl="1" w:tentative="0">
      <w:start w:val="1"/>
      <w:numFmt w:val="decimal"/>
      <w:lvlText w:val="%1.%2"/>
      <w:lvlJc w:val="left"/>
      <w:pPr>
        <w:ind w:left="726" w:hanging="608"/>
        <w:jc w:val="left"/>
      </w:pPr>
      <w:rPr>
        <w:rFonts w:hint="default"/>
        <w:lang w:val="en-US" w:eastAsia="en-US" w:bidi="ar-SA"/>
      </w:rPr>
    </w:lvl>
    <w:lvl w:ilvl="2" w:tentative="0">
      <w:start w:val="1"/>
      <w:numFmt w:val="decimal"/>
      <w:lvlText w:val="%1.%2.%3."/>
      <w:lvlJc w:val="left"/>
      <w:pPr>
        <w:ind w:left="726" w:hanging="608"/>
        <w:jc w:val="left"/>
      </w:pPr>
      <w:rPr>
        <w:rFonts w:hint="default" w:ascii="Calibri" w:hAnsi="Calibri" w:eastAsia="Calibri" w:cs="Calibri"/>
        <w:b/>
        <w:bCs/>
        <w:spacing w:val="-1"/>
        <w:w w:val="99"/>
        <w:sz w:val="24"/>
        <w:szCs w:val="24"/>
        <w:lang w:val="en-US" w:eastAsia="en-US" w:bidi="ar-SA"/>
      </w:rPr>
    </w:lvl>
    <w:lvl w:ilvl="3" w:tentative="0">
      <w:start w:val="0"/>
      <w:numFmt w:val="bullet"/>
      <w:lvlText w:val="•"/>
      <w:lvlJc w:val="left"/>
      <w:pPr>
        <w:ind w:left="417" w:hanging="204"/>
      </w:pPr>
      <w:rPr>
        <w:rFonts w:hint="default" w:ascii="Arial MT" w:hAnsi="Arial MT" w:eastAsia="Arial MT" w:cs="Arial MT"/>
        <w:w w:val="99"/>
        <w:sz w:val="24"/>
        <w:szCs w:val="24"/>
        <w:lang w:val="en-US" w:eastAsia="en-US" w:bidi="ar-SA"/>
      </w:rPr>
    </w:lvl>
    <w:lvl w:ilvl="4" w:tentative="0">
      <w:start w:val="0"/>
      <w:numFmt w:val="bullet"/>
      <w:lvlText w:val="•"/>
      <w:lvlJc w:val="left"/>
      <w:pPr>
        <w:ind w:left="3710" w:hanging="204"/>
      </w:pPr>
      <w:rPr>
        <w:rFonts w:hint="default"/>
        <w:lang w:val="en-US" w:eastAsia="en-US" w:bidi="ar-SA"/>
      </w:rPr>
    </w:lvl>
    <w:lvl w:ilvl="5" w:tentative="0">
      <w:start w:val="0"/>
      <w:numFmt w:val="bullet"/>
      <w:lvlText w:val="•"/>
      <w:lvlJc w:val="left"/>
      <w:pPr>
        <w:ind w:left="4706" w:hanging="204"/>
      </w:pPr>
      <w:rPr>
        <w:rFonts w:hint="default"/>
        <w:lang w:val="en-US" w:eastAsia="en-US" w:bidi="ar-SA"/>
      </w:rPr>
    </w:lvl>
    <w:lvl w:ilvl="6" w:tentative="0">
      <w:start w:val="0"/>
      <w:numFmt w:val="bullet"/>
      <w:lvlText w:val="•"/>
      <w:lvlJc w:val="left"/>
      <w:pPr>
        <w:ind w:left="5703" w:hanging="204"/>
      </w:pPr>
      <w:rPr>
        <w:rFonts w:hint="default"/>
        <w:lang w:val="en-US" w:eastAsia="en-US" w:bidi="ar-SA"/>
      </w:rPr>
    </w:lvl>
    <w:lvl w:ilvl="7" w:tentative="0">
      <w:start w:val="0"/>
      <w:numFmt w:val="bullet"/>
      <w:lvlText w:val="•"/>
      <w:lvlJc w:val="left"/>
      <w:pPr>
        <w:ind w:left="6700" w:hanging="204"/>
      </w:pPr>
      <w:rPr>
        <w:rFonts w:hint="default"/>
        <w:lang w:val="en-US" w:eastAsia="en-US" w:bidi="ar-SA"/>
      </w:rPr>
    </w:lvl>
    <w:lvl w:ilvl="8" w:tentative="0">
      <w:start w:val="0"/>
      <w:numFmt w:val="bullet"/>
      <w:lvlText w:val="•"/>
      <w:lvlJc w:val="left"/>
      <w:pPr>
        <w:ind w:left="7696" w:hanging="204"/>
      </w:pPr>
      <w:rPr>
        <w:rFonts w:hint="default"/>
        <w:lang w:val="en-US" w:eastAsia="en-US" w:bidi="ar-SA"/>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D1E4C12"/>
    <w:rsid w:val="188240A6"/>
    <w:rsid w:val="1AB25F58"/>
    <w:rsid w:val="1C481872"/>
    <w:rsid w:val="2FD40C84"/>
    <w:rsid w:val="37645B6D"/>
    <w:rsid w:val="3C2D5AC6"/>
    <w:rsid w:val="3FC26926"/>
    <w:rsid w:val="428E22BD"/>
    <w:rsid w:val="44890DFE"/>
    <w:rsid w:val="501D6C24"/>
    <w:rsid w:val="561B7151"/>
    <w:rsid w:val="5C162E50"/>
    <w:rsid w:val="5DAD753D"/>
    <w:rsid w:val="629244F1"/>
    <w:rsid w:val="660E127B"/>
    <w:rsid w:val="66D53242"/>
    <w:rsid w:val="79F617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410" w:hanging="293"/>
      <w:outlineLvl w:val="1"/>
    </w:pPr>
    <w:rPr>
      <w:rFonts w:ascii="Calibri" w:hAnsi="Calibri" w:eastAsia="Calibri" w:cs="Calibri"/>
      <w:b/>
      <w:bCs/>
      <w:sz w:val="29"/>
      <w:szCs w:val="29"/>
      <w:lang w:val="en-US" w:eastAsia="en-US" w:bidi="ar-SA"/>
    </w:rPr>
  </w:style>
  <w:style w:type="paragraph" w:styleId="3">
    <w:name w:val="heading 2"/>
    <w:basedOn w:val="1"/>
    <w:qFormat/>
    <w:uiPriority w:val="1"/>
    <w:pPr>
      <w:spacing w:before="63"/>
      <w:ind w:left="589" w:hanging="472"/>
      <w:outlineLvl w:val="2"/>
    </w:pPr>
    <w:rPr>
      <w:rFonts w:ascii="Calibri" w:hAnsi="Calibri" w:eastAsia="Calibri" w:cs="Calibri"/>
      <w:b/>
      <w:bCs/>
      <w:sz w:val="26"/>
      <w:szCs w:val="26"/>
      <w:lang w:val="en-US" w:eastAsia="en-US" w:bidi="ar-SA"/>
    </w:rPr>
  </w:style>
  <w:style w:type="paragraph" w:styleId="4">
    <w:name w:val="heading 3"/>
    <w:basedOn w:val="1"/>
    <w:qFormat/>
    <w:uiPriority w:val="1"/>
    <w:pPr>
      <w:spacing w:before="26"/>
      <w:ind w:left="726" w:hanging="609"/>
      <w:outlineLvl w:val="3"/>
    </w:pPr>
    <w:rPr>
      <w:rFonts w:ascii="Calibri" w:hAnsi="Calibri" w:eastAsia="Calibri" w:cs="Calibri"/>
      <w:b/>
      <w:bCs/>
      <w:sz w:val="24"/>
      <w:szCs w:val="24"/>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ind w:left="417" w:hanging="204"/>
    </w:pPr>
    <w:rPr>
      <w:rFonts w:ascii="Calibri" w:hAnsi="Calibri" w:eastAsia="Calibri" w:cs="Calibri"/>
      <w:sz w:val="24"/>
      <w:szCs w:val="24"/>
      <w:lang w:val="en-US" w:eastAsia="en-US" w:bidi="ar-SA"/>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paragraph" w:styleId="10">
    <w:name w:val="Title"/>
    <w:basedOn w:val="1"/>
    <w:qFormat/>
    <w:uiPriority w:val="1"/>
    <w:pPr>
      <w:spacing w:before="79"/>
      <w:ind w:left="118"/>
    </w:pPr>
    <w:rPr>
      <w:rFonts w:ascii="Calibri" w:hAnsi="Calibri" w:eastAsia="Calibri" w:cs="Calibri"/>
      <w:b/>
      <w:bCs/>
      <w:sz w:val="34"/>
      <w:szCs w:val="34"/>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6"/>
      <w:ind w:left="417" w:hanging="204"/>
    </w:pPr>
    <w:rPr>
      <w:rFonts w:ascii="Calibri" w:hAnsi="Calibri" w:eastAsia="Calibri" w:cs="Calibri"/>
      <w:lang w:val="en-US" w:eastAsia="en-US" w:bidi="ar-SA"/>
    </w:rPr>
  </w:style>
  <w:style w:type="paragraph" w:customStyle="1" w:styleId="13">
    <w:name w:val="Table Paragraph"/>
    <w:basedOn w:val="1"/>
    <w:qFormat/>
    <w:uiPriority w:val="1"/>
    <w:pPr>
      <w:spacing w:before="4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7"/>
    <customShpInfo spid="_x0000_s1028"/>
    <customShpInfo spid="_x0000_s1026"/>
    <customShpInfo spid="_x0000_s1037"/>
    <customShpInfo spid="_x0000_s1038"/>
    <customShpInfo spid="_x0000_s1039"/>
    <customShpInfo spid="_x0000_s1040"/>
    <customShpInfo spid="_x0000_s1041"/>
    <customShpInfo spid="_x0000_s1067"/>
    <customShpInfo spid="_x0000_s1068"/>
    <customShpInfo spid="_x0000_s106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TotalTime>8</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2024-12-11T13:41:00Z</dcterms:created>
  <dc:creator>fahee</dc:creator>
  <cp:lastModifiedBy>fahee</cp:lastModifiedBy>
  <dcterms:modified xsi:type="dcterms:W3CDTF">2024-12-12T07:17:33Z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2021-10-12T00:00:00Z</vt:filetime>
  </property>
  <property fmtid="{D5CDD505-2E9C-101B-9397-08002B2CF9AE}" pid="3" name="LastSaved">
    <vt:filetime>2024-12-11T00:00:00Z</vt:filetime>
  </property>
  <property fmtid="{D5CDD505-2E9C-101B-9397-08002B2CF9AE}" pid="4" name="KSOProductBuildVer">
    <vt:lpwstr>2057-12.2.0.19307</vt:lpwstr>
  </property>
  <property fmtid="{D5CDD505-2E9C-101B-9397-08002B2CF9AE}" pid="5" name="ICV">
    <vt:lpwstr>5134B73AA44B4842A50CC8655373881E_12</vt:lpwstr>
  </property>
</Properties>
</file>